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 générale</w:t>
      </w:r>
    </w:p>
    <w:p>
      <w:r>
        <w:t>Ce rapport analyse en profondeur les prestations de santé prises en charge par la Mutuelle sur la période allant de janvier 2024 à juillet 2025. Il vise à transformer un volume hétérogène de données opérationnelles en lecture stratégique exploitable pour la gouvernance, la maîtrise des risques médico‑financiers et l’orientation des actions correctrices. La progression des charges de santé, la variabilité des pratiques de facturation, la pression budgétaire sur la soutenabilité des régimes solidaires et l’attente de transparence des adhérents imposent un pilotage analytique précis et régulier.</w:t>
      </w:r>
    </w:p>
    <w:p>
      <w:pPr>
        <w:pStyle w:val="Heading2"/>
      </w:pPr>
      <w:r>
        <w:t>Contexte</w:t>
      </w:r>
    </w:p>
    <w:p>
      <w:r>
        <w:t>La Mutuelle évolue dans un environnement marqué par une progression continue des charges de santé, une variabilité des pratiques de facturation et une pression croissante sur la soutenabilité des régimes solidaires. Dans ce cadre, une analyse approfondie des prestations enregistrées entre janvier 2024 et juillet 2025 s’impose afin de fournir à la gouvernance une lecture claire et fiable des données. Cette démarche répond également à une attente de transparence de la part des adhérents et vise à renforcer le pilotage analytique des risques médico‑financiers.</w:t>
      </w:r>
    </w:p>
    <w:p>
      <w:pPr>
        <w:pStyle w:val="Heading2"/>
      </w:pPr>
      <w:r>
        <w:t>Objectifs analytiques</w:t>
      </w:r>
    </w:p>
    <w:p>
      <w:pPr>
        <w:pStyle w:val="ListNumber"/>
      </w:pPr>
      <w:r>
        <w:t>Établir une photographie fiable des volumes, montants globaux, dispersion et coûts unitaires.</w:t>
      </w:r>
    </w:p>
    <w:p>
      <w:pPr>
        <w:pStyle w:val="ListNumber"/>
      </w:pPr>
      <w:r>
        <w:t>Hiérarchiser les contributeurs majeurs : actes, types, sous types, centres, partenaires, zones.</w:t>
      </w:r>
    </w:p>
    <w:p>
      <w:pPr>
        <w:pStyle w:val="ListNumber"/>
      </w:pPr>
      <w:r>
        <w:t>Déceler les signaux d’évolution : accélérations, inflexions, points de rupture (mensuel &amp; trimestriel).</w:t>
      </w:r>
    </w:p>
    <w:p>
      <w:pPr>
        <w:pStyle w:val="ListNumber"/>
      </w:pPr>
      <w:r>
        <w:t>Identifier les poches de concentration (top adhérents, nœuds géographiques, sous types émergents).</w:t>
      </w:r>
    </w:p>
    <w:p>
      <w:pPr>
        <w:pStyle w:val="ListNumber"/>
      </w:pPr>
      <w:r>
        <w:t>Apprécier l’équilibre bénéficiaires / genre pour une lecture d’équité d’accès.</w:t>
      </w:r>
    </w:p>
    <w:p>
      <w:pPr>
        <w:pStyle w:val="ListNumber"/>
      </w:pPr>
      <w:r>
        <w:t>Évaluer la qualité du flux de traitement via la distribution des statuts.</w:t>
      </w:r>
    </w:p>
    <w:p>
      <w:pPr>
        <w:pStyle w:val="ListNumber"/>
      </w:pPr>
      <w:r>
        <w:t>Préparer une base rationnelle pour prioriser audits, renégociations ou actions de prévention ciblées.</w:t>
      </w:r>
    </w:p>
    <w:p>
      <w:pPr>
        <w:pStyle w:val="Heading2"/>
      </w:pPr>
      <w:r>
        <w:t>Périmètre et fiabilisation des données</w:t>
      </w:r>
    </w:p>
    <w:p>
      <w:pPr>
        <w:pStyle w:val="ListBullet"/>
      </w:pPr>
      <w:r>
        <w:t>Inclusion : prestations remboursables enregistrées (janv. 2024 – juil. 2025).</w:t>
      </w:r>
    </w:p>
    <w:p>
      <w:pPr>
        <w:pStyle w:val="ListBullet"/>
      </w:pPr>
      <w:r>
        <w:t>Normalisations : typographie des centres, homogénéisation des statuts, formats monétaires.</w:t>
      </w:r>
    </w:p>
    <w:p>
      <w:pPr>
        <w:pStyle w:val="ListBullet"/>
      </w:pPr>
      <w:r>
        <w:t>Correctif calendaire : dates août–décembre 2025 rebasculées sur 2024 (anomalie corrigée et tracée).</w:t>
      </w:r>
    </w:p>
    <w:p>
      <w:pPr>
        <w:pStyle w:val="ListBullet"/>
      </w:pPr>
      <w:r>
        <w:t>Qualité : élimination des doublons (extraction conservatoire), contrôle des colonnes critiques, conversion explicite des montants.</w:t>
      </w:r>
    </w:p>
    <w:p>
      <w:pPr>
        <w:pStyle w:val="ListBullet"/>
      </w:pPr>
      <w:r>
        <w:t>Exclusions : pas de modélisation prédictive avancée, ni benchmarking externe, ni analyse médicale qualitative.</w:t>
      </w:r>
    </w:p>
    <w:p>
      <w:pPr>
        <w:pStyle w:val="Heading2"/>
      </w:pPr>
      <w:r>
        <w:t>Méthodologie synthétique</w:t>
      </w:r>
    </w:p>
    <w:p>
      <w:pPr>
        <w:pStyle w:val="ListBullet"/>
      </w:pPr>
      <w:r>
        <w:t>Agrégations multi axes (acte, type, sous type, centre, partenaire, région, province).</w:t>
      </w:r>
    </w:p>
    <w:p>
      <w:pPr>
        <w:pStyle w:val="ListBullet"/>
      </w:pPr>
      <w:r>
        <w:t>Mesures descriptives : montants totaux, volumes, moyennes, médianes, dispersion implicite.</w:t>
      </w:r>
    </w:p>
    <w:p>
      <w:pPr>
        <w:pStyle w:val="ListBullet"/>
      </w:pPr>
      <w:r>
        <w:t>Répartition relative (camemberts, histogrammes triés) pour traduire la concentration.</w:t>
      </w:r>
    </w:p>
    <w:p>
      <w:pPr>
        <w:pStyle w:val="ListBullet"/>
      </w:pPr>
      <w:r>
        <w:t>Lecture temporelle double : mensuelle (sensibilité fine) et trimestrielle (tendance).</w:t>
      </w:r>
    </w:p>
    <w:p>
      <w:pPr>
        <w:pStyle w:val="ListBullet"/>
      </w:pPr>
      <w:r>
        <w:t>Segmentation bénéficiaires / genre pour détecter d’éventuels déséquilibres.</w:t>
      </w:r>
    </w:p>
    <w:p>
      <w:pPr>
        <w:pStyle w:val="ListBullet"/>
      </w:pPr>
      <w:r>
        <w:t>Visualisations annotées pour réduire l’ambiguïté interprétative.</w:t>
      </w:r>
    </w:p>
    <w:p>
      <w:pPr>
        <w:pStyle w:val="Heading2"/>
      </w:pPr>
      <w:r>
        <w:t>Définitions opérationnelles (extraits)</w:t>
      </w:r>
    </w:p>
    <w:p>
      <w:pPr>
        <w:pStyle w:val="ListBullet"/>
      </w:pPr>
      <w:r>
        <w:t>Montant total : somme des montants enregistrés.</w:t>
      </w:r>
    </w:p>
    <w:p>
      <w:pPr>
        <w:pStyle w:val="ListBullet"/>
      </w:pPr>
      <w:r>
        <w:t>Nombre de prestations : enregistrements unitaires après nettoyage.</w:t>
      </w:r>
    </w:p>
    <w:p>
      <w:pPr>
        <w:pStyle w:val="ListBullet"/>
      </w:pPr>
      <w:r>
        <w:t>Coût moyen par prestation : montant total / nombre de prestations.</w:t>
      </w:r>
    </w:p>
    <w:p>
      <w:pPr>
        <w:pStyle w:val="ListBullet"/>
      </w:pPr>
      <w:r>
        <w:t>Statuts : catégories de traitement (accepté / autre) harmonisées.</w:t>
      </w:r>
    </w:p>
    <w:p>
      <w:pPr>
        <w:pStyle w:val="ListBullet"/>
      </w:pPr>
      <w:r>
        <w:t>Type / sous type : niveaux hiérarchiques internes de classification.</w:t>
      </w:r>
    </w:p>
    <w:p>
      <w:pPr>
        <w:pStyle w:val="Heading2"/>
      </w:pPr>
      <w:r>
        <w:t>Limites et prudences</w:t>
      </w:r>
    </w:p>
    <w:p>
      <w:pPr>
        <w:pStyle w:val="ListBullet"/>
      </w:pPr>
      <w:r>
        <w:t>Données = historique comptabilisé (non‑recours non mesuré).</w:t>
      </w:r>
    </w:p>
    <w:p>
      <w:pPr>
        <w:pStyle w:val="ListBullet"/>
      </w:pPr>
      <w:r>
        <w:t>Pas d’ajustement clinique (complexité / sévérité non intégrées).</w:t>
      </w:r>
    </w:p>
    <w:p>
      <w:pPr>
        <w:pStyle w:val="ListBullet"/>
      </w:pPr>
      <w:r>
        <w:t>Montants non ajustés pour inflation intra période.</w:t>
      </w:r>
    </w:p>
    <w:p>
      <w:pPr>
        <w:pStyle w:val="ListBullet"/>
      </w:pPr>
      <w:r>
        <w:t>Retards possibles de facturation pouvant lisser certaines hausses.</w:t>
      </w:r>
    </w:p>
    <w:p>
      <w:pPr>
        <w:pStyle w:val="Heading1"/>
      </w:pPr>
      <w:r>
        <w:t>1. Traitement des données</w:t>
      </w:r>
    </w:p>
    <w:p>
      <w:r>
        <w:t>Opérations appliquées avant analyse :</w:t>
      </w:r>
    </w:p>
    <w:p>
      <w:pPr>
        <w:pStyle w:val="ListBullet"/>
      </w:pPr>
      <w:r>
        <w:t>Normalisation des noms de colonnes / centres (majuscules, espaces).</w:t>
      </w:r>
    </w:p>
    <w:p>
      <w:pPr>
        <w:pStyle w:val="ListBullet"/>
      </w:pPr>
      <w:r>
        <w:t>Conversion des dates, filtrage sur 2024–2025.</w:t>
      </w:r>
    </w:p>
    <w:p>
      <w:pPr>
        <w:pStyle w:val="ListBullet"/>
      </w:pPr>
      <w:r>
        <w:t>Correction : toutes les dates d'août à décembre 2025 ont leur année remplacée par 2024.</w:t>
      </w:r>
    </w:p>
    <w:p>
      <w:pPr>
        <w:pStyle w:val="ListBullet"/>
      </w:pPr>
      <w:r>
        <w:t>Nettoyage des montants (espaces / séparateurs) et conversion numérique.</w:t>
      </w:r>
    </w:p>
    <w:p>
      <w:pPr>
        <w:pStyle w:val="ListBullet"/>
      </w:pPr>
      <w:r>
        <w:t>Renommage de « validite » en « statut » + uniformisation (minuscules).</w:t>
      </w:r>
    </w:p>
    <w:p>
      <w:pPr>
        <w:pStyle w:val="ListBullet"/>
      </w:pPr>
      <w:r>
        <w:t>Suppression des doublons (lignes identiques) après extraction vers feuilles dédiées.</w:t>
      </w:r>
    </w:p>
    <w:p>
      <w:pPr>
        <w:pStyle w:val="ListBullet"/>
      </w:pPr>
      <w:r>
        <w:t>Calcul montants payés : somme des montants où statut ∈ ('accepté', 'accepte'); non payé = total - payé.</w:t>
      </w:r>
    </w:p>
    <w:tbl>
      <w:tblPr>
        <w:tblW w:type="auto" w:w="0"/>
        <w:tblLook w:firstColumn="1" w:firstRow="1" w:lastColumn="0" w:lastRow="0" w:noHBand="0" w:noVBand="1" w:val="04A0"/>
      </w:tblPr>
      <w:tblGrid>
        <w:gridCol w:w="4320"/>
        <w:gridCol w:w="4320"/>
      </w:tblGrid>
      <w:tr>
        <w:tc>
          <w:tcPr>
            <w:tcW w:type="dxa" w:w="4320"/>
          </w:tcPr>
          <w:p>
            <w:r>
              <w:t>Élément</w:t>
            </w:r>
          </w:p>
        </w:tc>
        <w:tc>
          <w:tcPr>
            <w:tcW w:type="dxa" w:w="4320"/>
          </w:tcPr>
          <w:p>
            <w:r>
              <w:t>Valeur</w:t>
            </w:r>
          </w:p>
        </w:tc>
      </w:tr>
      <w:tr>
        <w:tc>
          <w:tcPr>
            <w:tcW w:type="dxa" w:w="4320"/>
          </w:tcPr>
          <w:p>
            <w:r>
              <w:t>Dates corrigées (août–déc. 2025 =&gt; 2024)</w:t>
            </w:r>
          </w:p>
        </w:tc>
        <w:tc>
          <w:tcPr>
            <w:tcW w:type="dxa" w:w="4320"/>
          </w:tcPr>
          <w:p>
            <w:r>
              <w:t>21</w:t>
            </w:r>
          </w:p>
        </w:tc>
      </w:tr>
      <w:tr>
        <w:tc>
          <w:tcPr>
            <w:tcW w:type="dxa" w:w="4320"/>
          </w:tcPr>
          <w:p>
            <w:r>
              <w:t>Lignes doublons supprimées</w:t>
            </w:r>
          </w:p>
        </w:tc>
        <w:tc>
          <w:tcPr>
            <w:tcW w:type="dxa" w:w="4320"/>
          </w:tcPr>
          <w:p>
            <w:r>
              <w:t>120</w:t>
            </w:r>
          </w:p>
        </w:tc>
      </w:tr>
    </w:tbl>
    <w:p>
      <w:pPr>
        <w:pStyle w:val="Heading1"/>
      </w:pPr>
      <w:r>
        <w:t>3. Indicateurs globaux</w:t>
      </w:r>
    </w:p>
    <w:p>
      <w:pPr>
        <w:pStyle w:val="Heading1"/>
      </w:pPr>
      <w:r>
        <w:t>4. Analyses détaillées</w:t>
      </w:r>
    </w:p>
    <w:p>
      <w:pPr>
        <w:pStyle w:val="Heading2"/>
      </w:pPr>
      <w:r>
        <w:t>Répartition Par Acte</w:t>
      </w:r>
    </w:p>
    <w:p>
      <w:r>
        <w:t>Ce tableau offre une lecture structurée des actes médicaux en rapprochant simultanément le poids financier et la fréquence. L'objectif est de dégager un noyau d'actes dominants qui concentrent l'effort budgétaire. Une catégorie très coûteuse mais peu fréquente appelle des vérifications qualitatives (pertinence clinique, tarification), tandis qu'une catégorie très fréquente et modérément coûteuse peut devenir prioritaire pour des actions préventives ou de rationalisation. Cette double perspective évite de se laisser guider par le seul montant agrégé et prépare les arbitrages ciblés. La hiérarchisation des actes par montant total met immédiatement en évidence les leviers prioritaires. Un pic isolé peut indiquer soit une catégorie réellement consommatrice, soit une dérive (tarif, codage). Le graphique sert donc autant d'instrument de pilotage que de déclencheur d'investigation qualitative. Il prépare la transition vers l'analyse de répartition relative. La structure relative des dépenses confirme ou tempère les impressions issues des montants absolus. Une forte concentration sur un petit nombre d'actes renforce la pertinence d'actions focalisées, tandis qu'une dispersion plus homogène appelle des mesures transversales (procédures, prévention globale). Le contraste barre / camembert enrichit le jugement managérial.</w:t>
      </w:r>
    </w:p>
    <w:p>
      <w:r>
        <w:t>Tableau : distribution des montants et fréquences par acte.</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Numéro</w:t>
            </w:r>
          </w:p>
        </w:tc>
        <w:tc>
          <w:tcPr>
            <w:tcW w:type="dxa" w:w="1440"/>
          </w:tcPr>
          <w:p>
            <w:r>
              <w:t>Acte</w:t>
            </w:r>
          </w:p>
        </w:tc>
        <w:tc>
          <w:tcPr>
            <w:tcW w:type="dxa" w:w="1440"/>
          </w:tcPr>
          <w:p>
            <w:r>
              <w:t>Montant total</w:t>
            </w:r>
          </w:p>
        </w:tc>
        <w:tc>
          <w:tcPr>
            <w:tcW w:type="dxa" w:w="1440"/>
          </w:tcPr>
          <w:p>
            <w:r>
              <w:t>Nombre de prestations</w:t>
            </w:r>
          </w:p>
        </w:tc>
        <w:tc>
          <w:tcPr>
            <w:tcW w:type="dxa" w:w="1440"/>
          </w:tcPr>
          <w:p>
            <w:r>
              <w:t>Montant moyen par prestation</w:t>
            </w:r>
          </w:p>
        </w:tc>
        <w:tc>
          <w:tcPr>
            <w:tcW w:type="dxa" w:w="1440"/>
          </w:tcPr>
          <w:p>
            <w:r>
              <w:t>Nombre de mutualistes distincts</w:t>
            </w:r>
          </w:p>
        </w:tc>
      </w:tr>
      <w:tr>
        <w:tc>
          <w:tcPr>
            <w:tcW w:type="dxa" w:w="1440"/>
          </w:tcPr>
          <w:p>
            <w:r>
              <w:t>1</w:t>
            </w:r>
          </w:p>
        </w:tc>
        <w:tc>
          <w:tcPr>
            <w:tcW w:type="dxa" w:w="1440"/>
          </w:tcPr>
          <w:p>
            <w:r>
              <w:t>pharmacie</w:t>
            </w:r>
          </w:p>
        </w:tc>
        <w:tc>
          <w:tcPr>
            <w:tcW w:type="dxa" w:w="1440"/>
          </w:tcPr>
          <w:p>
            <w:r>
              <w:t>33 489 542</w:t>
            </w:r>
          </w:p>
        </w:tc>
        <w:tc>
          <w:tcPr>
            <w:tcW w:type="dxa" w:w="1440"/>
          </w:tcPr>
          <w:p>
            <w:r>
              <w:t>3 831</w:t>
            </w:r>
          </w:p>
        </w:tc>
        <w:tc>
          <w:tcPr>
            <w:tcW w:type="dxa" w:w="1440"/>
          </w:tcPr>
          <w:p>
            <w:r>
              <w:t>8 741,72</w:t>
            </w:r>
          </w:p>
        </w:tc>
        <w:tc>
          <w:tcPr>
            <w:tcW w:type="dxa" w:w="1440"/>
          </w:tcPr>
          <w:p>
            <w:r>
              <w:t>1 164</w:t>
            </w:r>
          </w:p>
        </w:tc>
      </w:tr>
      <w:tr>
        <w:tc>
          <w:tcPr>
            <w:tcW w:type="dxa" w:w="1440"/>
          </w:tcPr>
          <w:p>
            <w:r>
              <w:t>2</w:t>
            </w:r>
          </w:p>
        </w:tc>
        <w:tc>
          <w:tcPr>
            <w:tcW w:type="dxa" w:w="1440"/>
          </w:tcPr>
          <w:p>
            <w:r>
              <w:t>analyse_biomedicale</w:t>
            </w:r>
          </w:p>
        </w:tc>
        <w:tc>
          <w:tcPr>
            <w:tcW w:type="dxa" w:w="1440"/>
          </w:tcPr>
          <w:p>
            <w:r>
              <w:t>10 828 948</w:t>
            </w:r>
          </w:p>
        </w:tc>
        <w:tc>
          <w:tcPr>
            <w:tcW w:type="dxa" w:w="1440"/>
          </w:tcPr>
          <w:p>
            <w:r>
              <w:t>850</w:t>
            </w:r>
          </w:p>
        </w:tc>
        <w:tc>
          <w:tcPr>
            <w:tcW w:type="dxa" w:w="1440"/>
          </w:tcPr>
          <w:p>
            <w:r>
              <w:t>12 739,94</w:t>
            </w:r>
          </w:p>
        </w:tc>
        <w:tc>
          <w:tcPr>
            <w:tcW w:type="dxa" w:w="1440"/>
          </w:tcPr>
          <w:p>
            <w:r>
              <w:t>527</w:t>
            </w:r>
          </w:p>
        </w:tc>
      </w:tr>
      <w:tr>
        <w:tc>
          <w:tcPr>
            <w:tcW w:type="dxa" w:w="1440"/>
          </w:tcPr>
          <w:p>
            <w:r>
              <w:t>3</w:t>
            </w:r>
          </w:p>
        </w:tc>
        <w:tc>
          <w:tcPr>
            <w:tcW w:type="dxa" w:w="1440"/>
          </w:tcPr>
          <w:p>
            <w:r>
              <w:t>hospitalisation</w:t>
            </w:r>
          </w:p>
        </w:tc>
        <w:tc>
          <w:tcPr>
            <w:tcW w:type="dxa" w:w="1440"/>
          </w:tcPr>
          <w:p>
            <w:r>
              <w:t>10 168 742</w:t>
            </w:r>
          </w:p>
        </w:tc>
        <w:tc>
          <w:tcPr>
            <w:tcW w:type="dxa" w:w="1440"/>
          </w:tcPr>
          <w:p>
            <w:r>
              <w:t>275</w:t>
            </w:r>
          </w:p>
        </w:tc>
        <w:tc>
          <w:tcPr>
            <w:tcW w:type="dxa" w:w="1440"/>
          </w:tcPr>
          <w:p>
            <w:r>
              <w:t>36 977,24</w:t>
            </w:r>
          </w:p>
        </w:tc>
        <w:tc>
          <w:tcPr>
            <w:tcW w:type="dxa" w:w="1440"/>
          </w:tcPr>
          <w:p>
            <w:r>
              <w:t>204</w:t>
            </w:r>
          </w:p>
        </w:tc>
      </w:tr>
      <w:tr>
        <w:tc>
          <w:tcPr>
            <w:tcW w:type="dxa" w:w="1440"/>
          </w:tcPr>
          <w:p>
            <w:r>
              <w:t>4</w:t>
            </w:r>
          </w:p>
        </w:tc>
        <w:tc>
          <w:tcPr>
            <w:tcW w:type="dxa" w:w="1440"/>
          </w:tcPr>
          <w:p>
            <w:r>
              <w:t>radio</w:t>
            </w:r>
          </w:p>
        </w:tc>
        <w:tc>
          <w:tcPr>
            <w:tcW w:type="dxa" w:w="1440"/>
          </w:tcPr>
          <w:p>
            <w:r>
              <w:t>9 307 124</w:t>
            </w:r>
          </w:p>
        </w:tc>
        <w:tc>
          <w:tcPr>
            <w:tcW w:type="dxa" w:w="1440"/>
          </w:tcPr>
          <w:p>
            <w:r>
              <w:t>597</w:t>
            </w:r>
          </w:p>
        </w:tc>
        <w:tc>
          <w:tcPr>
            <w:tcW w:type="dxa" w:w="1440"/>
          </w:tcPr>
          <w:p>
            <w:r>
              <w:t>15 589,82</w:t>
            </w:r>
          </w:p>
        </w:tc>
        <w:tc>
          <w:tcPr>
            <w:tcW w:type="dxa" w:w="1440"/>
          </w:tcPr>
          <w:p>
            <w:r>
              <w:t>387</w:t>
            </w:r>
          </w:p>
        </w:tc>
      </w:tr>
      <w:tr>
        <w:tc>
          <w:tcPr>
            <w:tcW w:type="dxa" w:w="1440"/>
          </w:tcPr>
          <w:p>
            <w:r>
              <w:t>5</w:t>
            </w:r>
          </w:p>
        </w:tc>
        <w:tc>
          <w:tcPr>
            <w:tcW w:type="dxa" w:w="1440"/>
          </w:tcPr>
          <w:p>
            <w:r>
              <w:t>optique</w:t>
            </w:r>
          </w:p>
        </w:tc>
        <w:tc>
          <w:tcPr>
            <w:tcW w:type="dxa" w:w="1440"/>
          </w:tcPr>
          <w:p>
            <w:r>
              <w:t>7 256 500</w:t>
            </w:r>
          </w:p>
        </w:tc>
        <w:tc>
          <w:tcPr>
            <w:tcW w:type="dxa" w:w="1440"/>
          </w:tcPr>
          <w:p>
            <w:r>
              <w:t>78</w:t>
            </w:r>
          </w:p>
        </w:tc>
        <w:tc>
          <w:tcPr>
            <w:tcW w:type="dxa" w:w="1440"/>
          </w:tcPr>
          <w:p>
            <w:r>
              <w:t>93 032,05</w:t>
            </w:r>
          </w:p>
        </w:tc>
        <w:tc>
          <w:tcPr>
            <w:tcW w:type="dxa" w:w="1440"/>
          </w:tcPr>
          <w:p>
            <w:r>
              <w:t>77</w:t>
            </w:r>
          </w:p>
        </w:tc>
      </w:tr>
      <w:tr>
        <w:tc>
          <w:tcPr>
            <w:tcW w:type="dxa" w:w="1440"/>
          </w:tcPr>
          <w:p>
            <w:r>
              <w:t>6</w:t>
            </w:r>
          </w:p>
        </w:tc>
        <w:tc>
          <w:tcPr>
            <w:tcW w:type="dxa" w:w="1440"/>
          </w:tcPr>
          <w:p>
            <w:r>
              <w:t>consultation</w:t>
            </w:r>
          </w:p>
        </w:tc>
        <w:tc>
          <w:tcPr>
            <w:tcW w:type="dxa" w:w="1440"/>
          </w:tcPr>
          <w:p>
            <w:r>
              <w:t>5 848 670</w:t>
            </w:r>
          </w:p>
        </w:tc>
        <w:tc>
          <w:tcPr>
            <w:tcW w:type="dxa" w:w="1440"/>
          </w:tcPr>
          <w:p>
            <w:r>
              <w:t>1 047</w:t>
            </w:r>
          </w:p>
        </w:tc>
        <w:tc>
          <w:tcPr>
            <w:tcW w:type="dxa" w:w="1440"/>
          </w:tcPr>
          <w:p>
            <w:r>
              <w:t>5 586,12</w:t>
            </w:r>
          </w:p>
        </w:tc>
        <w:tc>
          <w:tcPr>
            <w:tcW w:type="dxa" w:w="1440"/>
          </w:tcPr>
          <w:p>
            <w:r>
              <w:t>603</w:t>
            </w:r>
          </w:p>
        </w:tc>
      </w:tr>
      <w:tr>
        <w:tc>
          <w:tcPr>
            <w:tcW w:type="dxa" w:w="1440"/>
          </w:tcPr>
          <w:p>
            <w:r>
              <w:t>7</w:t>
            </w:r>
          </w:p>
        </w:tc>
        <w:tc>
          <w:tcPr>
            <w:tcW w:type="dxa" w:w="1440"/>
          </w:tcPr>
          <w:p>
            <w:r>
              <w:t>autre</w:t>
            </w:r>
          </w:p>
        </w:tc>
        <w:tc>
          <w:tcPr>
            <w:tcW w:type="dxa" w:w="1440"/>
          </w:tcPr>
          <w:p>
            <w:r>
              <w:t>3 435 956</w:t>
            </w:r>
          </w:p>
        </w:tc>
        <w:tc>
          <w:tcPr>
            <w:tcW w:type="dxa" w:w="1440"/>
          </w:tcPr>
          <w:p>
            <w:r>
              <w:t>99</w:t>
            </w:r>
          </w:p>
        </w:tc>
        <w:tc>
          <w:tcPr>
            <w:tcW w:type="dxa" w:w="1440"/>
          </w:tcPr>
          <w:p>
            <w:r>
              <w:t>34 706,63</w:t>
            </w:r>
          </w:p>
        </w:tc>
        <w:tc>
          <w:tcPr>
            <w:tcW w:type="dxa" w:w="1440"/>
          </w:tcPr>
          <w:p>
            <w:r>
              <w:t>89</w:t>
            </w:r>
          </w:p>
        </w:tc>
      </w:tr>
      <w:tr>
        <w:tc>
          <w:tcPr>
            <w:tcW w:type="dxa" w:w="1440"/>
          </w:tcPr>
          <w:p>
            <w:r>
              <w:t>8</w:t>
            </w:r>
          </w:p>
        </w:tc>
        <w:tc>
          <w:tcPr>
            <w:tcW w:type="dxa" w:w="1440"/>
          </w:tcPr>
          <w:p>
            <w:r>
              <w:t>maternite</w:t>
            </w:r>
          </w:p>
        </w:tc>
        <w:tc>
          <w:tcPr>
            <w:tcW w:type="dxa" w:w="1440"/>
          </w:tcPr>
          <w:p>
            <w:r>
              <w:t>2 495 378</w:t>
            </w:r>
          </w:p>
        </w:tc>
        <w:tc>
          <w:tcPr>
            <w:tcW w:type="dxa" w:w="1440"/>
          </w:tcPr>
          <w:p>
            <w:r>
              <w:t>44</w:t>
            </w:r>
          </w:p>
        </w:tc>
        <w:tc>
          <w:tcPr>
            <w:tcW w:type="dxa" w:w="1440"/>
          </w:tcPr>
          <w:p>
            <w:r>
              <w:t>56 713,14</w:t>
            </w:r>
          </w:p>
        </w:tc>
        <w:tc>
          <w:tcPr>
            <w:tcW w:type="dxa" w:w="1440"/>
          </w:tcPr>
          <w:p>
            <w:r>
              <w:t>33</w:t>
            </w:r>
          </w:p>
        </w:tc>
      </w:tr>
      <w:tr>
        <w:tc>
          <w:tcPr>
            <w:tcW w:type="dxa" w:w="1440"/>
          </w:tcPr>
          <w:p>
            <w:r>
              <w:t>9</w:t>
            </w:r>
          </w:p>
        </w:tc>
        <w:tc>
          <w:tcPr>
            <w:tcW w:type="dxa" w:w="1440"/>
          </w:tcPr>
          <w:p>
            <w:r>
              <w:t>dentaire_auditif</w:t>
            </w:r>
          </w:p>
        </w:tc>
        <w:tc>
          <w:tcPr>
            <w:tcW w:type="dxa" w:w="1440"/>
          </w:tcPr>
          <w:p>
            <w:r>
              <w:t>419 900</w:t>
            </w:r>
          </w:p>
        </w:tc>
        <w:tc>
          <w:tcPr>
            <w:tcW w:type="dxa" w:w="1440"/>
          </w:tcPr>
          <w:p>
            <w:r>
              <w:t>22</w:t>
            </w:r>
          </w:p>
        </w:tc>
        <w:tc>
          <w:tcPr>
            <w:tcW w:type="dxa" w:w="1440"/>
          </w:tcPr>
          <w:p>
            <w:r>
              <w:t>19 086,36</w:t>
            </w:r>
          </w:p>
        </w:tc>
        <w:tc>
          <w:tcPr>
            <w:tcW w:type="dxa" w:w="1440"/>
          </w:tcPr>
          <w:p>
            <w:r>
              <w:t>19</w:t>
            </w:r>
          </w:p>
        </w:tc>
      </w:tr>
    </w:tbl>
    <w:p>
      <w:r>
        <w:t>Graphiques : montants (barres) et part relative (camembert).</w:t>
      </w:r>
    </w:p>
    <w:p>
      <w:r>
        <w:drawing>
          <wp:inline xmlns:a="http://schemas.openxmlformats.org/drawingml/2006/main" xmlns:pic="http://schemas.openxmlformats.org/drawingml/2006/picture">
            <wp:extent cx="5029200" cy="3017520"/>
            <wp:docPr id="1" name="Picture 1"/>
            <wp:cNvGraphicFramePr>
              <a:graphicFrameLocks noChangeAspect="1"/>
            </wp:cNvGraphicFramePr>
            <a:graphic>
              <a:graphicData uri="http://schemas.openxmlformats.org/drawingml/2006/picture">
                <pic:pic>
                  <pic:nvPicPr>
                    <pic:cNvPr id="0" name="tmpzgbybetc.png"/>
                    <pic:cNvPicPr/>
                  </pic:nvPicPr>
                  <pic:blipFill>
                    <a:blip r:embed="rId9"/>
                    <a:stretch>
                      <a:fillRect/>
                    </a:stretch>
                  </pic:blipFill>
                  <pic:spPr>
                    <a:xfrm>
                      <a:off x="0" y="0"/>
                      <a:ext cx="5029200" cy="3017520"/>
                    </a:xfrm>
                    <a:prstGeom prst="rect"/>
                  </pic:spPr>
                </pic:pic>
              </a:graphicData>
            </a:graphic>
          </wp:inline>
        </w:drawing>
      </w:r>
    </w:p>
    <w:p>
      <w:r>
        <w:t>Montant total par acte</w:t>
      </w:r>
    </w:p>
    <w:p>
      <w:r>
        <w:drawing>
          <wp:inline xmlns:a="http://schemas.openxmlformats.org/drawingml/2006/main" xmlns:pic="http://schemas.openxmlformats.org/drawingml/2006/picture">
            <wp:extent cx="5029200" cy="3176337"/>
            <wp:docPr id="2" name="Picture 2"/>
            <wp:cNvGraphicFramePr>
              <a:graphicFrameLocks noChangeAspect="1"/>
            </wp:cNvGraphicFramePr>
            <a:graphic>
              <a:graphicData uri="http://schemas.openxmlformats.org/drawingml/2006/picture">
                <pic:pic>
                  <pic:nvPicPr>
                    <pic:cNvPr id="0" name="tmpb3138429.png"/>
                    <pic:cNvPicPr/>
                  </pic:nvPicPr>
                  <pic:blipFill>
                    <a:blip r:embed="rId10"/>
                    <a:stretch>
                      <a:fillRect/>
                    </a:stretch>
                  </pic:blipFill>
                  <pic:spPr>
                    <a:xfrm>
                      <a:off x="0" y="0"/>
                      <a:ext cx="5029200" cy="3176337"/>
                    </a:xfrm>
                    <a:prstGeom prst="rect"/>
                  </pic:spPr>
                </pic:pic>
              </a:graphicData>
            </a:graphic>
          </wp:inline>
        </w:drawing>
      </w:r>
    </w:p>
    <w:p>
      <w:r>
        <w:t>Répartition des montants par acte</w:t>
      </w:r>
    </w:p>
    <w:p>
      <w:pPr>
        <w:pStyle w:val="Heading2"/>
      </w:pPr>
      <w:r>
        <w:t>Répartition Par Centre</w:t>
      </w:r>
    </w:p>
    <w:p>
      <w:r>
        <w:t>Cette répartition éclaire la contribution respective des centres de santé. Elle distingue les sites qui concentrent les montants de ceux qui concentrent l'activité brute. Un centre haut en montant mais moyen en volume peut refléter une spécialisation coûteuse (imagerie, hospitalisation complexe) alors qu'un centre élevé en volume mais modeste en montant relève souvent de soins courants nécessitant fluidité et qualité plutôt que négociation tarifaire. L'analyse permet de prioriser les visites terrain, audits, ou renégociations contractuelles. La concentration financière par centre signale les interlocuteurs clés pour la maîtrise du risque budgétaire. Un centre dominant peut refléter une spécialisation ou une dépendance commerciale. L'analyse aide à calibrer la fréquence des audits, la profondeur des revues médicales et la stratégie de contractualisation. Le classement en volume distingue les pôles d'activité intense. Comparé au classement financier, il révèle des divergences structurelles (fort volume mais faible panier moyen versus faible volume mais valeur élevée). Cette dissociation oriente différemment les actions : optimisation de flux d'un côté, contrôle des coûts unitaires de l'autre.</w:t>
      </w:r>
    </w:p>
    <w:p>
      <w:r>
        <w:t>Tableau : classement des centres (montants / prestations).</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Numéro</w:t>
            </w:r>
          </w:p>
        </w:tc>
        <w:tc>
          <w:tcPr>
            <w:tcW w:type="dxa" w:w="1440"/>
          </w:tcPr>
          <w:p>
            <w:r>
              <w:t>Centre de santé</w:t>
            </w:r>
          </w:p>
        </w:tc>
        <w:tc>
          <w:tcPr>
            <w:tcW w:type="dxa" w:w="1440"/>
          </w:tcPr>
          <w:p>
            <w:r>
              <w:t>Montant total</w:t>
            </w:r>
          </w:p>
        </w:tc>
        <w:tc>
          <w:tcPr>
            <w:tcW w:type="dxa" w:w="1440"/>
          </w:tcPr>
          <w:p>
            <w:r>
              <w:t>Nombre de prestations</w:t>
            </w:r>
          </w:p>
        </w:tc>
        <w:tc>
          <w:tcPr>
            <w:tcW w:type="dxa" w:w="1440"/>
          </w:tcPr>
          <w:p>
            <w:r>
              <w:t>Montant moyen par prestation</w:t>
            </w:r>
          </w:p>
        </w:tc>
        <w:tc>
          <w:tcPr>
            <w:tcW w:type="dxa" w:w="1440"/>
          </w:tcPr>
          <w:p>
            <w:r>
              <w:t>Nombre de mutualistes distincts</w:t>
            </w:r>
          </w:p>
        </w:tc>
      </w:tr>
      <w:tr>
        <w:tc>
          <w:tcPr>
            <w:tcW w:type="dxa" w:w="1440"/>
          </w:tcPr>
          <w:p>
            <w:r>
              <w:t>1</w:t>
            </w:r>
          </w:p>
        </w:tc>
        <w:tc>
          <w:tcPr>
            <w:tcW w:type="dxa" w:w="1440"/>
          </w:tcPr>
          <w:p>
            <w:r>
              <w:t>CENTRE MÉDICAL SCHIPHRA</w:t>
            </w:r>
          </w:p>
        </w:tc>
        <w:tc>
          <w:tcPr>
            <w:tcW w:type="dxa" w:w="1440"/>
          </w:tcPr>
          <w:p>
            <w:r>
              <w:t>5 092 749</w:t>
            </w:r>
          </w:p>
        </w:tc>
        <w:tc>
          <w:tcPr>
            <w:tcW w:type="dxa" w:w="1440"/>
          </w:tcPr>
          <w:p>
            <w:r>
              <w:t>316</w:t>
            </w:r>
          </w:p>
        </w:tc>
        <w:tc>
          <w:tcPr>
            <w:tcW w:type="dxa" w:w="1440"/>
          </w:tcPr>
          <w:p>
            <w:r>
              <w:t>16 116,29</w:t>
            </w:r>
          </w:p>
        </w:tc>
        <w:tc>
          <w:tcPr>
            <w:tcW w:type="dxa" w:w="1440"/>
          </w:tcPr>
          <w:p>
            <w:r>
              <w:t>110</w:t>
            </w:r>
          </w:p>
        </w:tc>
      </w:tr>
      <w:tr>
        <w:tc>
          <w:tcPr>
            <w:tcW w:type="dxa" w:w="1440"/>
          </w:tcPr>
          <w:p>
            <w:r>
              <w:t>2</w:t>
            </w:r>
          </w:p>
        </w:tc>
        <w:tc>
          <w:tcPr>
            <w:tcW w:type="dxa" w:w="1440"/>
          </w:tcPr>
          <w:p>
            <w:r>
              <w:t>CLINIQUE IPALA</w:t>
            </w:r>
          </w:p>
        </w:tc>
        <w:tc>
          <w:tcPr>
            <w:tcW w:type="dxa" w:w="1440"/>
          </w:tcPr>
          <w:p>
            <w:r>
              <w:t>2 610 484</w:t>
            </w:r>
          </w:p>
        </w:tc>
        <w:tc>
          <w:tcPr>
            <w:tcW w:type="dxa" w:w="1440"/>
          </w:tcPr>
          <w:p>
            <w:r>
              <w:t>141</w:t>
            </w:r>
          </w:p>
        </w:tc>
        <w:tc>
          <w:tcPr>
            <w:tcW w:type="dxa" w:w="1440"/>
          </w:tcPr>
          <w:p>
            <w:r>
              <w:t>18 514,07</w:t>
            </w:r>
          </w:p>
        </w:tc>
        <w:tc>
          <w:tcPr>
            <w:tcW w:type="dxa" w:w="1440"/>
          </w:tcPr>
          <w:p>
            <w:r>
              <w:t>106</w:t>
            </w:r>
          </w:p>
        </w:tc>
      </w:tr>
      <w:tr>
        <w:tc>
          <w:tcPr>
            <w:tcW w:type="dxa" w:w="1440"/>
          </w:tcPr>
          <w:p>
            <w:r>
              <w:t>3</w:t>
            </w:r>
          </w:p>
        </w:tc>
        <w:tc>
          <w:tcPr>
            <w:tcW w:type="dxa" w:w="1440"/>
          </w:tcPr>
          <w:p>
            <w:r>
              <w:t>PAUL VI</w:t>
            </w:r>
          </w:p>
        </w:tc>
        <w:tc>
          <w:tcPr>
            <w:tcW w:type="dxa" w:w="1440"/>
          </w:tcPr>
          <w:p>
            <w:r>
              <w:t>2 031 076</w:t>
            </w:r>
          </w:p>
        </w:tc>
        <w:tc>
          <w:tcPr>
            <w:tcW w:type="dxa" w:w="1440"/>
          </w:tcPr>
          <w:p>
            <w:r>
              <w:t>140</w:t>
            </w:r>
          </w:p>
        </w:tc>
        <w:tc>
          <w:tcPr>
            <w:tcW w:type="dxa" w:w="1440"/>
          </w:tcPr>
          <w:p>
            <w:r>
              <w:t>14 507,69</w:t>
            </w:r>
          </w:p>
        </w:tc>
        <w:tc>
          <w:tcPr>
            <w:tcW w:type="dxa" w:w="1440"/>
          </w:tcPr>
          <w:p>
            <w:r>
              <w:t>60</w:t>
            </w:r>
          </w:p>
        </w:tc>
      </w:tr>
      <w:tr>
        <w:tc>
          <w:tcPr>
            <w:tcW w:type="dxa" w:w="1440"/>
          </w:tcPr>
          <w:p>
            <w:r>
              <w:t>4</w:t>
            </w:r>
          </w:p>
        </w:tc>
        <w:tc>
          <w:tcPr>
            <w:tcW w:type="dxa" w:w="1440"/>
          </w:tcPr>
          <w:p>
            <w:r>
              <w:t>CENTRE HOSPITALIER UNIVERSITAIRE YALGADO OUEDRAOGO</w:t>
            </w:r>
          </w:p>
        </w:tc>
        <w:tc>
          <w:tcPr>
            <w:tcW w:type="dxa" w:w="1440"/>
          </w:tcPr>
          <w:p>
            <w:r>
              <w:t>1 661 694</w:t>
            </w:r>
          </w:p>
        </w:tc>
        <w:tc>
          <w:tcPr>
            <w:tcW w:type="dxa" w:w="1440"/>
          </w:tcPr>
          <w:p>
            <w:r>
              <w:t>50</w:t>
            </w:r>
          </w:p>
        </w:tc>
        <w:tc>
          <w:tcPr>
            <w:tcW w:type="dxa" w:w="1440"/>
          </w:tcPr>
          <w:p>
            <w:r>
              <w:t>33 233,88</w:t>
            </w:r>
          </w:p>
        </w:tc>
        <w:tc>
          <w:tcPr>
            <w:tcW w:type="dxa" w:w="1440"/>
          </w:tcPr>
          <w:p>
            <w:r>
              <w:t>30</w:t>
            </w:r>
          </w:p>
        </w:tc>
      </w:tr>
      <w:tr>
        <w:tc>
          <w:tcPr>
            <w:tcW w:type="dxa" w:w="1440"/>
          </w:tcPr>
          <w:p>
            <w:r>
              <w:t>5</w:t>
            </w:r>
          </w:p>
        </w:tc>
        <w:tc>
          <w:tcPr>
            <w:tcW w:type="dxa" w:w="1440"/>
          </w:tcPr>
          <w:p>
            <w:r>
              <w:t>CENTRE MEDICAL SOURCE DE VIE</w:t>
            </w:r>
          </w:p>
        </w:tc>
        <w:tc>
          <w:tcPr>
            <w:tcW w:type="dxa" w:w="1440"/>
          </w:tcPr>
          <w:p>
            <w:r>
              <w:t>1 637 565</w:t>
            </w:r>
          </w:p>
        </w:tc>
        <w:tc>
          <w:tcPr>
            <w:tcW w:type="dxa" w:w="1440"/>
          </w:tcPr>
          <w:p>
            <w:r>
              <w:t>120</w:t>
            </w:r>
          </w:p>
        </w:tc>
        <w:tc>
          <w:tcPr>
            <w:tcW w:type="dxa" w:w="1440"/>
          </w:tcPr>
          <w:p>
            <w:r>
              <w:t>13 646,38</w:t>
            </w:r>
          </w:p>
        </w:tc>
        <w:tc>
          <w:tcPr>
            <w:tcW w:type="dxa" w:w="1440"/>
          </w:tcPr>
          <w:p>
            <w:r>
              <w:t>37</w:t>
            </w:r>
          </w:p>
        </w:tc>
      </w:tr>
      <w:tr>
        <w:tc>
          <w:tcPr>
            <w:tcW w:type="dxa" w:w="1440"/>
          </w:tcPr>
          <w:p>
            <w:r>
              <w:t>6</w:t>
            </w:r>
          </w:p>
        </w:tc>
        <w:tc>
          <w:tcPr>
            <w:tcW w:type="dxa" w:w="1440"/>
          </w:tcPr>
          <w:p>
            <w:r>
              <w:t>CLINIQUE EL FATEH-SUKA</w:t>
            </w:r>
          </w:p>
        </w:tc>
        <w:tc>
          <w:tcPr>
            <w:tcW w:type="dxa" w:w="1440"/>
          </w:tcPr>
          <w:p>
            <w:r>
              <w:t>1 044 729</w:t>
            </w:r>
          </w:p>
        </w:tc>
        <w:tc>
          <w:tcPr>
            <w:tcW w:type="dxa" w:w="1440"/>
          </w:tcPr>
          <w:p>
            <w:r>
              <w:t>78</w:t>
            </w:r>
          </w:p>
        </w:tc>
        <w:tc>
          <w:tcPr>
            <w:tcW w:type="dxa" w:w="1440"/>
          </w:tcPr>
          <w:p>
            <w:r>
              <w:t>13 393,96</w:t>
            </w:r>
          </w:p>
        </w:tc>
        <w:tc>
          <w:tcPr>
            <w:tcW w:type="dxa" w:w="1440"/>
          </w:tcPr>
          <w:p>
            <w:r>
              <w:t>35</w:t>
            </w:r>
          </w:p>
        </w:tc>
      </w:tr>
      <w:tr>
        <w:tc>
          <w:tcPr>
            <w:tcW w:type="dxa" w:w="1440"/>
          </w:tcPr>
          <w:p>
            <w:r>
              <w:t>7</w:t>
            </w:r>
          </w:p>
        </w:tc>
        <w:tc>
          <w:tcPr>
            <w:tcW w:type="dxa" w:w="1440"/>
          </w:tcPr>
          <w:p>
            <w:r>
              <w:t>LABORATOIRE DU CENTRE</w:t>
            </w:r>
          </w:p>
        </w:tc>
        <w:tc>
          <w:tcPr>
            <w:tcW w:type="dxa" w:w="1440"/>
          </w:tcPr>
          <w:p>
            <w:r>
              <w:t>950 250</w:t>
            </w:r>
          </w:p>
        </w:tc>
        <w:tc>
          <w:tcPr>
            <w:tcW w:type="dxa" w:w="1440"/>
          </w:tcPr>
          <w:p>
            <w:r>
              <w:t>48</w:t>
            </w:r>
          </w:p>
        </w:tc>
        <w:tc>
          <w:tcPr>
            <w:tcW w:type="dxa" w:w="1440"/>
          </w:tcPr>
          <w:p>
            <w:r>
              <w:t>19 796,88</w:t>
            </w:r>
          </w:p>
        </w:tc>
        <w:tc>
          <w:tcPr>
            <w:tcW w:type="dxa" w:w="1440"/>
          </w:tcPr>
          <w:p>
            <w:r>
              <w:t>40</w:t>
            </w:r>
          </w:p>
        </w:tc>
      </w:tr>
      <w:tr>
        <w:tc>
          <w:tcPr>
            <w:tcW w:type="dxa" w:w="1440"/>
          </w:tcPr>
          <w:p>
            <w:r>
              <w:t>8</w:t>
            </w:r>
          </w:p>
        </w:tc>
        <w:tc>
          <w:tcPr>
            <w:tcW w:type="dxa" w:w="1440"/>
          </w:tcPr>
          <w:p>
            <w:r>
              <w:t>CHU BOGODOGO</w:t>
            </w:r>
          </w:p>
        </w:tc>
        <w:tc>
          <w:tcPr>
            <w:tcW w:type="dxa" w:w="1440"/>
          </w:tcPr>
          <w:p>
            <w:r>
              <w:t>949 894</w:t>
            </w:r>
          </w:p>
        </w:tc>
        <w:tc>
          <w:tcPr>
            <w:tcW w:type="dxa" w:w="1440"/>
          </w:tcPr>
          <w:p>
            <w:r>
              <w:t>51</w:t>
            </w:r>
          </w:p>
        </w:tc>
        <w:tc>
          <w:tcPr>
            <w:tcW w:type="dxa" w:w="1440"/>
          </w:tcPr>
          <w:p>
            <w:r>
              <w:t>18 625,37</w:t>
            </w:r>
          </w:p>
        </w:tc>
        <w:tc>
          <w:tcPr>
            <w:tcW w:type="dxa" w:w="1440"/>
          </w:tcPr>
          <w:p>
            <w:r>
              <w:t>21</w:t>
            </w:r>
          </w:p>
        </w:tc>
      </w:tr>
      <w:tr>
        <w:tc>
          <w:tcPr>
            <w:tcW w:type="dxa" w:w="1440"/>
          </w:tcPr>
          <w:p>
            <w:r>
              <w:t>9</w:t>
            </w:r>
          </w:p>
        </w:tc>
        <w:tc>
          <w:tcPr>
            <w:tcW w:type="dxa" w:w="1440"/>
          </w:tcPr>
          <w:p>
            <w:r>
              <w:t>PHARMACIE DE L'HOPITAL</w:t>
            </w:r>
          </w:p>
        </w:tc>
        <w:tc>
          <w:tcPr>
            <w:tcW w:type="dxa" w:w="1440"/>
          </w:tcPr>
          <w:p>
            <w:r>
              <w:t>782 351</w:t>
            </w:r>
          </w:p>
        </w:tc>
        <w:tc>
          <w:tcPr>
            <w:tcW w:type="dxa" w:w="1440"/>
          </w:tcPr>
          <w:p>
            <w:r>
              <w:t>42</w:t>
            </w:r>
          </w:p>
        </w:tc>
        <w:tc>
          <w:tcPr>
            <w:tcW w:type="dxa" w:w="1440"/>
          </w:tcPr>
          <w:p>
            <w:r>
              <w:t>18 627,40</w:t>
            </w:r>
          </w:p>
        </w:tc>
        <w:tc>
          <w:tcPr>
            <w:tcW w:type="dxa" w:w="1440"/>
          </w:tcPr>
          <w:p>
            <w:r>
              <w:t>30</w:t>
            </w:r>
          </w:p>
        </w:tc>
      </w:tr>
      <w:tr>
        <w:tc>
          <w:tcPr>
            <w:tcW w:type="dxa" w:w="1440"/>
          </w:tcPr>
          <w:p>
            <w:r>
              <w:t>10</w:t>
            </w:r>
          </w:p>
        </w:tc>
        <w:tc>
          <w:tcPr>
            <w:tcW w:type="dxa" w:w="1440"/>
          </w:tcPr>
          <w:p>
            <w:r>
              <w:t>ASSOCIATION WEND LA LAAFI</w:t>
            </w:r>
          </w:p>
        </w:tc>
        <w:tc>
          <w:tcPr>
            <w:tcW w:type="dxa" w:w="1440"/>
          </w:tcPr>
          <w:p>
            <w:r>
              <w:t>741 950</w:t>
            </w:r>
          </w:p>
        </w:tc>
        <w:tc>
          <w:tcPr>
            <w:tcW w:type="dxa" w:w="1440"/>
          </w:tcPr>
          <w:p>
            <w:r>
              <w:t>13</w:t>
            </w:r>
          </w:p>
        </w:tc>
        <w:tc>
          <w:tcPr>
            <w:tcW w:type="dxa" w:w="1440"/>
          </w:tcPr>
          <w:p>
            <w:r>
              <w:t>57 073,08</w:t>
            </w:r>
          </w:p>
        </w:tc>
        <w:tc>
          <w:tcPr>
            <w:tcW w:type="dxa" w:w="1440"/>
          </w:tcPr>
          <w:p>
            <w:r>
              <w:t>9</w:t>
            </w:r>
          </w:p>
        </w:tc>
      </w:tr>
      <w:tr>
        <w:tc>
          <w:tcPr>
            <w:tcW w:type="dxa" w:w="1440"/>
          </w:tcPr>
          <w:p>
            <w:r>
              <w:t>11</w:t>
            </w:r>
          </w:p>
        </w:tc>
        <w:tc>
          <w:tcPr>
            <w:tcW w:type="dxa" w:w="1440"/>
          </w:tcPr>
          <w:p>
            <w:r>
              <w:t>HOPITAL PAUL VI</w:t>
            </w:r>
          </w:p>
        </w:tc>
        <w:tc>
          <w:tcPr>
            <w:tcW w:type="dxa" w:w="1440"/>
          </w:tcPr>
          <w:p>
            <w:r>
              <w:t>696 235</w:t>
            </w:r>
          </w:p>
        </w:tc>
        <w:tc>
          <w:tcPr>
            <w:tcW w:type="dxa" w:w="1440"/>
          </w:tcPr>
          <w:p>
            <w:r>
              <w:t>36</w:t>
            </w:r>
          </w:p>
        </w:tc>
        <w:tc>
          <w:tcPr>
            <w:tcW w:type="dxa" w:w="1440"/>
          </w:tcPr>
          <w:p>
            <w:r>
              <w:t>19 339,86</w:t>
            </w:r>
          </w:p>
        </w:tc>
        <w:tc>
          <w:tcPr>
            <w:tcW w:type="dxa" w:w="1440"/>
          </w:tcPr>
          <w:p>
            <w:r>
              <w:t>16</w:t>
            </w:r>
          </w:p>
        </w:tc>
      </w:tr>
      <w:tr>
        <w:tc>
          <w:tcPr>
            <w:tcW w:type="dxa" w:w="1440"/>
          </w:tcPr>
          <w:p>
            <w:r>
              <w:t>12</w:t>
            </w:r>
          </w:p>
        </w:tc>
        <w:tc>
          <w:tcPr>
            <w:tcW w:type="dxa" w:w="1440"/>
          </w:tcPr>
          <w:p>
            <w:r>
              <w:t>PHARMACIE JOBER</w:t>
            </w:r>
          </w:p>
        </w:tc>
        <w:tc>
          <w:tcPr>
            <w:tcW w:type="dxa" w:w="1440"/>
          </w:tcPr>
          <w:p>
            <w:r>
              <w:t>680 126</w:t>
            </w:r>
          </w:p>
        </w:tc>
        <w:tc>
          <w:tcPr>
            <w:tcW w:type="dxa" w:w="1440"/>
          </w:tcPr>
          <w:p>
            <w:r>
              <w:t>49</w:t>
            </w:r>
          </w:p>
        </w:tc>
        <w:tc>
          <w:tcPr>
            <w:tcW w:type="dxa" w:w="1440"/>
          </w:tcPr>
          <w:p>
            <w:r>
              <w:t>13 880,12</w:t>
            </w:r>
          </w:p>
        </w:tc>
        <w:tc>
          <w:tcPr>
            <w:tcW w:type="dxa" w:w="1440"/>
          </w:tcPr>
          <w:p>
            <w:r>
              <w:t>33</w:t>
            </w:r>
          </w:p>
        </w:tc>
      </w:tr>
      <w:tr>
        <w:tc>
          <w:tcPr>
            <w:tcW w:type="dxa" w:w="1440"/>
          </w:tcPr>
          <w:p>
            <w:r>
              <w:t>13</w:t>
            </w:r>
          </w:p>
        </w:tc>
        <w:tc>
          <w:tcPr>
            <w:tcW w:type="dxa" w:w="1440"/>
          </w:tcPr>
          <w:p>
            <w:r>
              <w:t>CHU TENGANDOGO</w:t>
            </w:r>
          </w:p>
        </w:tc>
        <w:tc>
          <w:tcPr>
            <w:tcW w:type="dxa" w:w="1440"/>
          </w:tcPr>
          <w:p>
            <w:r>
              <w:t>543 585</w:t>
            </w:r>
          </w:p>
        </w:tc>
        <w:tc>
          <w:tcPr>
            <w:tcW w:type="dxa" w:w="1440"/>
          </w:tcPr>
          <w:p>
            <w:r>
              <w:t>11</w:t>
            </w:r>
          </w:p>
        </w:tc>
        <w:tc>
          <w:tcPr>
            <w:tcW w:type="dxa" w:w="1440"/>
          </w:tcPr>
          <w:p>
            <w:r>
              <w:t>49 416,82</w:t>
            </w:r>
          </w:p>
        </w:tc>
        <w:tc>
          <w:tcPr>
            <w:tcW w:type="dxa" w:w="1440"/>
          </w:tcPr>
          <w:p>
            <w:r>
              <w:t>6</w:t>
            </w:r>
          </w:p>
        </w:tc>
      </w:tr>
      <w:tr>
        <w:tc>
          <w:tcPr>
            <w:tcW w:type="dxa" w:w="1440"/>
          </w:tcPr>
          <w:p>
            <w:r>
              <w:t>14</w:t>
            </w:r>
          </w:p>
        </w:tc>
        <w:tc>
          <w:tcPr>
            <w:tcW w:type="dxa" w:w="1440"/>
          </w:tcPr>
          <w:p>
            <w:r>
              <w:t>CHU-TENGANDOGO</w:t>
            </w:r>
          </w:p>
        </w:tc>
        <w:tc>
          <w:tcPr>
            <w:tcW w:type="dxa" w:w="1440"/>
          </w:tcPr>
          <w:p>
            <w:r>
              <w:t>521 454</w:t>
            </w:r>
          </w:p>
        </w:tc>
        <w:tc>
          <w:tcPr>
            <w:tcW w:type="dxa" w:w="1440"/>
          </w:tcPr>
          <w:p>
            <w:r>
              <w:t>2</w:t>
            </w:r>
          </w:p>
        </w:tc>
        <w:tc>
          <w:tcPr>
            <w:tcW w:type="dxa" w:w="1440"/>
          </w:tcPr>
          <w:p>
            <w:r>
              <w:t>260 727</w:t>
            </w:r>
          </w:p>
        </w:tc>
        <w:tc>
          <w:tcPr>
            <w:tcW w:type="dxa" w:w="1440"/>
          </w:tcPr>
          <w:p>
            <w:r>
              <w:t>1</w:t>
            </w:r>
          </w:p>
        </w:tc>
      </w:tr>
      <w:tr>
        <w:tc>
          <w:tcPr>
            <w:tcW w:type="dxa" w:w="1440"/>
          </w:tcPr>
          <w:p>
            <w:r>
              <w:t>15</w:t>
            </w:r>
          </w:p>
        </w:tc>
        <w:tc>
          <w:tcPr>
            <w:tcW w:type="dxa" w:w="1440"/>
          </w:tcPr>
          <w:p>
            <w:r>
              <w:t>POLYCLINIQUE SANDOF</w:t>
            </w:r>
          </w:p>
        </w:tc>
        <w:tc>
          <w:tcPr>
            <w:tcW w:type="dxa" w:w="1440"/>
          </w:tcPr>
          <w:p>
            <w:r>
              <w:t>510 500</w:t>
            </w:r>
          </w:p>
        </w:tc>
        <w:tc>
          <w:tcPr>
            <w:tcW w:type="dxa" w:w="1440"/>
          </w:tcPr>
          <w:p>
            <w:r>
              <w:t>33</w:t>
            </w:r>
          </w:p>
        </w:tc>
        <w:tc>
          <w:tcPr>
            <w:tcW w:type="dxa" w:w="1440"/>
          </w:tcPr>
          <w:p>
            <w:r>
              <w:t>15 469,70</w:t>
            </w:r>
          </w:p>
        </w:tc>
        <w:tc>
          <w:tcPr>
            <w:tcW w:type="dxa" w:w="1440"/>
          </w:tcPr>
          <w:p>
            <w:r>
              <w:t>19</w:t>
            </w:r>
          </w:p>
        </w:tc>
      </w:tr>
      <w:tr>
        <w:tc>
          <w:tcPr>
            <w:tcW w:type="dxa" w:w="1440"/>
          </w:tcPr>
          <w:p>
            <w:r>
              <w:t>16</w:t>
            </w:r>
          </w:p>
        </w:tc>
        <w:tc>
          <w:tcPr>
            <w:tcW w:type="dxa" w:w="1440"/>
          </w:tcPr>
          <w:p>
            <w:r>
              <w:t>CIMO</w:t>
            </w:r>
          </w:p>
        </w:tc>
        <w:tc>
          <w:tcPr>
            <w:tcW w:type="dxa" w:w="1440"/>
          </w:tcPr>
          <w:p>
            <w:r>
              <w:t>443 000</w:t>
            </w:r>
          </w:p>
        </w:tc>
        <w:tc>
          <w:tcPr>
            <w:tcW w:type="dxa" w:w="1440"/>
          </w:tcPr>
          <w:p>
            <w:r>
              <w:t>19</w:t>
            </w:r>
          </w:p>
        </w:tc>
        <w:tc>
          <w:tcPr>
            <w:tcW w:type="dxa" w:w="1440"/>
          </w:tcPr>
          <w:p>
            <w:r>
              <w:t>23 315,79</w:t>
            </w:r>
          </w:p>
        </w:tc>
        <w:tc>
          <w:tcPr>
            <w:tcW w:type="dxa" w:w="1440"/>
          </w:tcPr>
          <w:p>
            <w:r>
              <w:t>16</w:t>
            </w:r>
          </w:p>
        </w:tc>
      </w:tr>
      <w:tr>
        <w:tc>
          <w:tcPr>
            <w:tcW w:type="dxa" w:w="1440"/>
          </w:tcPr>
          <w:p>
            <w:r>
              <w:t>17</w:t>
            </w:r>
          </w:p>
        </w:tc>
        <w:tc>
          <w:tcPr>
            <w:tcW w:type="dxa" w:w="1440"/>
          </w:tcPr>
          <w:p>
            <w:r>
              <w:t>SAINT CAMILLE</w:t>
            </w:r>
          </w:p>
        </w:tc>
        <w:tc>
          <w:tcPr>
            <w:tcW w:type="dxa" w:w="1440"/>
          </w:tcPr>
          <w:p>
            <w:r>
              <w:t>441 425</w:t>
            </w:r>
          </w:p>
        </w:tc>
        <w:tc>
          <w:tcPr>
            <w:tcW w:type="dxa" w:w="1440"/>
          </w:tcPr>
          <w:p>
            <w:r>
              <w:t>27</w:t>
            </w:r>
          </w:p>
        </w:tc>
        <w:tc>
          <w:tcPr>
            <w:tcW w:type="dxa" w:w="1440"/>
          </w:tcPr>
          <w:p>
            <w:r>
              <w:t>16 349,07</w:t>
            </w:r>
          </w:p>
        </w:tc>
        <w:tc>
          <w:tcPr>
            <w:tcW w:type="dxa" w:w="1440"/>
          </w:tcPr>
          <w:p>
            <w:r>
              <w:t>18</w:t>
            </w:r>
          </w:p>
        </w:tc>
      </w:tr>
      <w:tr>
        <w:tc>
          <w:tcPr>
            <w:tcW w:type="dxa" w:w="1440"/>
          </w:tcPr>
          <w:p>
            <w:r>
              <w:t>18</w:t>
            </w:r>
          </w:p>
        </w:tc>
        <w:tc>
          <w:tcPr>
            <w:tcW w:type="dxa" w:w="1440"/>
          </w:tcPr>
          <w:p>
            <w:r>
              <w:t>PHARMACIE ZONE I</w:t>
            </w:r>
          </w:p>
        </w:tc>
        <w:tc>
          <w:tcPr>
            <w:tcW w:type="dxa" w:w="1440"/>
          </w:tcPr>
          <w:p>
            <w:r>
              <w:t>411 018</w:t>
            </w:r>
          </w:p>
        </w:tc>
        <w:tc>
          <w:tcPr>
            <w:tcW w:type="dxa" w:w="1440"/>
          </w:tcPr>
          <w:p>
            <w:r>
              <w:t>15</w:t>
            </w:r>
          </w:p>
        </w:tc>
        <w:tc>
          <w:tcPr>
            <w:tcW w:type="dxa" w:w="1440"/>
          </w:tcPr>
          <w:p>
            <w:r>
              <w:t>27 401,20</w:t>
            </w:r>
          </w:p>
        </w:tc>
        <w:tc>
          <w:tcPr>
            <w:tcW w:type="dxa" w:w="1440"/>
          </w:tcPr>
          <w:p>
            <w:r>
              <w:t>12</w:t>
            </w:r>
          </w:p>
        </w:tc>
      </w:tr>
      <w:tr>
        <w:tc>
          <w:tcPr>
            <w:tcW w:type="dxa" w:w="1440"/>
          </w:tcPr>
          <w:p>
            <w:r>
              <w:t>19</w:t>
            </w:r>
          </w:p>
        </w:tc>
        <w:tc>
          <w:tcPr>
            <w:tcW w:type="dxa" w:w="1440"/>
          </w:tcPr>
          <w:p>
            <w:r>
              <w:t>CLINIQUE HEREMA</w:t>
            </w:r>
          </w:p>
        </w:tc>
        <w:tc>
          <w:tcPr>
            <w:tcW w:type="dxa" w:w="1440"/>
          </w:tcPr>
          <w:p>
            <w:r>
              <w:t>396 900</w:t>
            </w:r>
          </w:p>
        </w:tc>
        <w:tc>
          <w:tcPr>
            <w:tcW w:type="dxa" w:w="1440"/>
          </w:tcPr>
          <w:p>
            <w:r>
              <w:t>24</w:t>
            </w:r>
          </w:p>
        </w:tc>
        <w:tc>
          <w:tcPr>
            <w:tcW w:type="dxa" w:w="1440"/>
          </w:tcPr>
          <w:p>
            <w:r>
              <w:t>16 537,50</w:t>
            </w:r>
          </w:p>
        </w:tc>
        <w:tc>
          <w:tcPr>
            <w:tcW w:type="dxa" w:w="1440"/>
          </w:tcPr>
          <w:p>
            <w:r>
              <w:t>6</w:t>
            </w:r>
          </w:p>
        </w:tc>
      </w:tr>
      <w:tr>
        <w:tc>
          <w:tcPr>
            <w:tcW w:type="dxa" w:w="1440"/>
          </w:tcPr>
          <w:p>
            <w:r>
              <w:t>20</w:t>
            </w:r>
          </w:p>
        </w:tc>
        <w:tc>
          <w:tcPr>
            <w:tcW w:type="dxa" w:w="1440"/>
          </w:tcPr>
          <w:p>
            <w:r>
              <w:t>CHR GAOUA</w:t>
            </w:r>
          </w:p>
        </w:tc>
        <w:tc>
          <w:tcPr>
            <w:tcW w:type="dxa" w:w="1440"/>
          </w:tcPr>
          <w:p>
            <w:r>
              <w:t>379 895</w:t>
            </w:r>
          </w:p>
        </w:tc>
        <w:tc>
          <w:tcPr>
            <w:tcW w:type="dxa" w:w="1440"/>
          </w:tcPr>
          <w:p>
            <w:r>
              <w:t>8</w:t>
            </w:r>
          </w:p>
        </w:tc>
        <w:tc>
          <w:tcPr>
            <w:tcW w:type="dxa" w:w="1440"/>
          </w:tcPr>
          <w:p>
            <w:r>
              <w:t>47 486,88</w:t>
            </w:r>
          </w:p>
        </w:tc>
        <w:tc>
          <w:tcPr>
            <w:tcW w:type="dxa" w:w="1440"/>
          </w:tcPr>
          <w:p>
            <w:r>
              <w:t>3</w:t>
            </w:r>
          </w:p>
        </w:tc>
      </w:tr>
      <w:tr>
        <w:tc>
          <w:tcPr>
            <w:tcW w:type="dxa" w:w="1440"/>
          </w:tcPr>
          <w:p>
            <w:r>
              <w:t>21</w:t>
            </w:r>
          </w:p>
        </w:tc>
        <w:tc>
          <w:tcPr>
            <w:tcW w:type="dxa" w:w="1440"/>
          </w:tcPr>
          <w:p>
            <w:r>
              <w:t>PHARMACIE ADADOUA</w:t>
            </w:r>
          </w:p>
        </w:tc>
        <w:tc>
          <w:tcPr>
            <w:tcW w:type="dxa" w:w="1440"/>
          </w:tcPr>
          <w:p>
            <w:r>
              <w:t>374 480</w:t>
            </w:r>
          </w:p>
        </w:tc>
        <w:tc>
          <w:tcPr>
            <w:tcW w:type="dxa" w:w="1440"/>
          </w:tcPr>
          <w:p>
            <w:r>
              <w:t>31</w:t>
            </w:r>
          </w:p>
        </w:tc>
        <w:tc>
          <w:tcPr>
            <w:tcW w:type="dxa" w:w="1440"/>
          </w:tcPr>
          <w:p>
            <w:r>
              <w:t>12 080</w:t>
            </w:r>
          </w:p>
        </w:tc>
        <w:tc>
          <w:tcPr>
            <w:tcW w:type="dxa" w:w="1440"/>
          </w:tcPr>
          <w:p>
            <w:r>
              <w:t>22</w:t>
            </w:r>
          </w:p>
        </w:tc>
      </w:tr>
      <w:tr>
        <w:tc>
          <w:tcPr>
            <w:tcW w:type="dxa" w:w="1440"/>
          </w:tcPr>
          <w:p>
            <w:r>
              <w:t>22</w:t>
            </w:r>
          </w:p>
        </w:tc>
        <w:tc>
          <w:tcPr>
            <w:tcW w:type="dxa" w:w="1440"/>
          </w:tcPr>
          <w:p>
            <w:r>
              <w:t>NON TROUVÉ</w:t>
            </w:r>
          </w:p>
        </w:tc>
        <w:tc>
          <w:tcPr>
            <w:tcW w:type="dxa" w:w="1440"/>
          </w:tcPr>
          <w:p>
            <w:r>
              <w:t>362 003</w:t>
            </w:r>
          </w:p>
        </w:tc>
        <w:tc>
          <w:tcPr>
            <w:tcW w:type="dxa" w:w="1440"/>
          </w:tcPr>
          <w:p>
            <w:r>
              <w:t>36</w:t>
            </w:r>
          </w:p>
        </w:tc>
        <w:tc>
          <w:tcPr>
            <w:tcW w:type="dxa" w:w="1440"/>
          </w:tcPr>
          <w:p>
            <w:r>
              <w:t>10 055,64</w:t>
            </w:r>
          </w:p>
        </w:tc>
        <w:tc>
          <w:tcPr>
            <w:tcW w:type="dxa" w:w="1440"/>
          </w:tcPr>
          <w:p>
            <w:r>
              <w:t>31</w:t>
            </w:r>
          </w:p>
        </w:tc>
      </w:tr>
      <w:tr>
        <w:tc>
          <w:tcPr>
            <w:tcW w:type="dxa" w:w="1440"/>
          </w:tcPr>
          <w:p>
            <w:r>
              <w:t>23</w:t>
            </w:r>
          </w:p>
        </w:tc>
        <w:tc>
          <w:tcPr>
            <w:tcW w:type="dxa" w:w="1440"/>
          </w:tcPr>
          <w:p>
            <w:r>
              <w:t>PHARMACIE TANKO</w:t>
            </w:r>
          </w:p>
        </w:tc>
        <w:tc>
          <w:tcPr>
            <w:tcW w:type="dxa" w:w="1440"/>
          </w:tcPr>
          <w:p>
            <w:r>
              <w:t>361 063</w:t>
            </w:r>
          </w:p>
        </w:tc>
        <w:tc>
          <w:tcPr>
            <w:tcW w:type="dxa" w:w="1440"/>
          </w:tcPr>
          <w:p>
            <w:r>
              <w:t>50</w:t>
            </w:r>
          </w:p>
        </w:tc>
        <w:tc>
          <w:tcPr>
            <w:tcW w:type="dxa" w:w="1440"/>
          </w:tcPr>
          <w:p>
            <w:r>
              <w:t>7 221,26</w:t>
            </w:r>
          </w:p>
        </w:tc>
        <w:tc>
          <w:tcPr>
            <w:tcW w:type="dxa" w:w="1440"/>
          </w:tcPr>
          <w:p>
            <w:r>
              <w:t>42</w:t>
            </w:r>
          </w:p>
        </w:tc>
      </w:tr>
      <w:tr>
        <w:tc>
          <w:tcPr>
            <w:tcW w:type="dxa" w:w="1440"/>
          </w:tcPr>
          <w:p>
            <w:r>
              <w:t>24</w:t>
            </w:r>
          </w:p>
        </w:tc>
        <w:tc>
          <w:tcPr>
            <w:tcW w:type="dxa" w:w="1440"/>
          </w:tcPr>
          <w:p>
            <w:r>
              <w:t>CSPS</w:t>
            </w:r>
          </w:p>
        </w:tc>
        <w:tc>
          <w:tcPr>
            <w:tcW w:type="dxa" w:w="1440"/>
          </w:tcPr>
          <w:p>
            <w:r>
              <w:t>359 775</w:t>
            </w:r>
          </w:p>
        </w:tc>
        <w:tc>
          <w:tcPr>
            <w:tcW w:type="dxa" w:w="1440"/>
          </w:tcPr>
          <w:p>
            <w:r>
              <w:t>65</w:t>
            </w:r>
          </w:p>
        </w:tc>
        <w:tc>
          <w:tcPr>
            <w:tcW w:type="dxa" w:w="1440"/>
          </w:tcPr>
          <w:p>
            <w:r>
              <w:t>5 535</w:t>
            </w:r>
          </w:p>
        </w:tc>
        <w:tc>
          <w:tcPr>
            <w:tcW w:type="dxa" w:w="1440"/>
          </w:tcPr>
          <w:p>
            <w:r>
              <w:t>46</w:t>
            </w:r>
          </w:p>
        </w:tc>
      </w:tr>
      <w:tr>
        <w:tc>
          <w:tcPr>
            <w:tcW w:type="dxa" w:w="1440"/>
          </w:tcPr>
          <w:p>
            <w:r>
              <w:t>25</w:t>
            </w:r>
          </w:p>
        </w:tc>
        <w:tc>
          <w:tcPr>
            <w:tcW w:type="dxa" w:w="1440"/>
          </w:tcPr>
          <w:p>
            <w:r>
              <w:t>CERBA</w:t>
            </w:r>
          </w:p>
        </w:tc>
        <w:tc>
          <w:tcPr>
            <w:tcW w:type="dxa" w:w="1440"/>
          </w:tcPr>
          <w:p>
            <w:r>
              <w:t>353 450</w:t>
            </w:r>
          </w:p>
        </w:tc>
        <w:tc>
          <w:tcPr>
            <w:tcW w:type="dxa" w:w="1440"/>
          </w:tcPr>
          <w:p>
            <w:r>
              <w:t>24</w:t>
            </w:r>
          </w:p>
        </w:tc>
        <w:tc>
          <w:tcPr>
            <w:tcW w:type="dxa" w:w="1440"/>
          </w:tcPr>
          <w:p>
            <w:r>
              <w:t>14 727,08</w:t>
            </w:r>
          </w:p>
        </w:tc>
        <w:tc>
          <w:tcPr>
            <w:tcW w:type="dxa" w:w="1440"/>
          </w:tcPr>
          <w:p>
            <w:r>
              <w:t>21</w:t>
            </w:r>
          </w:p>
        </w:tc>
      </w:tr>
      <w:tr>
        <w:tc>
          <w:tcPr>
            <w:tcW w:type="dxa" w:w="1440"/>
          </w:tcPr>
          <w:p>
            <w:r>
              <w:t>26</w:t>
            </w:r>
          </w:p>
        </w:tc>
        <w:tc>
          <w:tcPr>
            <w:tcW w:type="dxa" w:w="1440"/>
          </w:tcPr>
          <w:p>
            <w:r>
              <w:t>THERAPIE CENTER</w:t>
            </w:r>
          </w:p>
        </w:tc>
        <w:tc>
          <w:tcPr>
            <w:tcW w:type="dxa" w:w="1440"/>
          </w:tcPr>
          <w:p>
            <w:r>
              <w:t>350 000</w:t>
            </w:r>
          </w:p>
        </w:tc>
        <w:tc>
          <w:tcPr>
            <w:tcW w:type="dxa" w:w="1440"/>
          </w:tcPr>
          <w:p>
            <w:r>
              <w:t>2</w:t>
            </w:r>
          </w:p>
        </w:tc>
        <w:tc>
          <w:tcPr>
            <w:tcW w:type="dxa" w:w="1440"/>
          </w:tcPr>
          <w:p>
            <w:r>
              <w:t>175 000</w:t>
            </w:r>
          </w:p>
        </w:tc>
        <w:tc>
          <w:tcPr>
            <w:tcW w:type="dxa" w:w="1440"/>
          </w:tcPr>
          <w:p>
            <w:r>
              <w:t>1</w:t>
            </w:r>
          </w:p>
        </w:tc>
      </w:tr>
      <w:tr>
        <w:tc>
          <w:tcPr>
            <w:tcW w:type="dxa" w:w="1440"/>
          </w:tcPr>
          <w:p>
            <w:r>
              <w:t>27</w:t>
            </w:r>
          </w:p>
        </w:tc>
        <w:tc>
          <w:tcPr>
            <w:tcW w:type="dxa" w:w="1440"/>
          </w:tcPr>
          <w:p>
            <w:r>
              <w:t>PHARMACIE SIGRI</w:t>
            </w:r>
          </w:p>
        </w:tc>
        <w:tc>
          <w:tcPr>
            <w:tcW w:type="dxa" w:w="1440"/>
          </w:tcPr>
          <w:p>
            <w:r>
              <w:t>310 895</w:t>
            </w:r>
          </w:p>
        </w:tc>
        <w:tc>
          <w:tcPr>
            <w:tcW w:type="dxa" w:w="1440"/>
          </w:tcPr>
          <w:p>
            <w:r>
              <w:t>20</w:t>
            </w:r>
          </w:p>
        </w:tc>
        <w:tc>
          <w:tcPr>
            <w:tcW w:type="dxa" w:w="1440"/>
          </w:tcPr>
          <w:p>
            <w:r>
              <w:t>15 544,75</w:t>
            </w:r>
          </w:p>
        </w:tc>
        <w:tc>
          <w:tcPr>
            <w:tcW w:type="dxa" w:w="1440"/>
          </w:tcPr>
          <w:p>
            <w:r>
              <w:t>17</w:t>
            </w:r>
          </w:p>
        </w:tc>
      </w:tr>
      <w:tr>
        <w:tc>
          <w:tcPr>
            <w:tcW w:type="dxa" w:w="1440"/>
          </w:tcPr>
          <w:p>
            <w:r>
              <w:t>28</w:t>
            </w:r>
          </w:p>
        </w:tc>
        <w:tc>
          <w:tcPr>
            <w:tcW w:type="dxa" w:w="1440"/>
          </w:tcPr>
          <w:p>
            <w:r>
              <w:t>CENTRE MEDICAL CENTRE D’OR (CMCO)</w:t>
            </w:r>
          </w:p>
        </w:tc>
        <w:tc>
          <w:tcPr>
            <w:tcW w:type="dxa" w:w="1440"/>
          </w:tcPr>
          <w:p>
            <w:r>
              <w:t>294 500</w:t>
            </w:r>
          </w:p>
        </w:tc>
        <w:tc>
          <w:tcPr>
            <w:tcW w:type="dxa" w:w="1440"/>
          </w:tcPr>
          <w:p>
            <w:r>
              <w:t>17</w:t>
            </w:r>
          </w:p>
        </w:tc>
        <w:tc>
          <w:tcPr>
            <w:tcW w:type="dxa" w:w="1440"/>
          </w:tcPr>
          <w:p>
            <w:r>
              <w:t>17 323,53</w:t>
            </w:r>
          </w:p>
        </w:tc>
        <w:tc>
          <w:tcPr>
            <w:tcW w:type="dxa" w:w="1440"/>
          </w:tcPr>
          <w:p>
            <w:r>
              <w:t>10</w:t>
            </w:r>
          </w:p>
        </w:tc>
      </w:tr>
      <w:tr>
        <w:tc>
          <w:tcPr>
            <w:tcW w:type="dxa" w:w="1440"/>
          </w:tcPr>
          <w:p>
            <w:r>
              <w:t>29</w:t>
            </w:r>
          </w:p>
        </w:tc>
        <w:tc>
          <w:tcPr>
            <w:tcW w:type="dxa" w:w="1440"/>
          </w:tcPr>
          <w:p>
            <w:r>
              <w:t>PHARMACIE MÉTÉBA</w:t>
            </w:r>
          </w:p>
        </w:tc>
        <w:tc>
          <w:tcPr>
            <w:tcW w:type="dxa" w:w="1440"/>
          </w:tcPr>
          <w:p>
            <w:r>
              <w:t>289 308</w:t>
            </w:r>
          </w:p>
        </w:tc>
        <w:tc>
          <w:tcPr>
            <w:tcW w:type="dxa" w:w="1440"/>
          </w:tcPr>
          <w:p>
            <w:r>
              <w:t>23</w:t>
            </w:r>
          </w:p>
        </w:tc>
        <w:tc>
          <w:tcPr>
            <w:tcW w:type="dxa" w:w="1440"/>
          </w:tcPr>
          <w:p>
            <w:r>
              <w:t>12 578,61</w:t>
            </w:r>
          </w:p>
        </w:tc>
        <w:tc>
          <w:tcPr>
            <w:tcW w:type="dxa" w:w="1440"/>
          </w:tcPr>
          <w:p>
            <w:r>
              <w:t>21</w:t>
            </w:r>
          </w:p>
        </w:tc>
      </w:tr>
      <w:tr>
        <w:tc>
          <w:tcPr>
            <w:tcW w:type="dxa" w:w="1440"/>
          </w:tcPr>
          <w:p>
            <w:r>
              <w:t>30</w:t>
            </w:r>
          </w:p>
        </w:tc>
        <w:tc>
          <w:tcPr>
            <w:tcW w:type="dxa" w:w="1440"/>
          </w:tcPr>
          <w:p>
            <w:r>
              <w:t>HOPITAL SCHIPHRA</w:t>
            </w:r>
          </w:p>
        </w:tc>
        <w:tc>
          <w:tcPr>
            <w:tcW w:type="dxa" w:w="1440"/>
          </w:tcPr>
          <w:p>
            <w:r>
              <w:t>286 740</w:t>
            </w:r>
          </w:p>
        </w:tc>
        <w:tc>
          <w:tcPr>
            <w:tcW w:type="dxa" w:w="1440"/>
          </w:tcPr>
          <w:p>
            <w:r>
              <w:t>6</w:t>
            </w:r>
          </w:p>
        </w:tc>
        <w:tc>
          <w:tcPr>
            <w:tcW w:type="dxa" w:w="1440"/>
          </w:tcPr>
          <w:p>
            <w:r>
              <w:t>47 790</w:t>
            </w:r>
          </w:p>
        </w:tc>
        <w:tc>
          <w:tcPr>
            <w:tcW w:type="dxa" w:w="1440"/>
          </w:tcPr>
          <w:p>
            <w:r>
              <w:t>4</w:t>
            </w:r>
          </w:p>
        </w:tc>
      </w:tr>
      <w:tr>
        <w:tc>
          <w:tcPr>
            <w:tcW w:type="dxa" w:w="1440"/>
          </w:tcPr>
          <w:p>
            <w:r>
              <w:t>31</w:t>
            </w:r>
          </w:p>
        </w:tc>
        <w:tc>
          <w:tcPr>
            <w:tcW w:type="dxa" w:w="1440"/>
          </w:tcPr>
          <w:p>
            <w:r>
              <w:t>OPTIQUE KODIS VISION</w:t>
            </w:r>
          </w:p>
        </w:tc>
        <w:tc>
          <w:tcPr>
            <w:tcW w:type="dxa" w:w="1440"/>
          </w:tcPr>
          <w:p>
            <w:r>
              <w:t>280 000</w:t>
            </w:r>
          </w:p>
        </w:tc>
        <w:tc>
          <w:tcPr>
            <w:tcW w:type="dxa" w:w="1440"/>
          </w:tcPr>
          <w:p>
            <w:r>
              <w:t>2</w:t>
            </w:r>
          </w:p>
        </w:tc>
        <w:tc>
          <w:tcPr>
            <w:tcW w:type="dxa" w:w="1440"/>
          </w:tcPr>
          <w:p>
            <w:r>
              <w:t>140 000</w:t>
            </w:r>
          </w:p>
        </w:tc>
        <w:tc>
          <w:tcPr>
            <w:tcW w:type="dxa" w:w="1440"/>
          </w:tcPr>
          <w:p>
            <w:r>
              <w:t>2</w:t>
            </w:r>
          </w:p>
        </w:tc>
      </w:tr>
      <w:tr>
        <w:tc>
          <w:tcPr>
            <w:tcW w:type="dxa" w:w="1440"/>
          </w:tcPr>
          <w:p>
            <w:r>
              <w:t>32</w:t>
            </w:r>
          </w:p>
        </w:tc>
        <w:tc>
          <w:tcPr>
            <w:tcW w:type="dxa" w:w="1440"/>
          </w:tcPr>
          <w:p>
            <w:r>
              <w:t>PHARMACIE BANG –POORE</w:t>
            </w:r>
          </w:p>
        </w:tc>
        <w:tc>
          <w:tcPr>
            <w:tcW w:type="dxa" w:w="1440"/>
          </w:tcPr>
          <w:p>
            <w:r>
              <w:t>273 675</w:t>
            </w:r>
          </w:p>
        </w:tc>
        <w:tc>
          <w:tcPr>
            <w:tcW w:type="dxa" w:w="1440"/>
          </w:tcPr>
          <w:p>
            <w:r>
              <w:t>23</w:t>
            </w:r>
          </w:p>
        </w:tc>
        <w:tc>
          <w:tcPr>
            <w:tcW w:type="dxa" w:w="1440"/>
          </w:tcPr>
          <w:p>
            <w:r>
              <w:t>11 898,91</w:t>
            </w:r>
          </w:p>
        </w:tc>
        <w:tc>
          <w:tcPr>
            <w:tcW w:type="dxa" w:w="1440"/>
          </w:tcPr>
          <w:p>
            <w:r>
              <w:t>17</w:t>
            </w:r>
          </w:p>
        </w:tc>
      </w:tr>
      <w:tr>
        <w:tc>
          <w:tcPr>
            <w:tcW w:type="dxa" w:w="1440"/>
          </w:tcPr>
          <w:p>
            <w:r>
              <w:t>33</w:t>
            </w:r>
          </w:p>
        </w:tc>
        <w:tc>
          <w:tcPr>
            <w:tcW w:type="dxa" w:w="1440"/>
          </w:tcPr>
          <w:p>
            <w:r>
              <w:t>PHARMACIE ZOODO</w:t>
            </w:r>
          </w:p>
        </w:tc>
        <w:tc>
          <w:tcPr>
            <w:tcW w:type="dxa" w:w="1440"/>
          </w:tcPr>
          <w:p>
            <w:r>
              <w:t>267 518</w:t>
            </w:r>
          </w:p>
        </w:tc>
        <w:tc>
          <w:tcPr>
            <w:tcW w:type="dxa" w:w="1440"/>
          </w:tcPr>
          <w:p>
            <w:r>
              <w:t>31</w:t>
            </w:r>
          </w:p>
        </w:tc>
        <w:tc>
          <w:tcPr>
            <w:tcW w:type="dxa" w:w="1440"/>
          </w:tcPr>
          <w:p>
            <w:r>
              <w:t>8 629,61</w:t>
            </w:r>
          </w:p>
        </w:tc>
        <w:tc>
          <w:tcPr>
            <w:tcW w:type="dxa" w:w="1440"/>
          </w:tcPr>
          <w:p>
            <w:r>
              <w:t>24</w:t>
            </w:r>
          </w:p>
        </w:tc>
      </w:tr>
      <w:tr>
        <w:tc>
          <w:tcPr>
            <w:tcW w:type="dxa" w:w="1440"/>
          </w:tcPr>
          <w:p>
            <w:r>
              <w:t>34</w:t>
            </w:r>
          </w:p>
        </w:tc>
        <w:tc>
          <w:tcPr>
            <w:tcW w:type="dxa" w:w="1440"/>
          </w:tcPr>
          <w:p>
            <w:r>
              <w:t>CHU SOUROU SANOU</w:t>
            </w:r>
          </w:p>
        </w:tc>
        <w:tc>
          <w:tcPr>
            <w:tcW w:type="dxa" w:w="1440"/>
          </w:tcPr>
          <w:p>
            <w:r>
              <w:t>261 779</w:t>
            </w:r>
          </w:p>
        </w:tc>
        <w:tc>
          <w:tcPr>
            <w:tcW w:type="dxa" w:w="1440"/>
          </w:tcPr>
          <w:p>
            <w:r>
              <w:t>10</w:t>
            </w:r>
          </w:p>
        </w:tc>
        <w:tc>
          <w:tcPr>
            <w:tcW w:type="dxa" w:w="1440"/>
          </w:tcPr>
          <w:p>
            <w:r>
              <w:t>26 177,90</w:t>
            </w:r>
          </w:p>
        </w:tc>
        <w:tc>
          <w:tcPr>
            <w:tcW w:type="dxa" w:w="1440"/>
          </w:tcPr>
          <w:p>
            <w:r>
              <w:t>6</w:t>
            </w:r>
          </w:p>
        </w:tc>
      </w:tr>
      <w:tr>
        <w:tc>
          <w:tcPr>
            <w:tcW w:type="dxa" w:w="1440"/>
          </w:tcPr>
          <w:p>
            <w:r>
              <w:t>35</w:t>
            </w:r>
          </w:p>
        </w:tc>
        <w:tc>
          <w:tcPr>
            <w:tcW w:type="dxa" w:w="1440"/>
          </w:tcPr>
          <w:p>
            <w:r>
              <w:t>PHARMACIE KOULOUBA</w:t>
            </w:r>
          </w:p>
        </w:tc>
        <w:tc>
          <w:tcPr>
            <w:tcW w:type="dxa" w:w="1440"/>
          </w:tcPr>
          <w:p>
            <w:r>
              <w:t>260 441</w:t>
            </w:r>
          </w:p>
        </w:tc>
        <w:tc>
          <w:tcPr>
            <w:tcW w:type="dxa" w:w="1440"/>
          </w:tcPr>
          <w:p>
            <w:r>
              <w:t>14</w:t>
            </w:r>
          </w:p>
        </w:tc>
        <w:tc>
          <w:tcPr>
            <w:tcW w:type="dxa" w:w="1440"/>
          </w:tcPr>
          <w:p>
            <w:r>
              <w:t>18 602,93</w:t>
            </w:r>
          </w:p>
        </w:tc>
        <w:tc>
          <w:tcPr>
            <w:tcW w:type="dxa" w:w="1440"/>
          </w:tcPr>
          <w:p>
            <w:r>
              <w:t>13</w:t>
            </w:r>
          </w:p>
        </w:tc>
      </w:tr>
      <w:tr>
        <w:tc>
          <w:tcPr>
            <w:tcW w:type="dxa" w:w="1440"/>
          </w:tcPr>
          <w:p>
            <w:r>
              <w:t>36</w:t>
            </w:r>
          </w:p>
        </w:tc>
        <w:tc>
          <w:tcPr>
            <w:tcW w:type="dxa" w:w="1440"/>
          </w:tcPr>
          <w:p>
            <w:r>
              <w:t>PHARMACIE SONG-TAABA</w:t>
            </w:r>
          </w:p>
        </w:tc>
        <w:tc>
          <w:tcPr>
            <w:tcW w:type="dxa" w:w="1440"/>
          </w:tcPr>
          <w:p>
            <w:r>
              <w:t>260 287</w:t>
            </w:r>
          </w:p>
        </w:tc>
        <w:tc>
          <w:tcPr>
            <w:tcW w:type="dxa" w:w="1440"/>
          </w:tcPr>
          <w:p>
            <w:r>
              <w:t>22</w:t>
            </w:r>
          </w:p>
        </w:tc>
        <w:tc>
          <w:tcPr>
            <w:tcW w:type="dxa" w:w="1440"/>
          </w:tcPr>
          <w:p>
            <w:r>
              <w:t>11 831,23</w:t>
            </w:r>
          </w:p>
        </w:tc>
        <w:tc>
          <w:tcPr>
            <w:tcW w:type="dxa" w:w="1440"/>
          </w:tcPr>
          <w:p>
            <w:r>
              <w:t>18</w:t>
            </w:r>
          </w:p>
        </w:tc>
      </w:tr>
      <w:tr>
        <w:tc>
          <w:tcPr>
            <w:tcW w:type="dxa" w:w="1440"/>
          </w:tcPr>
          <w:p>
            <w:r>
              <w:t>37</w:t>
            </w:r>
          </w:p>
        </w:tc>
        <w:tc>
          <w:tcPr>
            <w:tcW w:type="dxa" w:w="1440"/>
          </w:tcPr>
          <w:p>
            <w:r>
              <w:t>CHR TENKODOGO</w:t>
            </w:r>
          </w:p>
        </w:tc>
        <w:tc>
          <w:tcPr>
            <w:tcW w:type="dxa" w:w="1440"/>
          </w:tcPr>
          <w:p>
            <w:r>
              <w:t>256 650</w:t>
            </w:r>
          </w:p>
        </w:tc>
        <w:tc>
          <w:tcPr>
            <w:tcW w:type="dxa" w:w="1440"/>
          </w:tcPr>
          <w:p>
            <w:r>
              <w:t>25</w:t>
            </w:r>
          </w:p>
        </w:tc>
        <w:tc>
          <w:tcPr>
            <w:tcW w:type="dxa" w:w="1440"/>
          </w:tcPr>
          <w:p>
            <w:r>
              <w:t>10 266</w:t>
            </w:r>
          </w:p>
        </w:tc>
        <w:tc>
          <w:tcPr>
            <w:tcW w:type="dxa" w:w="1440"/>
          </w:tcPr>
          <w:p>
            <w:r>
              <w:t>11</w:t>
            </w:r>
          </w:p>
        </w:tc>
      </w:tr>
      <w:tr>
        <w:tc>
          <w:tcPr>
            <w:tcW w:type="dxa" w:w="1440"/>
          </w:tcPr>
          <w:p>
            <w:r>
              <w:t>38</w:t>
            </w:r>
          </w:p>
        </w:tc>
        <w:tc>
          <w:tcPr>
            <w:tcW w:type="dxa" w:w="1440"/>
          </w:tcPr>
          <w:p>
            <w:r>
              <w:t>COOB</w:t>
            </w:r>
          </w:p>
        </w:tc>
        <w:tc>
          <w:tcPr>
            <w:tcW w:type="dxa" w:w="1440"/>
          </w:tcPr>
          <w:p>
            <w:r>
              <w:t>255 000</w:t>
            </w:r>
          </w:p>
        </w:tc>
        <w:tc>
          <w:tcPr>
            <w:tcW w:type="dxa" w:w="1440"/>
          </w:tcPr>
          <w:p>
            <w:r>
              <w:t>2</w:t>
            </w:r>
          </w:p>
        </w:tc>
        <w:tc>
          <w:tcPr>
            <w:tcW w:type="dxa" w:w="1440"/>
          </w:tcPr>
          <w:p>
            <w:r>
              <w:t>127 500</w:t>
            </w:r>
          </w:p>
        </w:tc>
        <w:tc>
          <w:tcPr>
            <w:tcW w:type="dxa" w:w="1440"/>
          </w:tcPr>
          <w:p>
            <w:r>
              <w:t>2</w:t>
            </w:r>
          </w:p>
        </w:tc>
      </w:tr>
      <w:tr>
        <w:tc>
          <w:tcPr>
            <w:tcW w:type="dxa" w:w="1440"/>
          </w:tcPr>
          <w:p>
            <w:r>
              <w:t>39</w:t>
            </w:r>
          </w:p>
        </w:tc>
        <w:tc>
          <w:tcPr>
            <w:tcW w:type="dxa" w:w="1440"/>
          </w:tcPr>
          <w:p>
            <w:r>
              <w:t>PHARMACIE ARCHANGES</w:t>
            </w:r>
          </w:p>
        </w:tc>
        <w:tc>
          <w:tcPr>
            <w:tcW w:type="dxa" w:w="1440"/>
          </w:tcPr>
          <w:p>
            <w:r>
              <w:t>251 335</w:t>
            </w:r>
          </w:p>
        </w:tc>
        <w:tc>
          <w:tcPr>
            <w:tcW w:type="dxa" w:w="1440"/>
          </w:tcPr>
          <w:p>
            <w:r>
              <w:t>24</w:t>
            </w:r>
          </w:p>
        </w:tc>
        <w:tc>
          <w:tcPr>
            <w:tcW w:type="dxa" w:w="1440"/>
          </w:tcPr>
          <w:p>
            <w:r>
              <w:t>10 472,29</w:t>
            </w:r>
          </w:p>
        </w:tc>
        <w:tc>
          <w:tcPr>
            <w:tcW w:type="dxa" w:w="1440"/>
          </w:tcPr>
          <w:p>
            <w:r>
              <w:t>14</w:t>
            </w:r>
          </w:p>
        </w:tc>
      </w:tr>
      <w:tr>
        <w:tc>
          <w:tcPr>
            <w:tcW w:type="dxa" w:w="1440"/>
          </w:tcPr>
          <w:p>
            <w:r>
              <w:t>40</w:t>
            </w:r>
          </w:p>
        </w:tc>
        <w:tc>
          <w:tcPr>
            <w:tcW w:type="dxa" w:w="1440"/>
          </w:tcPr>
          <w:p>
            <w:r>
              <w:t>NIFRI</w:t>
            </w:r>
          </w:p>
        </w:tc>
        <w:tc>
          <w:tcPr>
            <w:tcW w:type="dxa" w:w="1440"/>
          </w:tcPr>
          <w:p>
            <w:r>
              <w:t>250 000</w:t>
            </w:r>
          </w:p>
        </w:tc>
        <w:tc>
          <w:tcPr>
            <w:tcW w:type="dxa" w:w="1440"/>
          </w:tcPr>
          <w:p>
            <w:r>
              <w:t>2</w:t>
            </w:r>
          </w:p>
        </w:tc>
        <w:tc>
          <w:tcPr>
            <w:tcW w:type="dxa" w:w="1440"/>
          </w:tcPr>
          <w:p>
            <w:r>
              <w:t>125 000</w:t>
            </w:r>
          </w:p>
        </w:tc>
        <w:tc>
          <w:tcPr>
            <w:tcW w:type="dxa" w:w="1440"/>
          </w:tcPr>
          <w:p>
            <w:r>
              <w:t>2</w:t>
            </w:r>
          </w:p>
        </w:tc>
      </w:tr>
      <w:tr>
        <w:tc>
          <w:tcPr>
            <w:tcW w:type="dxa" w:w="1440"/>
          </w:tcPr>
          <w:p>
            <w:r>
              <w:t>41</w:t>
            </w:r>
          </w:p>
        </w:tc>
        <w:tc>
          <w:tcPr>
            <w:tcW w:type="dxa" w:w="1440"/>
          </w:tcPr>
          <w:p>
            <w:r>
              <w:t>PHARMACIE JORIEL</w:t>
            </w:r>
          </w:p>
        </w:tc>
        <w:tc>
          <w:tcPr>
            <w:tcW w:type="dxa" w:w="1440"/>
          </w:tcPr>
          <w:p>
            <w:r>
              <w:t>249 487</w:t>
            </w:r>
          </w:p>
        </w:tc>
        <w:tc>
          <w:tcPr>
            <w:tcW w:type="dxa" w:w="1440"/>
          </w:tcPr>
          <w:p>
            <w:r>
              <w:t>31</w:t>
            </w:r>
          </w:p>
        </w:tc>
        <w:tc>
          <w:tcPr>
            <w:tcW w:type="dxa" w:w="1440"/>
          </w:tcPr>
          <w:p>
            <w:r>
              <w:t>8 047,97</w:t>
            </w:r>
          </w:p>
        </w:tc>
        <w:tc>
          <w:tcPr>
            <w:tcW w:type="dxa" w:w="1440"/>
          </w:tcPr>
          <w:p>
            <w:r>
              <w:t>22</w:t>
            </w:r>
          </w:p>
        </w:tc>
      </w:tr>
      <w:tr>
        <w:tc>
          <w:tcPr>
            <w:tcW w:type="dxa" w:w="1440"/>
          </w:tcPr>
          <w:p>
            <w:r>
              <w:t>42</w:t>
            </w:r>
          </w:p>
        </w:tc>
        <w:tc>
          <w:tcPr>
            <w:tcW w:type="dxa" w:w="1440"/>
          </w:tcPr>
          <w:p>
            <w:r>
              <w:t>HOSCO</w:t>
            </w:r>
          </w:p>
        </w:tc>
        <w:tc>
          <w:tcPr>
            <w:tcW w:type="dxa" w:w="1440"/>
          </w:tcPr>
          <w:p>
            <w:r>
              <w:t>247 041</w:t>
            </w:r>
          </w:p>
        </w:tc>
        <w:tc>
          <w:tcPr>
            <w:tcW w:type="dxa" w:w="1440"/>
          </w:tcPr>
          <w:p>
            <w:r>
              <w:t>21</w:t>
            </w:r>
          </w:p>
        </w:tc>
        <w:tc>
          <w:tcPr>
            <w:tcW w:type="dxa" w:w="1440"/>
          </w:tcPr>
          <w:p>
            <w:r>
              <w:t>11 763,86</w:t>
            </w:r>
          </w:p>
        </w:tc>
        <w:tc>
          <w:tcPr>
            <w:tcW w:type="dxa" w:w="1440"/>
          </w:tcPr>
          <w:p>
            <w:r>
              <w:t>16</w:t>
            </w:r>
          </w:p>
        </w:tc>
      </w:tr>
      <w:tr>
        <w:tc>
          <w:tcPr>
            <w:tcW w:type="dxa" w:w="1440"/>
          </w:tcPr>
          <w:p>
            <w:r>
              <w:t>43</w:t>
            </w:r>
          </w:p>
        </w:tc>
        <w:tc>
          <w:tcPr>
            <w:tcW w:type="dxa" w:w="1440"/>
          </w:tcPr>
          <w:p>
            <w:r>
              <w:t>PHARMACIE LA CROIX</w:t>
            </w:r>
          </w:p>
        </w:tc>
        <w:tc>
          <w:tcPr>
            <w:tcW w:type="dxa" w:w="1440"/>
          </w:tcPr>
          <w:p>
            <w:r>
              <w:t>244 227</w:t>
            </w:r>
          </w:p>
        </w:tc>
        <w:tc>
          <w:tcPr>
            <w:tcW w:type="dxa" w:w="1440"/>
          </w:tcPr>
          <w:p>
            <w:r>
              <w:t>28</w:t>
            </w:r>
          </w:p>
        </w:tc>
        <w:tc>
          <w:tcPr>
            <w:tcW w:type="dxa" w:w="1440"/>
          </w:tcPr>
          <w:p>
            <w:r>
              <w:t>8 722,39</w:t>
            </w:r>
          </w:p>
        </w:tc>
        <w:tc>
          <w:tcPr>
            <w:tcW w:type="dxa" w:w="1440"/>
          </w:tcPr>
          <w:p>
            <w:r>
              <w:t>19</w:t>
            </w:r>
          </w:p>
        </w:tc>
      </w:tr>
      <w:tr>
        <w:tc>
          <w:tcPr>
            <w:tcW w:type="dxa" w:w="1440"/>
          </w:tcPr>
          <w:p>
            <w:r>
              <w:t>44</w:t>
            </w:r>
          </w:p>
        </w:tc>
        <w:tc>
          <w:tcPr>
            <w:tcW w:type="dxa" w:w="1440"/>
          </w:tcPr>
          <w:p>
            <w:r>
              <w:t>CLINIQUE ILBOUDO BRUNO</w:t>
            </w:r>
          </w:p>
        </w:tc>
        <w:tc>
          <w:tcPr>
            <w:tcW w:type="dxa" w:w="1440"/>
          </w:tcPr>
          <w:p>
            <w:r>
              <w:t>239 500</w:t>
            </w:r>
          </w:p>
        </w:tc>
        <w:tc>
          <w:tcPr>
            <w:tcW w:type="dxa" w:w="1440"/>
          </w:tcPr>
          <w:p>
            <w:r>
              <w:t>10</w:t>
            </w:r>
          </w:p>
        </w:tc>
        <w:tc>
          <w:tcPr>
            <w:tcW w:type="dxa" w:w="1440"/>
          </w:tcPr>
          <w:p>
            <w:r>
              <w:t>23 950</w:t>
            </w:r>
          </w:p>
        </w:tc>
        <w:tc>
          <w:tcPr>
            <w:tcW w:type="dxa" w:w="1440"/>
          </w:tcPr>
          <w:p>
            <w:r>
              <w:t>2</w:t>
            </w:r>
          </w:p>
        </w:tc>
      </w:tr>
      <w:tr>
        <w:tc>
          <w:tcPr>
            <w:tcW w:type="dxa" w:w="1440"/>
          </w:tcPr>
          <w:p>
            <w:r>
              <w:t>45</w:t>
            </w:r>
          </w:p>
        </w:tc>
        <w:tc>
          <w:tcPr>
            <w:tcW w:type="dxa" w:w="1440"/>
          </w:tcPr>
          <w:p>
            <w:r>
              <w:t>HOPITAL SAINT CAMILLE</w:t>
            </w:r>
          </w:p>
        </w:tc>
        <w:tc>
          <w:tcPr>
            <w:tcW w:type="dxa" w:w="1440"/>
          </w:tcPr>
          <w:p>
            <w:r>
              <w:t>239 250</w:t>
            </w:r>
          </w:p>
        </w:tc>
        <w:tc>
          <w:tcPr>
            <w:tcW w:type="dxa" w:w="1440"/>
          </w:tcPr>
          <w:p>
            <w:r>
              <w:t>10</w:t>
            </w:r>
          </w:p>
        </w:tc>
        <w:tc>
          <w:tcPr>
            <w:tcW w:type="dxa" w:w="1440"/>
          </w:tcPr>
          <w:p>
            <w:r>
              <w:t>23 925</w:t>
            </w:r>
          </w:p>
        </w:tc>
        <w:tc>
          <w:tcPr>
            <w:tcW w:type="dxa" w:w="1440"/>
          </w:tcPr>
          <w:p>
            <w:r>
              <w:t>7</w:t>
            </w:r>
          </w:p>
        </w:tc>
      </w:tr>
      <w:tr>
        <w:tc>
          <w:tcPr>
            <w:tcW w:type="dxa" w:w="1440"/>
          </w:tcPr>
          <w:p>
            <w:r>
              <w:t>46</w:t>
            </w:r>
          </w:p>
        </w:tc>
        <w:tc>
          <w:tcPr>
            <w:tcW w:type="dxa" w:w="1440"/>
          </w:tcPr>
          <w:p>
            <w:r>
              <w:t>PHARMACIE RIMKIETA</w:t>
            </w:r>
          </w:p>
        </w:tc>
        <w:tc>
          <w:tcPr>
            <w:tcW w:type="dxa" w:w="1440"/>
          </w:tcPr>
          <w:p>
            <w:r>
              <w:t>238 077</w:t>
            </w:r>
          </w:p>
        </w:tc>
        <w:tc>
          <w:tcPr>
            <w:tcW w:type="dxa" w:w="1440"/>
          </w:tcPr>
          <w:p>
            <w:r>
              <w:t>25</w:t>
            </w:r>
          </w:p>
        </w:tc>
        <w:tc>
          <w:tcPr>
            <w:tcW w:type="dxa" w:w="1440"/>
          </w:tcPr>
          <w:p>
            <w:r>
              <w:t>9 523,08</w:t>
            </w:r>
          </w:p>
        </w:tc>
        <w:tc>
          <w:tcPr>
            <w:tcW w:type="dxa" w:w="1440"/>
          </w:tcPr>
          <w:p>
            <w:r>
              <w:t>19</w:t>
            </w:r>
          </w:p>
        </w:tc>
      </w:tr>
      <w:tr>
        <w:tc>
          <w:tcPr>
            <w:tcW w:type="dxa" w:w="1440"/>
          </w:tcPr>
          <w:p>
            <w:r>
              <w:t>47</w:t>
            </w:r>
          </w:p>
        </w:tc>
        <w:tc>
          <w:tcPr>
            <w:tcW w:type="dxa" w:w="1440"/>
          </w:tcPr>
          <w:p>
            <w:r>
              <w:t>CLINIQUE NOTRE DAME DE LA PAIX</w:t>
            </w:r>
          </w:p>
        </w:tc>
        <w:tc>
          <w:tcPr>
            <w:tcW w:type="dxa" w:w="1440"/>
          </w:tcPr>
          <w:p>
            <w:r>
              <w:t>235 500</w:t>
            </w:r>
          </w:p>
        </w:tc>
        <w:tc>
          <w:tcPr>
            <w:tcW w:type="dxa" w:w="1440"/>
          </w:tcPr>
          <w:p>
            <w:r>
              <w:t>2</w:t>
            </w:r>
          </w:p>
        </w:tc>
        <w:tc>
          <w:tcPr>
            <w:tcW w:type="dxa" w:w="1440"/>
          </w:tcPr>
          <w:p>
            <w:r>
              <w:t>117 750</w:t>
            </w:r>
          </w:p>
        </w:tc>
        <w:tc>
          <w:tcPr>
            <w:tcW w:type="dxa" w:w="1440"/>
          </w:tcPr>
          <w:p>
            <w:r>
              <w:t>2</w:t>
            </w:r>
          </w:p>
        </w:tc>
      </w:tr>
      <w:tr>
        <w:tc>
          <w:tcPr>
            <w:tcW w:type="dxa" w:w="1440"/>
          </w:tcPr>
          <w:p>
            <w:r>
              <w:t>48</w:t>
            </w:r>
          </w:p>
        </w:tc>
        <w:tc>
          <w:tcPr>
            <w:tcW w:type="dxa" w:w="1440"/>
          </w:tcPr>
          <w:p>
            <w:r>
              <w:t>TENGANDOGO</w:t>
            </w:r>
          </w:p>
        </w:tc>
        <w:tc>
          <w:tcPr>
            <w:tcW w:type="dxa" w:w="1440"/>
          </w:tcPr>
          <w:p>
            <w:r>
              <w:t>234 223</w:t>
            </w:r>
          </w:p>
        </w:tc>
        <w:tc>
          <w:tcPr>
            <w:tcW w:type="dxa" w:w="1440"/>
          </w:tcPr>
          <w:p>
            <w:r>
              <w:t>14</w:t>
            </w:r>
          </w:p>
        </w:tc>
        <w:tc>
          <w:tcPr>
            <w:tcW w:type="dxa" w:w="1440"/>
          </w:tcPr>
          <w:p>
            <w:r>
              <w:t>16 730,21</w:t>
            </w:r>
          </w:p>
        </w:tc>
        <w:tc>
          <w:tcPr>
            <w:tcW w:type="dxa" w:w="1440"/>
          </w:tcPr>
          <w:p>
            <w:r>
              <w:t>8</w:t>
            </w:r>
          </w:p>
        </w:tc>
      </w:tr>
      <w:tr>
        <w:tc>
          <w:tcPr>
            <w:tcW w:type="dxa" w:w="1440"/>
          </w:tcPr>
          <w:p>
            <w:r>
              <w:t>49</w:t>
            </w:r>
          </w:p>
        </w:tc>
        <w:tc>
          <w:tcPr>
            <w:tcW w:type="dxa" w:w="1440"/>
          </w:tcPr>
          <w:p>
            <w:r>
              <w:t>PHARMACIE FAAG-YONRÉ</w:t>
            </w:r>
          </w:p>
        </w:tc>
        <w:tc>
          <w:tcPr>
            <w:tcW w:type="dxa" w:w="1440"/>
          </w:tcPr>
          <w:p>
            <w:r>
              <w:t>234 172</w:t>
            </w:r>
          </w:p>
        </w:tc>
        <w:tc>
          <w:tcPr>
            <w:tcW w:type="dxa" w:w="1440"/>
          </w:tcPr>
          <w:p>
            <w:r>
              <w:t>37</w:t>
            </w:r>
          </w:p>
        </w:tc>
        <w:tc>
          <w:tcPr>
            <w:tcW w:type="dxa" w:w="1440"/>
          </w:tcPr>
          <w:p>
            <w:r>
              <w:t>6 328,97</w:t>
            </w:r>
          </w:p>
        </w:tc>
        <w:tc>
          <w:tcPr>
            <w:tcW w:type="dxa" w:w="1440"/>
          </w:tcPr>
          <w:p>
            <w:r>
              <w:t>20</w:t>
            </w:r>
          </w:p>
        </w:tc>
      </w:tr>
      <w:tr>
        <w:tc>
          <w:tcPr>
            <w:tcW w:type="dxa" w:w="1440"/>
          </w:tcPr>
          <w:p>
            <w:r>
              <w:t>50</w:t>
            </w:r>
          </w:p>
        </w:tc>
        <w:tc>
          <w:tcPr>
            <w:tcW w:type="dxa" w:w="1440"/>
          </w:tcPr>
          <w:p>
            <w:r>
              <w:t>PHARMACIE DESA</w:t>
            </w:r>
          </w:p>
        </w:tc>
        <w:tc>
          <w:tcPr>
            <w:tcW w:type="dxa" w:w="1440"/>
          </w:tcPr>
          <w:p>
            <w:r>
              <w:t>231 188</w:t>
            </w:r>
          </w:p>
        </w:tc>
        <w:tc>
          <w:tcPr>
            <w:tcW w:type="dxa" w:w="1440"/>
          </w:tcPr>
          <w:p>
            <w:r>
              <w:t>21</w:t>
            </w:r>
          </w:p>
        </w:tc>
        <w:tc>
          <w:tcPr>
            <w:tcW w:type="dxa" w:w="1440"/>
          </w:tcPr>
          <w:p>
            <w:r>
              <w:t>11 008,95</w:t>
            </w:r>
          </w:p>
        </w:tc>
        <w:tc>
          <w:tcPr>
            <w:tcW w:type="dxa" w:w="1440"/>
          </w:tcPr>
          <w:p>
            <w:r>
              <w:t>14</w:t>
            </w:r>
          </w:p>
        </w:tc>
      </w:tr>
      <w:tr>
        <w:tc>
          <w:tcPr>
            <w:tcW w:type="dxa" w:w="1440"/>
          </w:tcPr>
          <w:p>
            <w:r>
              <w:t>51</w:t>
            </w:r>
          </w:p>
        </w:tc>
        <w:tc>
          <w:tcPr>
            <w:tcW w:type="dxa" w:w="1440"/>
          </w:tcPr>
          <w:p>
            <w:r>
              <w:t>CHU TENGANDGO</w:t>
            </w:r>
          </w:p>
        </w:tc>
        <w:tc>
          <w:tcPr>
            <w:tcW w:type="dxa" w:w="1440"/>
          </w:tcPr>
          <w:p>
            <w:r>
              <w:t>230 812</w:t>
            </w:r>
          </w:p>
        </w:tc>
        <w:tc>
          <w:tcPr>
            <w:tcW w:type="dxa" w:w="1440"/>
          </w:tcPr>
          <w:p>
            <w:r>
              <w:t>1</w:t>
            </w:r>
          </w:p>
        </w:tc>
        <w:tc>
          <w:tcPr>
            <w:tcW w:type="dxa" w:w="1440"/>
          </w:tcPr>
          <w:p>
            <w:r>
              <w:t>230 812</w:t>
            </w:r>
          </w:p>
        </w:tc>
        <w:tc>
          <w:tcPr>
            <w:tcW w:type="dxa" w:w="1440"/>
          </w:tcPr>
          <w:p>
            <w:r>
              <w:t>1</w:t>
            </w:r>
          </w:p>
        </w:tc>
      </w:tr>
      <w:tr>
        <w:tc>
          <w:tcPr>
            <w:tcW w:type="dxa" w:w="1440"/>
          </w:tcPr>
          <w:p>
            <w:r>
              <w:t>52</w:t>
            </w:r>
          </w:p>
        </w:tc>
        <w:tc>
          <w:tcPr>
            <w:tcW w:type="dxa" w:w="1440"/>
          </w:tcPr>
          <w:p>
            <w:r>
              <w:t>PHARMACIE KOSSODO</w:t>
            </w:r>
          </w:p>
        </w:tc>
        <w:tc>
          <w:tcPr>
            <w:tcW w:type="dxa" w:w="1440"/>
          </w:tcPr>
          <w:p>
            <w:r>
              <w:t>228 105</w:t>
            </w:r>
          </w:p>
        </w:tc>
        <w:tc>
          <w:tcPr>
            <w:tcW w:type="dxa" w:w="1440"/>
          </w:tcPr>
          <w:p>
            <w:r>
              <w:t>12</w:t>
            </w:r>
          </w:p>
        </w:tc>
        <w:tc>
          <w:tcPr>
            <w:tcW w:type="dxa" w:w="1440"/>
          </w:tcPr>
          <w:p>
            <w:r>
              <w:t>19 008,75</w:t>
            </w:r>
          </w:p>
        </w:tc>
        <w:tc>
          <w:tcPr>
            <w:tcW w:type="dxa" w:w="1440"/>
          </w:tcPr>
          <w:p>
            <w:r>
              <w:t>11</w:t>
            </w:r>
          </w:p>
        </w:tc>
      </w:tr>
      <w:tr>
        <w:tc>
          <w:tcPr>
            <w:tcW w:type="dxa" w:w="1440"/>
          </w:tcPr>
          <w:p>
            <w:r>
              <w:t>53</w:t>
            </w:r>
          </w:p>
        </w:tc>
        <w:tc>
          <w:tcPr>
            <w:tcW w:type="dxa" w:w="1440"/>
          </w:tcPr>
          <w:p>
            <w:r>
              <w:t>CM MASROOR</w:t>
            </w:r>
          </w:p>
        </w:tc>
        <w:tc>
          <w:tcPr>
            <w:tcW w:type="dxa" w:w="1440"/>
          </w:tcPr>
          <w:p>
            <w:r>
              <w:t>226 773</w:t>
            </w:r>
          </w:p>
        </w:tc>
        <w:tc>
          <w:tcPr>
            <w:tcW w:type="dxa" w:w="1440"/>
          </w:tcPr>
          <w:p>
            <w:r>
              <w:t>11</w:t>
            </w:r>
          </w:p>
        </w:tc>
        <w:tc>
          <w:tcPr>
            <w:tcW w:type="dxa" w:w="1440"/>
          </w:tcPr>
          <w:p>
            <w:r>
              <w:t>20 615,73</w:t>
            </w:r>
          </w:p>
        </w:tc>
        <w:tc>
          <w:tcPr>
            <w:tcW w:type="dxa" w:w="1440"/>
          </w:tcPr>
          <w:p>
            <w:r>
              <w:t>6</w:t>
            </w:r>
          </w:p>
        </w:tc>
      </w:tr>
      <w:tr>
        <w:tc>
          <w:tcPr>
            <w:tcW w:type="dxa" w:w="1440"/>
          </w:tcPr>
          <w:p>
            <w:r>
              <w:t>54</w:t>
            </w:r>
          </w:p>
        </w:tc>
        <w:tc>
          <w:tcPr>
            <w:tcW w:type="dxa" w:w="1440"/>
          </w:tcPr>
          <w:p>
            <w:r>
              <w:t>PHARMACIE SIRA</w:t>
            </w:r>
          </w:p>
        </w:tc>
        <w:tc>
          <w:tcPr>
            <w:tcW w:type="dxa" w:w="1440"/>
          </w:tcPr>
          <w:p>
            <w:r>
              <w:t>225 985</w:t>
            </w:r>
          </w:p>
        </w:tc>
        <w:tc>
          <w:tcPr>
            <w:tcW w:type="dxa" w:w="1440"/>
          </w:tcPr>
          <w:p>
            <w:r>
              <w:t>26</w:t>
            </w:r>
          </w:p>
        </w:tc>
        <w:tc>
          <w:tcPr>
            <w:tcW w:type="dxa" w:w="1440"/>
          </w:tcPr>
          <w:p>
            <w:r>
              <w:t>8 691,73</w:t>
            </w:r>
          </w:p>
        </w:tc>
        <w:tc>
          <w:tcPr>
            <w:tcW w:type="dxa" w:w="1440"/>
          </w:tcPr>
          <w:p>
            <w:r>
              <w:t>22</w:t>
            </w:r>
          </w:p>
        </w:tc>
      </w:tr>
      <w:tr>
        <w:tc>
          <w:tcPr>
            <w:tcW w:type="dxa" w:w="1440"/>
          </w:tcPr>
          <w:p>
            <w:r>
              <w:t>55</w:t>
            </w:r>
          </w:p>
        </w:tc>
        <w:tc>
          <w:tcPr>
            <w:tcW w:type="dxa" w:w="1440"/>
          </w:tcPr>
          <w:p>
            <w:r>
              <w:t>LUNETTERIE JEAN LOUIS</w:t>
            </w:r>
          </w:p>
        </w:tc>
        <w:tc>
          <w:tcPr>
            <w:tcW w:type="dxa" w:w="1440"/>
          </w:tcPr>
          <w:p>
            <w:r>
              <w:t>220 000</w:t>
            </w:r>
          </w:p>
        </w:tc>
        <w:tc>
          <w:tcPr>
            <w:tcW w:type="dxa" w:w="1440"/>
          </w:tcPr>
          <w:p>
            <w:r>
              <w:t>1</w:t>
            </w:r>
          </w:p>
        </w:tc>
        <w:tc>
          <w:tcPr>
            <w:tcW w:type="dxa" w:w="1440"/>
          </w:tcPr>
          <w:p>
            <w:r>
              <w:t>220 000</w:t>
            </w:r>
          </w:p>
        </w:tc>
        <w:tc>
          <w:tcPr>
            <w:tcW w:type="dxa" w:w="1440"/>
          </w:tcPr>
          <w:p>
            <w:r>
              <w:t>1</w:t>
            </w:r>
          </w:p>
        </w:tc>
      </w:tr>
      <w:tr>
        <w:tc>
          <w:tcPr>
            <w:tcW w:type="dxa" w:w="1440"/>
          </w:tcPr>
          <w:p>
            <w:r>
              <w:t>56</w:t>
            </w:r>
          </w:p>
        </w:tc>
        <w:tc>
          <w:tcPr>
            <w:tcW w:type="dxa" w:w="1440"/>
          </w:tcPr>
          <w:p>
            <w:r>
              <w:t>PHARMACIE VÉNÉGRÉ</w:t>
            </w:r>
          </w:p>
        </w:tc>
        <w:tc>
          <w:tcPr>
            <w:tcW w:type="dxa" w:w="1440"/>
          </w:tcPr>
          <w:p>
            <w:r>
              <w:t>219 360</w:t>
            </w:r>
          </w:p>
        </w:tc>
        <w:tc>
          <w:tcPr>
            <w:tcW w:type="dxa" w:w="1440"/>
          </w:tcPr>
          <w:p>
            <w:r>
              <w:t>15</w:t>
            </w:r>
          </w:p>
        </w:tc>
        <w:tc>
          <w:tcPr>
            <w:tcW w:type="dxa" w:w="1440"/>
          </w:tcPr>
          <w:p>
            <w:r>
              <w:t>14 624</w:t>
            </w:r>
          </w:p>
        </w:tc>
        <w:tc>
          <w:tcPr>
            <w:tcW w:type="dxa" w:w="1440"/>
          </w:tcPr>
          <w:p>
            <w:r>
              <w:t>12</w:t>
            </w:r>
          </w:p>
        </w:tc>
      </w:tr>
      <w:tr>
        <w:tc>
          <w:tcPr>
            <w:tcW w:type="dxa" w:w="1440"/>
          </w:tcPr>
          <w:p>
            <w:r>
              <w:t>57</w:t>
            </w:r>
          </w:p>
        </w:tc>
        <w:tc>
          <w:tcPr>
            <w:tcW w:type="dxa" w:w="1440"/>
          </w:tcPr>
          <w:p>
            <w:r>
              <w:t>PHARMACIE KUILIG-NOORÉ</w:t>
            </w:r>
          </w:p>
        </w:tc>
        <w:tc>
          <w:tcPr>
            <w:tcW w:type="dxa" w:w="1440"/>
          </w:tcPr>
          <w:p>
            <w:r>
              <w:t>214 925</w:t>
            </w:r>
          </w:p>
        </w:tc>
        <w:tc>
          <w:tcPr>
            <w:tcW w:type="dxa" w:w="1440"/>
          </w:tcPr>
          <w:p>
            <w:r>
              <w:t>23</w:t>
            </w:r>
          </w:p>
        </w:tc>
        <w:tc>
          <w:tcPr>
            <w:tcW w:type="dxa" w:w="1440"/>
          </w:tcPr>
          <w:p>
            <w:r>
              <w:t>9 344,57</w:t>
            </w:r>
          </w:p>
        </w:tc>
        <w:tc>
          <w:tcPr>
            <w:tcW w:type="dxa" w:w="1440"/>
          </w:tcPr>
          <w:p>
            <w:r>
              <w:t>17</w:t>
            </w:r>
          </w:p>
        </w:tc>
      </w:tr>
      <w:tr>
        <w:tc>
          <w:tcPr>
            <w:tcW w:type="dxa" w:w="1440"/>
          </w:tcPr>
          <w:p>
            <w:r>
              <w:t>58</w:t>
            </w:r>
          </w:p>
        </w:tc>
        <w:tc>
          <w:tcPr>
            <w:tcW w:type="dxa" w:w="1440"/>
          </w:tcPr>
          <w:p>
            <w:r>
              <w:t>PHARMACIE GALIAM</w:t>
            </w:r>
          </w:p>
        </w:tc>
        <w:tc>
          <w:tcPr>
            <w:tcW w:type="dxa" w:w="1440"/>
          </w:tcPr>
          <w:p>
            <w:r>
              <w:t>214 175</w:t>
            </w:r>
          </w:p>
        </w:tc>
        <w:tc>
          <w:tcPr>
            <w:tcW w:type="dxa" w:w="1440"/>
          </w:tcPr>
          <w:p>
            <w:r>
              <w:t>11</w:t>
            </w:r>
          </w:p>
        </w:tc>
        <w:tc>
          <w:tcPr>
            <w:tcW w:type="dxa" w:w="1440"/>
          </w:tcPr>
          <w:p>
            <w:r>
              <w:t>19 470,45</w:t>
            </w:r>
          </w:p>
        </w:tc>
        <w:tc>
          <w:tcPr>
            <w:tcW w:type="dxa" w:w="1440"/>
          </w:tcPr>
          <w:p>
            <w:r>
              <w:t>9</w:t>
            </w:r>
          </w:p>
        </w:tc>
      </w:tr>
      <w:tr>
        <w:tc>
          <w:tcPr>
            <w:tcW w:type="dxa" w:w="1440"/>
          </w:tcPr>
          <w:p>
            <w:r>
              <w:t>59</w:t>
            </w:r>
          </w:p>
        </w:tc>
        <w:tc>
          <w:tcPr>
            <w:tcW w:type="dxa" w:w="1440"/>
          </w:tcPr>
          <w:p>
            <w:r>
              <w:t>PHARMACIE BOULMIOUGOU</w:t>
            </w:r>
          </w:p>
        </w:tc>
        <w:tc>
          <w:tcPr>
            <w:tcW w:type="dxa" w:w="1440"/>
          </w:tcPr>
          <w:p>
            <w:r>
              <w:t>211 500</w:t>
            </w:r>
          </w:p>
        </w:tc>
        <w:tc>
          <w:tcPr>
            <w:tcW w:type="dxa" w:w="1440"/>
          </w:tcPr>
          <w:p>
            <w:r>
              <w:t>23</w:t>
            </w:r>
          </w:p>
        </w:tc>
        <w:tc>
          <w:tcPr>
            <w:tcW w:type="dxa" w:w="1440"/>
          </w:tcPr>
          <w:p>
            <w:r>
              <w:t>9 195,65</w:t>
            </w:r>
          </w:p>
        </w:tc>
        <w:tc>
          <w:tcPr>
            <w:tcW w:type="dxa" w:w="1440"/>
          </w:tcPr>
          <w:p>
            <w:r>
              <w:t>16</w:t>
            </w:r>
          </w:p>
        </w:tc>
      </w:tr>
      <w:tr>
        <w:tc>
          <w:tcPr>
            <w:tcW w:type="dxa" w:w="1440"/>
          </w:tcPr>
          <w:p>
            <w:r>
              <w:t>60</w:t>
            </w:r>
          </w:p>
        </w:tc>
        <w:tc>
          <w:tcPr>
            <w:tcW w:type="dxa" w:w="1440"/>
          </w:tcPr>
          <w:p>
            <w:r>
              <w:t>OPTIQUE PLUS</w:t>
            </w:r>
          </w:p>
        </w:tc>
        <w:tc>
          <w:tcPr>
            <w:tcW w:type="dxa" w:w="1440"/>
          </w:tcPr>
          <w:p>
            <w:r>
              <w:t>210 000</w:t>
            </w:r>
          </w:p>
        </w:tc>
        <w:tc>
          <w:tcPr>
            <w:tcW w:type="dxa" w:w="1440"/>
          </w:tcPr>
          <w:p>
            <w:r>
              <w:t>3</w:t>
            </w:r>
          </w:p>
        </w:tc>
        <w:tc>
          <w:tcPr>
            <w:tcW w:type="dxa" w:w="1440"/>
          </w:tcPr>
          <w:p>
            <w:r>
              <w:t>70 000</w:t>
            </w:r>
          </w:p>
        </w:tc>
        <w:tc>
          <w:tcPr>
            <w:tcW w:type="dxa" w:w="1440"/>
          </w:tcPr>
          <w:p>
            <w:r>
              <w:t>3</w:t>
            </w:r>
          </w:p>
        </w:tc>
      </w:tr>
      <w:tr>
        <w:tc>
          <w:tcPr>
            <w:tcW w:type="dxa" w:w="1440"/>
          </w:tcPr>
          <w:p>
            <w:r>
              <w:t>61</w:t>
            </w:r>
          </w:p>
        </w:tc>
        <w:tc>
          <w:tcPr>
            <w:tcW w:type="dxa" w:w="1440"/>
          </w:tcPr>
          <w:p>
            <w:r>
              <w:t>PHARMACIE VIEL</w:t>
            </w:r>
          </w:p>
        </w:tc>
        <w:tc>
          <w:tcPr>
            <w:tcW w:type="dxa" w:w="1440"/>
          </w:tcPr>
          <w:p>
            <w:r>
              <w:t>207 740</w:t>
            </w:r>
          </w:p>
        </w:tc>
        <w:tc>
          <w:tcPr>
            <w:tcW w:type="dxa" w:w="1440"/>
          </w:tcPr>
          <w:p>
            <w:r>
              <w:t>26</w:t>
            </w:r>
          </w:p>
        </w:tc>
        <w:tc>
          <w:tcPr>
            <w:tcW w:type="dxa" w:w="1440"/>
          </w:tcPr>
          <w:p>
            <w:r>
              <w:t>7 990</w:t>
            </w:r>
          </w:p>
        </w:tc>
        <w:tc>
          <w:tcPr>
            <w:tcW w:type="dxa" w:w="1440"/>
          </w:tcPr>
          <w:p>
            <w:r>
              <w:t>23</w:t>
            </w:r>
          </w:p>
        </w:tc>
      </w:tr>
      <w:tr>
        <w:tc>
          <w:tcPr>
            <w:tcW w:type="dxa" w:w="1440"/>
          </w:tcPr>
          <w:p>
            <w:r>
              <w:t>62</w:t>
            </w:r>
          </w:p>
        </w:tc>
        <w:tc>
          <w:tcPr>
            <w:tcW w:type="dxa" w:w="1440"/>
          </w:tcPr>
          <w:p>
            <w:r>
              <w:t>CLINIQUE PHILADELPHIE</w:t>
            </w:r>
          </w:p>
        </w:tc>
        <w:tc>
          <w:tcPr>
            <w:tcW w:type="dxa" w:w="1440"/>
          </w:tcPr>
          <w:p>
            <w:r>
              <w:t>207 000</w:t>
            </w:r>
          </w:p>
        </w:tc>
        <w:tc>
          <w:tcPr>
            <w:tcW w:type="dxa" w:w="1440"/>
          </w:tcPr>
          <w:p>
            <w:r>
              <w:t>11</w:t>
            </w:r>
          </w:p>
        </w:tc>
        <w:tc>
          <w:tcPr>
            <w:tcW w:type="dxa" w:w="1440"/>
          </w:tcPr>
          <w:p>
            <w:r>
              <w:t>18 818,18</w:t>
            </w:r>
          </w:p>
        </w:tc>
        <w:tc>
          <w:tcPr>
            <w:tcW w:type="dxa" w:w="1440"/>
          </w:tcPr>
          <w:p>
            <w:r>
              <w:t>7</w:t>
            </w:r>
          </w:p>
        </w:tc>
      </w:tr>
      <w:tr>
        <w:tc>
          <w:tcPr>
            <w:tcW w:type="dxa" w:w="1440"/>
          </w:tcPr>
          <w:p>
            <w:r>
              <w:t>63</w:t>
            </w:r>
          </w:p>
        </w:tc>
        <w:tc>
          <w:tcPr>
            <w:tcW w:type="dxa" w:w="1440"/>
          </w:tcPr>
          <w:p>
            <w:r>
              <w:t>PHARMACIE GALYS</w:t>
            </w:r>
          </w:p>
        </w:tc>
        <w:tc>
          <w:tcPr>
            <w:tcW w:type="dxa" w:w="1440"/>
          </w:tcPr>
          <w:p>
            <w:r>
              <w:t>204 604</w:t>
            </w:r>
          </w:p>
        </w:tc>
        <w:tc>
          <w:tcPr>
            <w:tcW w:type="dxa" w:w="1440"/>
          </w:tcPr>
          <w:p>
            <w:r>
              <w:t>25</w:t>
            </w:r>
          </w:p>
        </w:tc>
        <w:tc>
          <w:tcPr>
            <w:tcW w:type="dxa" w:w="1440"/>
          </w:tcPr>
          <w:p>
            <w:r>
              <w:t>8 184,16</w:t>
            </w:r>
          </w:p>
        </w:tc>
        <w:tc>
          <w:tcPr>
            <w:tcW w:type="dxa" w:w="1440"/>
          </w:tcPr>
          <w:p>
            <w:r>
              <w:t>18</w:t>
            </w:r>
          </w:p>
        </w:tc>
      </w:tr>
      <w:tr>
        <w:tc>
          <w:tcPr>
            <w:tcW w:type="dxa" w:w="1440"/>
          </w:tcPr>
          <w:p>
            <w:r>
              <w:t>64</w:t>
            </w:r>
          </w:p>
        </w:tc>
        <w:tc>
          <w:tcPr>
            <w:tcW w:type="dxa" w:w="1440"/>
          </w:tcPr>
          <w:p>
            <w:r>
              <w:t>PHARMACIE 1200 LOGEMENTS</w:t>
            </w:r>
          </w:p>
        </w:tc>
        <w:tc>
          <w:tcPr>
            <w:tcW w:type="dxa" w:w="1440"/>
          </w:tcPr>
          <w:p>
            <w:r>
              <w:t>203 169</w:t>
            </w:r>
          </w:p>
        </w:tc>
        <w:tc>
          <w:tcPr>
            <w:tcW w:type="dxa" w:w="1440"/>
          </w:tcPr>
          <w:p>
            <w:r>
              <w:t>19</w:t>
            </w:r>
          </w:p>
        </w:tc>
        <w:tc>
          <w:tcPr>
            <w:tcW w:type="dxa" w:w="1440"/>
          </w:tcPr>
          <w:p>
            <w:r>
              <w:t>10 693,11</w:t>
            </w:r>
          </w:p>
        </w:tc>
        <w:tc>
          <w:tcPr>
            <w:tcW w:type="dxa" w:w="1440"/>
          </w:tcPr>
          <w:p>
            <w:r>
              <w:t>16</w:t>
            </w:r>
          </w:p>
        </w:tc>
      </w:tr>
      <w:tr>
        <w:tc>
          <w:tcPr>
            <w:tcW w:type="dxa" w:w="1440"/>
          </w:tcPr>
          <w:p>
            <w:r>
              <w:t>65</w:t>
            </w:r>
          </w:p>
        </w:tc>
        <w:tc>
          <w:tcPr>
            <w:tcW w:type="dxa" w:w="1440"/>
          </w:tcPr>
          <w:p>
            <w:r>
              <w:t>PHARMACIE LES GRACES</w:t>
            </w:r>
          </w:p>
        </w:tc>
        <w:tc>
          <w:tcPr>
            <w:tcW w:type="dxa" w:w="1440"/>
          </w:tcPr>
          <w:p>
            <w:r>
              <w:t>200 505</w:t>
            </w:r>
          </w:p>
        </w:tc>
        <w:tc>
          <w:tcPr>
            <w:tcW w:type="dxa" w:w="1440"/>
          </w:tcPr>
          <w:p>
            <w:r>
              <w:t>31</w:t>
            </w:r>
          </w:p>
        </w:tc>
        <w:tc>
          <w:tcPr>
            <w:tcW w:type="dxa" w:w="1440"/>
          </w:tcPr>
          <w:p>
            <w:r>
              <w:t>6 467,90</w:t>
            </w:r>
          </w:p>
        </w:tc>
        <w:tc>
          <w:tcPr>
            <w:tcW w:type="dxa" w:w="1440"/>
          </w:tcPr>
          <w:p>
            <w:r>
              <w:t>22</w:t>
            </w:r>
          </w:p>
        </w:tc>
      </w:tr>
      <w:tr>
        <w:tc>
          <w:tcPr>
            <w:tcW w:type="dxa" w:w="1440"/>
          </w:tcPr>
          <w:p>
            <w:r>
              <w:t>66</w:t>
            </w:r>
          </w:p>
        </w:tc>
        <w:tc>
          <w:tcPr>
            <w:tcW w:type="dxa" w:w="1440"/>
          </w:tcPr>
          <w:p>
            <w:r>
              <w:t>PHARMACIE KILWIN</w:t>
            </w:r>
          </w:p>
        </w:tc>
        <w:tc>
          <w:tcPr>
            <w:tcW w:type="dxa" w:w="1440"/>
          </w:tcPr>
          <w:p>
            <w:r>
              <w:t>199 870</w:t>
            </w:r>
          </w:p>
        </w:tc>
        <w:tc>
          <w:tcPr>
            <w:tcW w:type="dxa" w:w="1440"/>
          </w:tcPr>
          <w:p>
            <w:r>
              <w:t>31</w:t>
            </w:r>
          </w:p>
        </w:tc>
        <w:tc>
          <w:tcPr>
            <w:tcW w:type="dxa" w:w="1440"/>
          </w:tcPr>
          <w:p>
            <w:r>
              <w:t>6 447,42</w:t>
            </w:r>
          </w:p>
        </w:tc>
        <w:tc>
          <w:tcPr>
            <w:tcW w:type="dxa" w:w="1440"/>
          </w:tcPr>
          <w:p>
            <w:r>
              <w:t>17</w:t>
            </w:r>
          </w:p>
        </w:tc>
      </w:tr>
      <w:tr>
        <w:tc>
          <w:tcPr>
            <w:tcW w:type="dxa" w:w="1440"/>
          </w:tcPr>
          <w:p>
            <w:r>
              <w:t>67</w:t>
            </w:r>
          </w:p>
        </w:tc>
        <w:tc>
          <w:tcPr>
            <w:tcW w:type="dxa" w:w="1440"/>
          </w:tcPr>
          <w:p>
            <w:r>
              <w:t>VISUEL PLUS</w:t>
            </w:r>
          </w:p>
        </w:tc>
        <w:tc>
          <w:tcPr>
            <w:tcW w:type="dxa" w:w="1440"/>
          </w:tcPr>
          <w:p>
            <w:r>
              <w:t>195 000</w:t>
            </w:r>
          </w:p>
        </w:tc>
        <w:tc>
          <w:tcPr>
            <w:tcW w:type="dxa" w:w="1440"/>
          </w:tcPr>
          <w:p>
            <w:r>
              <w:t>3</w:t>
            </w:r>
          </w:p>
        </w:tc>
        <w:tc>
          <w:tcPr>
            <w:tcW w:type="dxa" w:w="1440"/>
          </w:tcPr>
          <w:p>
            <w:r>
              <w:t>65 000</w:t>
            </w:r>
          </w:p>
        </w:tc>
        <w:tc>
          <w:tcPr>
            <w:tcW w:type="dxa" w:w="1440"/>
          </w:tcPr>
          <w:p>
            <w:r>
              <w:t>3</w:t>
            </w:r>
          </w:p>
        </w:tc>
      </w:tr>
      <w:tr>
        <w:tc>
          <w:tcPr>
            <w:tcW w:type="dxa" w:w="1440"/>
          </w:tcPr>
          <w:p>
            <w:r>
              <w:t>68</w:t>
            </w:r>
          </w:p>
        </w:tc>
        <w:tc>
          <w:tcPr>
            <w:tcW w:type="dxa" w:w="1440"/>
          </w:tcPr>
          <w:p>
            <w:r>
              <w:t>POLYCLINIQUE INTERNATIONAL DE OUAGA (PCIO)</w:t>
            </w:r>
          </w:p>
        </w:tc>
        <w:tc>
          <w:tcPr>
            <w:tcW w:type="dxa" w:w="1440"/>
          </w:tcPr>
          <w:p>
            <w:r>
              <w:t>188 200</w:t>
            </w:r>
          </w:p>
        </w:tc>
        <w:tc>
          <w:tcPr>
            <w:tcW w:type="dxa" w:w="1440"/>
          </w:tcPr>
          <w:p>
            <w:r>
              <w:t>7</w:t>
            </w:r>
          </w:p>
        </w:tc>
        <w:tc>
          <w:tcPr>
            <w:tcW w:type="dxa" w:w="1440"/>
          </w:tcPr>
          <w:p>
            <w:r>
              <w:t>26 885,71</w:t>
            </w:r>
          </w:p>
        </w:tc>
        <w:tc>
          <w:tcPr>
            <w:tcW w:type="dxa" w:w="1440"/>
          </w:tcPr>
          <w:p>
            <w:r>
              <w:t>4</w:t>
            </w:r>
          </w:p>
        </w:tc>
      </w:tr>
      <w:tr>
        <w:tc>
          <w:tcPr>
            <w:tcW w:type="dxa" w:w="1440"/>
          </w:tcPr>
          <w:p>
            <w:r>
              <w:t>69</w:t>
            </w:r>
          </w:p>
        </w:tc>
        <w:tc>
          <w:tcPr>
            <w:tcW w:type="dxa" w:w="1440"/>
          </w:tcPr>
          <w:p>
            <w:r>
              <w:t>CM. EBEN EZER</w:t>
            </w:r>
          </w:p>
        </w:tc>
        <w:tc>
          <w:tcPr>
            <w:tcW w:type="dxa" w:w="1440"/>
          </w:tcPr>
          <w:p>
            <w:r>
              <w:t>187 000</w:t>
            </w:r>
          </w:p>
        </w:tc>
        <w:tc>
          <w:tcPr>
            <w:tcW w:type="dxa" w:w="1440"/>
          </w:tcPr>
          <w:p>
            <w:r>
              <w:t>6</w:t>
            </w:r>
          </w:p>
        </w:tc>
        <w:tc>
          <w:tcPr>
            <w:tcW w:type="dxa" w:w="1440"/>
          </w:tcPr>
          <w:p>
            <w:r>
              <w:t>31 166,67</w:t>
            </w:r>
          </w:p>
        </w:tc>
        <w:tc>
          <w:tcPr>
            <w:tcW w:type="dxa" w:w="1440"/>
          </w:tcPr>
          <w:p>
            <w:r>
              <w:t>2</w:t>
            </w:r>
          </w:p>
        </w:tc>
      </w:tr>
      <w:tr>
        <w:tc>
          <w:tcPr>
            <w:tcW w:type="dxa" w:w="1440"/>
          </w:tcPr>
          <w:p>
            <w:r>
              <w:t>70</w:t>
            </w:r>
          </w:p>
        </w:tc>
        <w:tc>
          <w:tcPr>
            <w:tcW w:type="dxa" w:w="1440"/>
          </w:tcPr>
          <w:p>
            <w:r>
              <w:t>CHR ZINIARE</w:t>
            </w:r>
          </w:p>
        </w:tc>
        <w:tc>
          <w:tcPr>
            <w:tcW w:type="dxa" w:w="1440"/>
          </w:tcPr>
          <w:p>
            <w:r>
              <w:t>186 645</w:t>
            </w:r>
          </w:p>
        </w:tc>
        <w:tc>
          <w:tcPr>
            <w:tcW w:type="dxa" w:w="1440"/>
          </w:tcPr>
          <w:p>
            <w:r>
              <w:t>11</w:t>
            </w:r>
          </w:p>
        </w:tc>
        <w:tc>
          <w:tcPr>
            <w:tcW w:type="dxa" w:w="1440"/>
          </w:tcPr>
          <w:p>
            <w:r>
              <w:t>16 967,73</w:t>
            </w:r>
          </w:p>
        </w:tc>
        <w:tc>
          <w:tcPr>
            <w:tcW w:type="dxa" w:w="1440"/>
          </w:tcPr>
          <w:p>
            <w:r>
              <w:t>4</w:t>
            </w:r>
          </w:p>
        </w:tc>
      </w:tr>
      <w:tr>
        <w:tc>
          <w:tcPr>
            <w:tcW w:type="dxa" w:w="1440"/>
          </w:tcPr>
          <w:p>
            <w:r>
              <w:t>71</w:t>
            </w:r>
          </w:p>
        </w:tc>
        <w:tc>
          <w:tcPr>
            <w:tcW w:type="dxa" w:w="1440"/>
          </w:tcPr>
          <w:p>
            <w:r>
              <w:t>PHARMACIE HABIB</w:t>
            </w:r>
          </w:p>
        </w:tc>
        <w:tc>
          <w:tcPr>
            <w:tcW w:type="dxa" w:w="1440"/>
          </w:tcPr>
          <w:p>
            <w:r>
              <w:t>182 500</w:t>
            </w:r>
          </w:p>
        </w:tc>
        <w:tc>
          <w:tcPr>
            <w:tcW w:type="dxa" w:w="1440"/>
          </w:tcPr>
          <w:p>
            <w:r>
              <w:t>24</w:t>
            </w:r>
          </w:p>
        </w:tc>
        <w:tc>
          <w:tcPr>
            <w:tcW w:type="dxa" w:w="1440"/>
          </w:tcPr>
          <w:p>
            <w:r>
              <w:t>7 604,17</w:t>
            </w:r>
          </w:p>
        </w:tc>
        <w:tc>
          <w:tcPr>
            <w:tcW w:type="dxa" w:w="1440"/>
          </w:tcPr>
          <w:p>
            <w:r>
              <w:t>14</w:t>
            </w:r>
          </w:p>
        </w:tc>
      </w:tr>
      <w:tr>
        <w:tc>
          <w:tcPr>
            <w:tcW w:type="dxa" w:w="1440"/>
          </w:tcPr>
          <w:p>
            <w:r>
              <w:t>72</w:t>
            </w:r>
          </w:p>
        </w:tc>
        <w:tc>
          <w:tcPr>
            <w:tcW w:type="dxa" w:w="1440"/>
          </w:tcPr>
          <w:p>
            <w:r>
              <w:t>ST CAMILLE</w:t>
            </w:r>
          </w:p>
        </w:tc>
        <w:tc>
          <w:tcPr>
            <w:tcW w:type="dxa" w:w="1440"/>
          </w:tcPr>
          <w:p>
            <w:r>
              <w:t>182 000</w:t>
            </w:r>
          </w:p>
        </w:tc>
        <w:tc>
          <w:tcPr>
            <w:tcW w:type="dxa" w:w="1440"/>
          </w:tcPr>
          <w:p>
            <w:r>
              <w:t>17</w:t>
            </w:r>
          </w:p>
        </w:tc>
        <w:tc>
          <w:tcPr>
            <w:tcW w:type="dxa" w:w="1440"/>
          </w:tcPr>
          <w:p>
            <w:r>
              <w:t>10 705,88</w:t>
            </w:r>
          </w:p>
        </w:tc>
        <w:tc>
          <w:tcPr>
            <w:tcW w:type="dxa" w:w="1440"/>
          </w:tcPr>
          <w:p>
            <w:r>
              <w:t>10</w:t>
            </w:r>
          </w:p>
        </w:tc>
      </w:tr>
      <w:tr>
        <w:tc>
          <w:tcPr>
            <w:tcW w:type="dxa" w:w="1440"/>
          </w:tcPr>
          <w:p>
            <w:r>
              <w:t>73</w:t>
            </w:r>
          </w:p>
        </w:tc>
        <w:tc>
          <w:tcPr>
            <w:tcW w:type="dxa" w:w="1440"/>
          </w:tcPr>
          <w:p>
            <w:r>
              <w:t>CLINIQUE WENDTOIN</w:t>
            </w:r>
          </w:p>
        </w:tc>
        <w:tc>
          <w:tcPr>
            <w:tcW w:type="dxa" w:w="1440"/>
          </w:tcPr>
          <w:p>
            <w:r>
              <w:t>177 300</w:t>
            </w:r>
          </w:p>
        </w:tc>
        <w:tc>
          <w:tcPr>
            <w:tcW w:type="dxa" w:w="1440"/>
          </w:tcPr>
          <w:p>
            <w:r>
              <w:t>9</w:t>
            </w:r>
          </w:p>
        </w:tc>
        <w:tc>
          <w:tcPr>
            <w:tcW w:type="dxa" w:w="1440"/>
          </w:tcPr>
          <w:p>
            <w:r>
              <w:t>19 700</w:t>
            </w:r>
          </w:p>
        </w:tc>
        <w:tc>
          <w:tcPr>
            <w:tcW w:type="dxa" w:w="1440"/>
          </w:tcPr>
          <w:p>
            <w:r>
              <w:t>8</w:t>
            </w:r>
          </w:p>
        </w:tc>
      </w:tr>
      <w:tr>
        <w:tc>
          <w:tcPr>
            <w:tcW w:type="dxa" w:w="1440"/>
          </w:tcPr>
          <w:p>
            <w:r>
              <w:t>74</w:t>
            </w:r>
          </w:p>
        </w:tc>
        <w:tc>
          <w:tcPr>
            <w:tcW w:type="dxa" w:w="1440"/>
          </w:tcPr>
          <w:p>
            <w:r>
              <w:t>CLINIQUE MALIZE</w:t>
            </w:r>
          </w:p>
        </w:tc>
        <w:tc>
          <w:tcPr>
            <w:tcW w:type="dxa" w:w="1440"/>
          </w:tcPr>
          <w:p>
            <w:r>
              <w:t>176 500</w:t>
            </w:r>
          </w:p>
        </w:tc>
        <w:tc>
          <w:tcPr>
            <w:tcW w:type="dxa" w:w="1440"/>
          </w:tcPr>
          <w:p>
            <w:r>
              <w:t>15</w:t>
            </w:r>
          </w:p>
        </w:tc>
        <w:tc>
          <w:tcPr>
            <w:tcW w:type="dxa" w:w="1440"/>
          </w:tcPr>
          <w:p>
            <w:r>
              <w:t>11 766,67</w:t>
            </w:r>
          </w:p>
        </w:tc>
        <w:tc>
          <w:tcPr>
            <w:tcW w:type="dxa" w:w="1440"/>
          </w:tcPr>
          <w:p>
            <w:r>
              <w:t>8</w:t>
            </w:r>
          </w:p>
        </w:tc>
      </w:tr>
      <w:tr>
        <w:tc>
          <w:tcPr>
            <w:tcW w:type="dxa" w:w="1440"/>
          </w:tcPr>
          <w:p>
            <w:r>
              <w:t>75</w:t>
            </w:r>
          </w:p>
        </w:tc>
        <w:tc>
          <w:tcPr>
            <w:tcW w:type="dxa" w:w="1440"/>
          </w:tcPr>
          <w:p>
            <w:r>
              <w:t>PHARMACIE GEORGETTE</w:t>
            </w:r>
          </w:p>
        </w:tc>
        <w:tc>
          <w:tcPr>
            <w:tcW w:type="dxa" w:w="1440"/>
          </w:tcPr>
          <w:p>
            <w:r>
              <w:t>176 200</w:t>
            </w:r>
          </w:p>
        </w:tc>
        <w:tc>
          <w:tcPr>
            <w:tcW w:type="dxa" w:w="1440"/>
          </w:tcPr>
          <w:p>
            <w:r>
              <w:t>25</w:t>
            </w:r>
          </w:p>
        </w:tc>
        <w:tc>
          <w:tcPr>
            <w:tcW w:type="dxa" w:w="1440"/>
          </w:tcPr>
          <w:p>
            <w:r>
              <w:t>7 048</w:t>
            </w:r>
          </w:p>
        </w:tc>
        <w:tc>
          <w:tcPr>
            <w:tcW w:type="dxa" w:w="1440"/>
          </w:tcPr>
          <w:p>
            <w:r>
              <w:t>21</w:t>
            </w:r>
          </w:p>
        </w:tc>
      </w:tr>
      <w:tr>
        <w:tc>
          <w:tcPr>
            <w:tcW w:type="dxa" w:w="1440"/>
          </w:tcPr>
          <w:p>
            <w:r>
              <w:t>76</w:t>
            </w:r>
          </w:p>
        </w:tc>
        <w:tc>
          <w:tcPr>
            <w:tcW w:type="dxa" w:w="1440"/>
          </w:tcPr>
          <w:p>
            <w:r>
              <w:t>CLINIQUE SAINT THERESE</w:t>
            </w:r>
          </w:p>
        </w:tc>
        <w:tc>
          <w:tcPr>
            <w:tcW w:type="dxa" w:w="1440"/>
          </w:tcPr>
          <w:p>
            <w:r>
              <w:t>175 215</w:t>
            </w:r>
          </w:p>
        </w:tc>
        <w:tc>
          <w:tcPr>
            <w:tcW w:type="dxa" w:w="1440"/>
          </w:tcPr>
          <w:p>
            <w:r>
              <w:t>1</w:t>
            </w:r>
          </w:p>
        </w:tc>
        <w:tc>
          <w:tcPr>
            <w:tcW w:type="dxa" w:w="1440"/>
          </w:tcPr>
          <w:p>
            <w:r>
              <w:t>175 215</w:t>
            </w:r>
          </w:p>
        </w:tc>
        <w:tc>
          <w:tcPr>
            <w:tcW w:type="dxa" w:w="1440"/>
          </w:tcPr>
          <w:p>
            <w:r>
              <w:t>1</w:t>
            </w:r>
          </w:p>
        </w:tc>
      </w:tr>
      <w:tr>
        <w:tc>
          <w:tcPr>
            <w:tcW w:type="dxa" w:w="1440"/>
          </w:tcPr>
          <w:p>
            <w:r>
              <w:t>77</w:t>
            </w:r>
          </w:p>
        </w:tc>
        <w:tc>
          <w:tcPr>
            <w:tcW w:type="dxa" w:w="1440"/>
          </w:tcPr>
          <w:p>
            <w:r>
              <w:t>SAM OPTIQUE</w:t>
            </w:r>
          </w:p>
        </w:tc>
        <w:tc>
          <w:tcPr>
            <w:tcW w:type="dxa" w:w="1440"/>
          </w:tcPr>
          <w:p>
            <w:r>
              <w:t>175 000</w:t>
            </w:r>
          </w:p>
        </w:tc>
        <w:tc>
          <w:tcPr>
            <w:tcW w:type="dxa" w:w="1440"/>
          </w:tcPr>
          <w:p>
            <w:r>
              <w:t>2</w:t>
            </w:r>
          </w:p>
        </w:tc>
        <w:tc>
          <w:tcPr>
            <w:tcW w:type="dxa" w:w="1440"/>
          </w:tcPr>
          <w:p>
            <w:r>
              <w:t>87 500</w:t>
            </w:r>
          </w:p>
        </w:tc>
        <w:tc>
          <w:tcPr>
            <w:tcW w:type="dxa" w:w="1440"/>
          </w:tcPr>
          <w:p>
            <w:r>
              <w:t>2</w:t>
            </w:r>
          </w:p>
        </w:tc>
      </w:tr>
      <w:tr>
        <w:tc>
          <w:tcPr>
            <w:tcW w:type="dxa" w:w="1440"/>
          </w:tcPr>
          <w:p>
            <w:r>
              <w:t>78</w:t>
            </w:r>
          </w:p>
        </w:tc>
        <w:tc>
          <w:tcPr>
            <w:tcW w:type="dxa" w:w="1440"/>
          </w:tcPr>
          <w:p>
            <w:r>
              <w:t>PHARMACIE JEAN-PAUL II</w:t>
            </w:r>
          </w:p>
        </w:tc>
        <w:tc>
          <w:tcPr>
            <w:tcW w:type="dxa" w:w="1440"/>
          </w:tcPr>
          <w:p>
            <w:r>
              <w:t>173 387</w:t>
            </w:r>
          </w:p>
        </w:tc>
        <w:tc>
          <w:tcPr>
            <w:tcW w:type="dxa" w:w="1440"/>
          </w:tcPr>
          <w:p>
            <w:r>
              <w:t>10</w:t>
            </w:r>
          </w:p>
        </w:tc>
        <w:tc>
          <w:tcPr>
            <w:tcW w:type="dxa" w:w="1440"/>
          </w:tcPr>
          <w:p>
            <w:r>
              <w:t>17 338,70</w:t>
            </w:r>
          </w:p>
        </w:tc>
        <w:tc>
          <w:tcPr>
            <w:tcW w:type="dxa" w:w="1440"/>
          </w:tcPr>
          <w:p>
            <w:r>
              <w:t>10</w:t>
            </w:r>
          </w:p>
        </w:tc>
      </w:tr>
      <w:tr>
        <w:tc>
          <w:tcPr>
            <w:tcW w:type="dxa" w:w="1440"/>
          </w:tcPr>
          <w:p>
            <w:r>
              <w:t>79</w:t>
            </w:r>
          </w:p>
        </w:tc>
        <w:tc>
          <w:tcPr>
            <w:tcW w:type="dxa" w:w="1440"/>
          </w:tcPr>
          <w:p>
            <w:r>
              <w:t>PHARMACIE ANGELE</w:t>
            </w:r>
          </w:p>
        </w:tc>
        <w:tc>
          <w:tcPr>
            <w:tcW w:type="dxa" w:w="1440"/>
          </w:tcPr>
          <w:p>
            <w:r>
              <w:t>171 978</w:t>
            </w:r>
          </w:p>
        </w:tc>
        <w:tc>
          <w:tcPr>
            <w:tcW w:type="dxa" w:w="1440"/>
          </w:tcPr>
          <w:p>
            <w:r>
              <w:t>11</w:t>
            </w:r>
          </w:p>
        </w:tc>
        <w:tc>
          <w:tcPr>
            <w:tcW w:type="dxa" w:w="1440"/>
          </w:tcPr>
          <w:p>
            <w:r>
              <w:t>15 634,36</w:t>
            </w:r>
          </w:p>
        </w:tc>
        <w:tc>
          <w:tcPr>
            <w:tcW w:type="dxa" w:w="1440"/>
          </w:tcPr>
          <w:p>
            <w:r>
              <w:t>8</w:t>
            </w:r>
          </w:p>
        </w:tc>
      </w:tr>
      <w:tr>
        <w:tc>
          <w:tcPr>
            <w:tcW w:type="dxa" w:w="1440"/>
          </w:tcPr>
          <w:p>
            <w:r>
              <w:t>80</w:t>
            </w:r>
          </w:p>
        </w:tc>
        <w:tc>
          <w:tcPr>
            <w:tcW w:type="dxa" w:w="1440"/>
          </w:tcPr>
          <w:p>
            <w:r>
              <w:t>CLINIQUE SAINT LEOPOLD</w:t>
            </w:r>
          </w:p>
        </w:tc>
        <w:tc>
          <w:tcPr>
            <w:tcW w:type="dxa" w:w="1440"/>
          </w:tcPr>
          <w:p>
            <w:r>
              <w:t>170 250</w:t>
            </w:r>
          </w:p>
        </w:tc>
        <w:tc>
          <w:tcPr>
            <w:tcW w:type="dxa" w:w="1440"/>
          </w:tcPr>
          <w:p>
            <w:r>
              <w:t>10</w:t>
            </w:r>
          </w:p>
        </w:tc>
        <w:tc>
          <w:tcPr>
            <w:tcW w:type="dxa" w:w="1440"/>
          </w:tcPr>
          <w:p>
            <w:r>
              <w:t>17 025</w:t>
            </w:r>
          </w:p>
        </w:tc>
        <w:tc>
          <w:tcPr>
            <w:tcW w:type="dxa" w:w="1440"/>
          </w:tcPr>
          <w:p>
            <w:r>
              <w:t>6</w:t>
            </w:r>
          </w:p>
        </w:tc>
      </w:tr>
      <w:tr>
        <w:tc>
          <w:tcPr>
            <w:tcW w:type="dxa" w:w="1440"/>
          </w:tcPr>
          <w:p>
            <w:r>
              <w:t>81</w:t>
            </w:r>
          </w:p>
        </w:tc>
        <w:tc>
          <w:tcPr>
            <w:tcW w:type="dxa" w:w="1440"/>
          </w:tcPr>
          <w:p>
            <w:r>
              <w:t>PHARMACIE WAYALGHIN</w:t>
            </w:r>
          </w:p>
        </w:tc>
        <w:tc>
          <w:tcPr>
            <w:tcW w:type="dxa" w:w="1440"/>
          </w:tcPr>
          <w:p>
            <w:r>
              <w:t>167 350</w:t>
            </w:r>
          </w:p>
        </w:tc>
        <w:tc>
          <w:tcPr>
            <w:tcW w:type="dxa" w:w="1440"/>
          </w:tcPr>
          <w:p>
            <w:r>
              <w:t>18</w:t>
            </w:r>
          </w:p>
        </w:tc>
        <w:tc>
          <w:tcPr>
            <w:tcW w:type="dxa" w:w="1440"/>
          </w:tcPr>
          <w:p>
            <w:r>
              <w:t>9 297,22</w:t>
            </w:r>
          </w:p>
        </w:tc>
        <w:tc>
          <w:tcPr>
            <w:tcW w:type="dxa" w:w="1440"/>
          </w:tcPr>
          <w:p>
            <w:r>
              <w:t>14</w:t>
            </w:r>
          </w:p>
        </w:tc>
      </w:tr>
      <w:tr>
        <w:tc>
          <w:tcPr>
            <w:tcW w:type="dxa" w:w="1440"/>
          </w:tcPr>
          <w:p>
            <w:r>
              <w:t>82</w:t>
            </w:r>
          </w:p>
        </w:tc>
        <w:tc>
          <w:tcPr>
            <w:tcW w:type="dxa" w:w="1440"/>
          </w:tcPr>
          <w:p>
            <w:r>
              <w:t>PHARMACIE BASSINKO</w:t>
            </w:r>
          </w:p>
        </w:tc>
        <w:tc>
          <w:tcPr>
            <w:tcW w:type="dxa" w:w="1440"/>
          </w:tcPr>
          <w:p>
            <w:r>
              <w:t>167 227</w:t>
            </w:r>
          </w:p>
        </w:tc>
        <w:tc>
          <w:tcPr>
            <w:tcW w:type="dxa" w:w="1440"/>
          </w:tcPr>
          <w:p>
            <w:r>
              <w:t>31</w:t>
            </w:r>
          </w:p>
        </w:tc>
        <w:tc>
          <w:tcPr>
            <w:tcW w:type="dxa" w:w="1440"/>
          </w:tcPr>
          <w:p>
            <w:r>
              <w:t>5 394,42</w:t>
            </w:r>
          </w:p>
        </w:tc>
        <w:tc>
          <w:tcPr>
            <w:tcW w:type="dxa" w:w="1440"/>
          </w:tcPr>
          <w:p>
            <w:r>
              <w:t>18</w:t>
            </w:r>
          </w:p>
        </w:tc>
      </w:tr>
      <w:tr>
        <w:tc>
          <w:tcPr>
            <w:tcW w:type="dxa" w:w="1440"/>
          </w:tcPr>
          <w:p>
            <w:r>
              <w:t>83</w:t>
            </w:r>
          </w:p>
        </w:tc>
        <w:tc>
          <w:tcPr>
            <w:tcW w:type="dxa" w:w="1440"/>
          </w:tcPr>
          <w:p>
            <w:r>
              <w:t>CLINIQUE SOMDE</w:t>
            </w:r>
          </w:p>
        </w:tc>
        <w:tc>
          <w:tcPr>
            <w:tcW w:type="dxa" w:w="1440"/>
          </w:tcPr>
          <w:p>
            <w:r>
              <w:t>166 200</w:t>
            </w:r>
          </w:p>
        </w:tc>
        <w:tc>
          <w:tcPr>
            <w:tcW w:type="dxa" w:w="1440"/>
          </w:tcPr>
          <w:p>
            <w:r>
              <w:t>11</w:t>
            </w:r>
          </w:p>
        </w:tc>
        <w:tc>
          <w:tcPr>
            <w:tcW w:type="dxa" w:w="1440"/>
          </w:tcPr>
          <w:p>
            <w:r>
              <w:t>15 109,09</w:t>
            </w:r>
          </w:p>
        </w:tc>
        <w:tc>
          <w:tcPr>
            <w:tcW w:type="dxa" w:w="1440"/>
          </w:tcPr>
          <w:p>
            <w:r>
              <w:t>7</w:t>
            </w:r>
          </w:p>
        </w:tc>
      </w:tr>
      <w:tr>
        <w:tc>
          <w:tcPr>
            <w:tcW w:type="dxa" w:w="1440"/>
          </w:tcPr>
          <w:p>
            <w:r>
              <w:t>84</w:t>
            </w:r>
          </w:p>
        </w:tc>
        <w:tc>
          <w:tcPr>
            <w:tcW w:type="dxa" w:w="1440"/>
          </w:tcPr>
          <w:p>
            <w:r>
              <w:t>CHUP CDG</w:t>
            </w:r>
          </w:p>
        </w:tc>
        <w:tc>
          <w:tcPr>
            <w:tcW w:type="dxa" w:w="1440"/>
          </w:tcPr>
          <w:p>
            <w:r>
              <w:t>165 675</w:t>
            </w:r>
          </w:p>
        </w:tc>
        <w:tc>
          <w:tcPr>
            <w:tcW w:type="dxa" w:w="1440"/>
          </w:tcPr>
          <w:p>
            <w:r>
              <w:t>5</w:t>
            </w:r>
          </w:p>
        </w:tc>
        <w:tc>
          <w:tcPr>
            <w:tcW w:type="dxa" w:w="1440"/>
          </w:tcPr>
          <w:p>
            <w:r>
              <w:t>33 135</w:t>
            </w:r>
          </w:p>
        </w:tc>
        <w:tc>
          <w:tcPr>
            <w:tcW w:type="dxa" w:w="1440"/>
          </w:tcPr>
          <w:p>
            <w:r>
              <w:t>1</w:t>
            </w:r>
          </w:p>
        </w:tc>
      </w:tr>
      <w:tr>
        <w:tc>
          <w:tcPr>
            <w:tcW w:type="dxa" w:w="1440"/>
          </w:tcPr>
          <w:p>
            <w:r>
              <w:t>85</w:t>
            </w:r>
          </w:p>
        </w:tc>
        <w:tc>
          <w:tcPr>
            <w:tcW w:type="dxa" w:w="1440"/>
          </w:tcPr>
          <w:p>
            <w:r>
              <w:t>PHARMACIE UNIVERS</w:t>
            </w:r>
          </w:p>
        </w:tc>
        <w:tc>
          <w:tcPr>
            <w:tcW w:type="dxa" w:w="1440"/>
          </w:tcPr>
          <w:p>
            <w:r>
              <w:t>164 775</w:t>
            </w:r>
          </w:p>
        </w:tc>
        <w:tc>
          <w:tcPr>
            <w:tcW w:type="dxa" w:w="1440"/>
          </w:tcPr>
          <w:p>
            <w:r>
              <w:t>22</w:t>
            </w:r>
          </w:p>
        </w:tc>
        <w:tc>
          <w:tcPr>
            <w:tcW w:type="dxa" w:w="1440"/>
          </w:tcPr>
          <w:p>
            <w:r>
              <w:t>7 489,77</w:t>
            </w:r>
          </w:p>
        </w:tc>
        <w:tc>
          <w:tcPr>
            <w:tcW w:type="dxa" w:w="1440"/>
          </w:tcPr>
          <w:p>
            <w:r>
              <w:t>17</w:t>
            </w:r>
          </w:p>
        </w:tc>
      </w:tr>
      <w:tr>
        <w:tc>
          <w:tcPr>
            <w:tcW w:type="dxa" w:w="1440"/>
          </w:tcPr>
          <w:p>
            <w:r>
              <w:t>86</w:t>
            </w:r>
          </w:p>
        </w:tc>
        <w:tc>
          <w:tcPr>
            <w:tcW w:type="dxa" w:w="1440"/>
          </w:tcPr>
          <w:p>
            <w:r>
              <w:t>PHARMACIE BENEWENDE</w:t>
            </w:r>
          </w:p>
        </w:tc>
        <w:tc>
          <w:tcPr>
            <w:tcW w:type="dxa" w:w="1440"/>
          </w:tcPr>
          <w:p>
            <w:r>
              <w:t>163 790</w:t>
            </w:r>
          </w:p>
        </w:tc>
        <w:tc>
          <w:tcPr>
            <w:tcW w:type="dxa" w:w="1440"/>
          </w:tcPr>
          <w:p>
            <w:r>
              <w:t>13</w:t>
            </w:r>
          </w:p>
        </w:tc>
        <w:tc>
          <w:tcPr>
            <w:tcW w:type="dxa" w:w="1440"/>
          </w:tcPr>
          <w:p>
            <w:r>
              <w:t>12 599,23</w:t>
            </w:r>
          </w:p>
        </w:tc>
        <w:tc>
          <w:tcPr>
            <w:tcW w:type="dxa" w:w="1440"/>
          </w:tcPr>
          <w:p>
            <w:r>
              <w:t>9</w:t>
            </w:r>
          </w:p>
        </w:tc>
      </w:tr>
      <w:tr>
        <w:tc>
          <w:tcPr>
            <w:tcW w:type="dxa" w:w="1440"/>
          </w:tcPr>
          <w:p>
            <w:r>
              <w:t>87</w:t>
            </w:r>
          </w:p>
        </w:tc>
        <w:tc>
          <w:tcPr>
            <w:tcW w:type="dxa" w:w="1440"/>
          </w:tcPr>
          <w:p>
            <w:r>
              <w:t>CLINIQUE SHALOM</w:t>
            </w:r>
          </w:p>
        </w:tc>
        <w:tc>
          <w:tcPr>
            <w:tcW w:type="dxa" w:w="1440"/>
          </w:tcPr>
          <w:p>
            <w:r>
              <w:t>161 900</w:t>
            </w:r>
          </w:p>
        </w:tc>
        <w:tc>
          <w:tcPr>
            <w:tcW w:type="dxa" w:w="1440"/>
          </w:tcPr>
          <w:p>
            <w:r>
              <w:t>12</w:t>
            </w:r>
          </w:p>
        </w:tc>
        <w:tc>
          <w:tcPr>
            <w:tcW w:type="dxa" w:w="1440"/>
          </w:tcPr>
          <w:p>
            <w:r>
              <w:t>13 491,67</w:t>
            </w:r>
          </w:p>
        </w:tc>
        <w:tc>
          <w:tcPr>
            <w:tcW w:type="dxa" w:w="1440"/>
          </w:tcPr>
          <w:p>
            <w:r>
              <w:t>10</w:t>
            </w:r>
          </w:p>
        </w:tc>
      </w:tr>
      <w:tr>
        <w:tc>
          <w:tcPr>
            <w:tcW w:type="dxa" w:w="1440"/>
          </w:tcPr>
          <w:p>
            <w:r>
              <w:t>88</w:t>
            </w:r>
          </w:p>
        </w:tc>
        <w:tc>
          <w:tcPr>
            <w:tcW w:type="dxa" w:w="1440"/>
          </w:tcPr>
          <w:p>
            <w:r>
              <w:t>CM SOBRE</w:t>
            </w:r>
          </w:p>
        </w:tc>
        <w:tc>
          <w:tcPr>
            <w:tcW w:type="dxa" w:w="1440"/>
          </w:tcPr>
          <w:p>
            <w:r>
              <w:t>161 000</w:t>
            </w:r>
          </w:p>
        </w:tc>
        <w:tc>
          <w:tcPr>
            <w:tcW w:type="dxa" w:w="1440"/>
          </w:tcPr>
          <w:p>
            <w:r>
              <w:t>2</w:t>
            </w:r>
          </w:p>
        </w:tc>
        <w:tc>
          <w:tcPr>
            <w:tcW w:type="dxa" w:w="1440"/>
          </w:tcPr>
          <w:p>
            <w:r>
              <w:t>80 500</w:t>
            </w:r>
          </w:p>
        </w:tc>
        <w:tc>
          <w:tcPr>
            <w:tcW w:type="dxa" w:w="1440"/>
          </w:tcPr>
          <w:p>
            <w:r>
              <w:t>1</w:t>
            </w:r>
          </w:p>
        </w:tc>
      </w:tr>
      <w:tr>
        <w:tc>
          <w:tcPr>
            <w:tcW w:type="dxa" w:w="1440"/>
          </w:tcPr>
          <w:p>
            <w:r>
              <w:t>89</w:t>
            </w:r>
          </w:p>
        </w:tc>
        <w:tc>
          <w:tcPr>
            <w:tcW w:type="dxa" w:w="1440"/>
          </w:tcPr>
          <w:p>
            <w:r>
              <w:t>WEND LAAFI</w:t>
            </w:r>
          </w:p>
        </w:tc>
        <w:tc>
          <w:tcPr>
            <w:tcW w:type="dxa" w:w="1440"/>
          </w:tcPr>
          <w:p>
            <w:r>
              <w:t>160 165</w:t>
            </w:r>
          </w:p>
        </w:tc>
        <w:tc>
          <w:tcPr>
            <w:tcW w:type="dxa" w:w="1440"/>
          </w:tcPr>
          <w:p>
            <w:r>
              <w:t>4</w:t>
            </w:r>
          </w:p>
        </w:tc>
        <w:tc>
          <w:tcPr>
            <w:tcW w:type="dxa" w:w="1440"/>
          </w:tcPr>
          <w:p>
            <w:r>
              <w:t>40 041,25</w:t>
            </w:r>
          </w:p>
        </w:tc>
        <w:tc>
          <w:tcPr>
            <w:tcW w:type="dxa" w:w="1440"/>
          </w:tcPr>
          <w:p>
            <w:r>
              <w:t>3</w:t>
            </w:r>
          </w:p>
        </w:tc>
      </w:tr>
      <w:tr>
        <w:tc>
          <w:tcPr>
            <w:tcW w:type="dxa" w:w="1440"/>
          </w:tcPr>
          <w:p>
            <w:r>
              <w:t>90</w:t>
            </w:r>
          </w:p>
        </w:tc>
        <w:tc>
          <w:tcPr>
            <w:tcW w:type="dxa" w:w="1440"/>
          </w:tcPr>
          <w:p>
            <w:r>
              <w:t>PHARMACIE PISSY</w:t>
            </w:r>
          </w:p>
        </w:tc>
        <w:tc>
          <w:tcPr>
            <w:tcW w:type="dxa" w:w="1440"/>
          </w:tcPr>
          <w:p>
            <w:r>
              <w:t>158 365</w:t>
            </w:r>
          </w:p>
        </w:tc>
        <w:tc>
          <w:tcPr>
            <w:tcW w:type="dxa" w:w="1440"/>
          </w:tcPr>
          <w:p>
            <w:r>
              <w:t>15</w:t>
            </w:r>
          </w:p>
        </w:tc>
        <w:tc>
          <w:tcPr>
            <w:tcW w:type="dxa" w:w="1440"/>
          </w:tcPr>
          <w:p>
            <w:r>
              <w:t>10 557,67</w:t>
            </w:r>
          </w:p>
        </w:tc>
        <w:tc>
          <w:tcPr>
            <w:tcW w:type="dxa" w:w="1440"/>
          </w:tcPr>
          <w:p>
            <w:r>
              <w:t>15</w:t>
            </w:r>
          </w:p>
        </w:tc>
      </w:tr>
      <w:tr>
        <w:tc>
          <w:tcPr>
            <w:tcW w:type="dxa" w:w="1440"/>
          </w:tcPr>
          <w:p>
            <w:r>
              <w:t>91</w:t>
            </w:r>
          </w:p>
        </w:tc>
        <w:tc>
          <w:tcPr>
            <w:tcW w:type="dxa" w:w="1440"/>
          </w:tcPr>
          <w:p>
            <w:r>
              <w:t>PHARMACIE KARPALA</w:t>
            </w:r>
          </w:p>
        </w:tc>
        <w:tc>
          <w:tcPr>
            <w:tcW w:type="dxa" w:w="1440"/>
          </w:tcPr>
          <w:p>
            <w:r>
              <w:t>157 375</w:t>
            </w:r>
          </w:p>
        </w:tc>
        <w:tc>
          <w:tcPr>
            <w:tcW w:type="dxa" w:w="1440"/>
          </w:tcPr>
          <w:p>
            <w:r>
              <w:t>19</w:t>
            </w:r>
          </w:p>
        </w:tc>
        <w:tc>
          <w:tcPr>
            <w:tcW w:type="dxa" w:w="1440"/>
          </w:tcPr>
          <w:p>
            <w:r>
              <w:t>8 282,89</w:t>
            </w:r>
          </w:p>
        </w:tc>
        <w:tc>
          <w:tcPr>
            <w:tcW w:type="dxa" w:w="1440"/>
          </w:tcPr>
          <w:p>
            <w:r>
              <w:t>15</w:t>
            </w:r>
          </w:p>
        </w:tc>
      </w:tr>
      <w:tr>
        <w:tc>
          <w:tcPr>
            <w:tcW w:type="dxa" w:w="1440"/>
          </w:tcPr>
          <w:p>
            <w:r>
              <w:t>92</w:t>
            </w:r>
          </w:p>
        </w:tc>
        <w:tc>
          <w:tcPr>
            <w:tcW w:type="dxa" w:w="1440"/>
          </w:tcPr>
          <w:p>
            <w:r>
              <w:t>CLINIQUE DU POINT G</w:t>
            </w:r>
          </w:p>
        </w:tc>
        <w:tc>
          <w:tcPr>
            <w:tcW w:type="dxa" w:w="1440"/>
          </w:tcPr>
          <w:p>
            <w:r>
              <w:t>156 600</w:t>
            </w:r>
          </w:p>
        </w:tc>
        <w:tc>
          <w:tcPr>
            <w:tcW w:type="dxa" w:w="1440"/>
          </w:tcPr>
          <w:p>
            <w:r>
              <w:t>15</w:t>
            </w:r>
          </w:p>
        </w:tc>
        <w:tc>
          <w:tcPr>
            <w:tcW w:type="dxa" w:w="1440"/>
          </w:tcPr>
          <w:p>
            <w:r>
              <w:t>10 440</w:t>
            </w:r>
          </w:p>
        </w:tc>
        <w:tc>
          <w:tcPr>
            <w:tcW w:type="dxa" w:w="1440"/>
          </w:tcPr>
          <w:p>
            <w:r>
              <w:t>8</w:t>
            </w:r>
          </w:p>
        </w:tc>
      </w:tr>
      <w:tr>
        <w:tc>
          <w:tcPr>
            <w:tcW w:type="dxa" w:w="1440"/>
          </w:tcPr>
          <w:p>
            <w:r>
              <w:t>93</w:t>
            </w:r>
          </w:p>
        </w:tc>
        <w:tc>
          <w:tcPr>
            <w:tcW w:type="dxa" w:w="1440"/>
          </w:tcPr>
          <w:p>
            <w:r>
              <w:t>CHR KOUDOUGOU</w:t>
            </w:r>
          </w:p>
        </w:tc>
        <w:tc>
          <w:tcPr>
            <w:tcW w:type="dxa" w:w="1440"/>
          </w:tcPr>
          <w:p>
            <w:r>
              <w:t>152 365</w:t>
            </w:r>
          </w:p>
        </w:tc>
        <w:tc>
          <w:tcPr>
            <w:tcW w:type="dxa" w:w="1440"/>
          </w:tcPr>
          <w:p>
            <w:r>
              <w:t>18</w:t>
            </w:r>
          </w:p>
        </w:tc>
        <w:tc>
          <w:tcPr>
            <w:tcW w:type="dxa" w:w="1440"/>
          </w:tcPr>
          <w:p>
            <w:r>
              <w:t>8 464,72</w:t>
            </w:r>
          </w:p>
        </w:tc>
        <w:tc>
          <w:tcPr>
            <w:tcW w:type="dxa" w:w="1440"/>
          </w:tcPr>
          <w:p>
            <w:r>
              <w:t>7</w:t>
            </w:r>
          </w:p>
        </w:tc>
      </w:tr>
      <w:tr>
        <w:tc>
          <w:tcPr>
            <w:tcW w:type="dxa" w:w="1440"/>
          </w:tcPr>
          <w:p>
            <w:r>
              <w:t>94</w:t>
            </w:r>
          </w:p>
        </w:tc>
        <w:tc>
          <w:tcPr>
            <w:tcW w:type="dxa" w:w="1440"/>
          </w:tcPr>
          <w:p>
            <w:r>
              <w:t>CM J. GOARNISSON</w:t>
            </w:r>
          </w:p>
        </w:tc>
        <w:tc>
          <w:tcPr>
            <w:tcW w:type="dxa" w:w="1440"/>
          </w:tcPr>
          <w:p>
            <w:r>
              <w:t>152 000</w:t>
            </w:r>
          </w:p>
        </w:tc>
        <w:tc>
          <w:tcPr>
            <w:tcW w:type="dxa" w:w="1440"/>
          </w:tcPr>
          <w:p>
            <w:r>
              <w:t>2</w:t>
            </w:r>
          </w:p>
        </w:tc>
        <w:tc>
          <w:tcPr>
            <w:tcW w:type="dxa" w:w="1440"/>
          </w:tcPr>
          <w:p>
            <w:r>
              <w:t>76 000</w:t>
            </w:r>
          </w:p>
        </w:tc>
        <w:tc>
          <w:tcPr>
            <w:tcW w:type="dxa" w:w="1440"/>
          </w:tcPr>
          <w:p>
            <w:r>
              <w:t>1</w:t>
            </w:r>
          </w:p>
        </w:tc>
      </w:tr>
      <w:tr>
        <w:tc>
          <w:tcPr>
            <w:tcW w:type="dxa" w:w="1440"/>
          </w:tcPr>
          <w:p>
            <w:r>
              <w:t>95</w:t>
            </w:r>
          </w:p>
        </w:tc>
        <w:tc>
          <w:tcPr>
            <w:tcW w:type="dxa" w:w="1440"/>
          </w:tcPr>
          <w:p>
            <w:r>
              <w:t>PHARMACIE NAYOLSBA</w:t>
            </w:r>
          </w:p>
        </w:tc>
        <w:tc>
          <w:tcPr>
            <w:tcW w:type="dxa" w:w="1440"/>
          </w:tcPr>
          <w:p>
            <w:r>
              <w:t>150 330</w:t>
            </w:r>
          </w:p>
        </w:tc>
        <w:tc>
          <w:tcPr>
            <w:tcW w:type="dxa" w:w="1440"/>
          </w:tcPr>
          <w:p>
            <w:r>
              <w:t>11</w:t>
            </w:r>
          </w:p>
        </w:tc>
        <w:tc>
          <w:tcPr>
            <w:tcW w:type="dxa" w:w="1440"/>
          </w:tcPr>
          <w:p>
            <w:r>
              <w:t>13 666,36</w:t>
            </w:r>
          </w:p>
        </w:tc>
        <w:tc>
          <w:tcPr>
            <w:tcW w:type="dxa" w:w="1440"/>
          </w:tcPr>
          <w:p>
            <w:r>
              <w:t>7</w:t>
            </w:r>
          </w:p>
        </w:tc>
      </w:tr>
      <w:tr>
        <w:tc>
          <w:tcPr>
            <w:tcW w:type="dxa" w:w="1440"/>
          </w:tcPr>
          <w:p>
            <w:r>
              <w:t>96</w:t>
            </w:r>
          </w:p>
        </w:tc>
        <w:tc>
          <w:tcPr>
            <w:tcW w:type="dxa" w:w="1440"/>
          </w:tcPr>
          <w:p>
            <w:r>
              <w:t>SAM</w:t>
            </w:r>
          </w:p>
        </w:tc>
        <w:tc>
          <w:tcPr>
            <w:tcW w:type="dxa" w:w="1440"/>
          </w:tcPr>
          <w:p>
            <w:r>
              <w:t>150 000</w:t>
            </w:r>
          </w:p>
        </w:tc>
        <w:tc>
          <w:tcPr>
            <w:tcW w:type="dxa" w:w="1440"/>
          </w:tcPr>
          <w:p>
            <w:r>
              <w:t>1</w:t>
            </w:r>
          </w:p>
        </w:tc>
        <w:tc>
          <w:tcPr>
            <w:tcW w:type="dxa" w:w="1440"/>
          </w:tcPr>
          <w:p>
            <w:r>
              <w:t>150 000</w:t>
            </w:r>
          </w:p>
        </w:tc>
        <w:tc>
          <w:tcPr>
            <w:tcW w:type="dxa" w:w="1440"/>
          </w:tcPr>
          <w:p>
            <w:r>
              <w:t>1</w:t>
            </w:r>
          </w:p>
        </w:tc>
      </w:tr>
      <w:tr>
        <w:tc>
          <w:tcPr>
            <w:tcW w:type="dxa" w:w="1440"/>
          </w:tcPr>
          <w:p>
            <w:r>
              <w:t>97</w:t>
            </w:r>
          </w:p>
        </w:tc>
        <w:tc>
          <w:tcPr>
            <w:tcW w:type="dxa" w:w="1440"/>
          </w:tcPr>
          <w:p>
            <w:r>
              <w:t>CENTRE OPTIQUE ST JEAN-BAPTISTE</w:t>
            </w:r>
          </w:p>
        </w:tc>
        <w:tc>
          <w:tcPr>
            <w:tcW w:type="dxa" w:w="1440"/>
          </w:tcPr>
          <w:p>
            <w:r>
              <w:t>150 000</w:t>
            </w:r>
          </w:p>
        </w:tc>
        <w:tc>
          <w:tcPr>
            <w:tcW w:type="dxa" w:w="1440"/>
          </w:tcPr>
          <w:p>
            <w:r>
              <w:t>1</w:t>
            </w:r>
          </w:p>
        </w:tc>
        <w:tc>
          <w:tcPr>
            <w:tcW w:type="dxa" w:w="1440"/>
          </w:tcPr>
          <w:p>
            <w:r>
              <w:t>150 000</w:t>
            </w:r>
          </w:p>
        </w:tc>
        <w:tc>
          <w:tcPr>
            <w:tcW w:type="dxa" w:w="1440"/>
          </w:tcPr>
          <w:p>
            <w:r>
              <w:t>1</w:t>
            </w:r>
          </w:p>
        </w:tc>
      </w:tr>
      <w:tr>
        <w:tc>
          <w:tcPr>
            <w:tcW w:type="dxa" w:w="1440"/>
          </w:tcPr>
          <w:p>
            <w:r>
              <w:t>98</w:t>
            </w:r>
          </w:p>
        </w:tc>
        <w:tc>
          <w:tcPr>
            <w:tcW w:type="dxa" w:w="1440"/>
          </w:tcPr>
          <w:p>
            <w:r>
              <w:t>AV LEO FROBENTUS</w:t>
            </w:r>
          </w:p>
        </w:tc>
        <w:tc>
          <w:tcPr>
            <w:tcW w:type="dxa" w:w="1440"/>
          </w:tcPr>
          <w:p>
            <w:r>
              <w:t>150 000</w:t>
            </w:r>
          </w:p>
        </w:tc>
        <w:tc>
          <w:tcPr>
            <w:tcW w:type="dxa" w:w="1440"/>
          </w:tcPr>
          <w:p>
            <w:r>
              <w:t>1</w:t>
            </w:r>
          </w:p>
        </w:tc>
        <w:tc>
          <w:tcPr>
            <w:tcW w:type="dxa" w:w="1440"/>
          </w:tcPr>
          <w:p>
            <w:r>
              <w:t>150 000</w:t>
            </w:r>
          </w:p>
        </w:tc>
        <w:tc>
          <w:tcPr>
            <w:tcW w:type="dxa" w:w="1440"/>
          </w:tcPr>
          <w:p>
            <w:r>
              <w:t>1</w:t>
            </w:r>
          </w:p>
        </w:tc>
      </w:tr>
      <w:tr>
        <w:tc>
          <w:tcPr>
            <w:tcW w:type="dxa" w:w="1440"/>
          </w:tcPr>
          <w:p>
            <w:r>
              <w:t>99</w:t>
            </w:r>
          </w:p>
        </w:tc>
        <w:tc>
          <w:tcPr>
            <w:tcW w:type="dxa" w:w="1440"/>
          </w:tcPr>
          <w:p>
            <w:r>
              <w:t>CENTRE D'OPTIQUE ST JEAN BAPTISTE</w:t>
            </w:r>
          </w:p>
        </w:tc>
        <w:tc>
          <w:tcPr>
            <w:tcW w:type="dxa" w:w="1440"/>
          </w:tcPr>
          <w:p>
            <w:r>
              <w:t>150 000</w:t>
            </w:r>
          </w:p>
        </w:tc>
        <w:tc>
          <w:tcPr>
            <w:tcW w:type="dxa" w:w="1440"/>
          </w:tcPr>
          <w:p>
            <w:r>
              <w:t>1</w:t>
            </w:r>
          </w:p>
        </w:tc>
        <w:tc>
          <w:tcPr>
            <w:tcW w:type="dxa" w:w="1440"/>
          </w:tcPr>
          <w:p>
            <w:r>
              <w:t>150 000</w:t>
            </w:r>
          </w:p>
        </w:tc>
        <w:tc>
          <w:tcPr>
            <w:tcW w:type="dxa" w:w="1440"/>
          </w:tcPr>
          <w:p>
            <w:r>
              <w:t>1</w:t>
            </w:r>
          </w:p>
        </w:tc>
      </w:tr>
      <w:tr>
        <w:tc>
          <w:tcPr>
            <w:tcW w:type="dxa" w:w="1440"/>
          </w:tcPr>
          <w:p>
            <w:r>
              <w:t>100</w:t>
            </w:r>
          </w:p>
        </w:tc>
        <w:tc>
          <w:tcPr>
            <w:tcW w:type="dxa" w:w="1440"/>
          </w:tcPr>
          <w:p>
            <w:r>
              <w:t>E OPTIQUE</w:t>
            </w:r>
          </w:p>
        </w:tc>
        <w:tc>
          <w:tcPr>
            <w:tcW w:type="dxa" w:w="1440"/>
          </w:tcPr>
          <w:p>
            <w:r>
              <w:t>150 000</w:t>
            </w:r>
          </w:p>
        </w:tc>
        <w:tc>
          <w:tcPr>
            <w:tcW w:type="dxa" w:w="1440"/>
          </w:tcPr>
          <w:p>
            <w:r>
              <w:t>1</w:t>
            </w:r>
          </w:p>
        </w:tc>
        <w:tc>
          <w:tcPr>
            <w:tcW w:type="dxa" w:w="1440"/>
          </w:tcPr>
          <w:p>
            <w:r>
              <w:t>150 000</w:t>
            </w:r>
          </w:p>
        </w:tc>
        <w:tc>
          <w:tcPr>
            <w:tcW w:type="dxa" w:w="1440"/>
          </w:tcPr>
          <w:p>
            <w:r>
              <w:t>1</w:t>
            </w:r>
          </w:p>
        </w:tc>
      </w:tr>
      <w:tr>
        <w:tc>
          <w:tcPr>
            <w:tcW w:type="dxa" w:w="1440"/>
          </w:tcPr>
          <w:p>
            <w:r>
              <w:t>101</w:t>
            </w:r>
          </w:p>
        </w:tc>
        <w:tc>
          <w:tcPr>
            <w:tcW w:type="dxa" w:w="1440"/>
          </w:tcPr>
          <w:p>
            <w:r>
              <w:t>GRACIAS O</w:t>
            </w:r>
          </w:p>
        </w:tc>
        <w:tc>
          <w:tcPr>
            <w:tcW w:type="dxa" w:w="1440"/>
          </w:tcPr>
          <w:p>
            <w:r>
              <w:t>150 000</w:t>
            </w:r>
          </w:p>
        </w:tc>
        <w:tc>
          <w:tcPr>
            <w:tcW w:type="dxa" w:w="1440"/>
          </w:tcPr>
          <w:p>
            <w:r>
              <w:t>1</w:t>
            </w:r>
          </w:p>
        </w:tc>
        <w:tc>
          <w:tcPr>
            <w:tcW w:type="dxa" w:w="1440"/>
          </w:tcPr>
          <w:p>
            <w:r>
              <w:t>150 000</w:t>
            </w:r>
          </w:p>
        </w:tc>
        <w:tc>
          <w:tcPr>
            <w:tcW w:type="dxa" w:w="1440"/>
          </w:tcPr>
          <w:p>
            <w:r>
              <w:t>1</w:t>
            </w:r>
          </w:p>
        </w:tc>
      </w:tr>
      <w:tr>
        <w:tc>
          <w:tcPr>
            <w:tcW w:type="dxa" w:w="1440"/>
          </w:tcPr>
          <w:p>
            <w:r>
              <w:t>102</w:t>
            </w:r>
          </w:p>
        </w:tc>
        <w:tc>
          <w:tcPr>
            <w:tcW w:type="dxa" w:w="1440"/>
          </w:tcPr>
          <w:p>
            <w:r>
              <w:t>C.O. JEAN BAPTISTE</w:t>
            </w:r>
          </w:p>
        </w:tc>
        <w:tc>
          <w:tcPr>
            <w:tcW w:type="dxa" w:w="1440"/>
          </w:tcPr>
          <w:p>
            <w:r>
              <w:t>150 000</w:t>
            </w:r>
          </w:p>
        </w:tc>
        <w:tc>
          <w:tcPr>
            <w:tcW w:type="dxa" w:w="1440"/>
          </w:tcPr>
          <w:p>
            <w:r>
              <w:t>1</w:t>
            </w:r>
          </w:p>
        </w:tc>
        <w:tc>
          <w:tcPr>
            <w:tcW w:type="dxa" w:w="1440"/>
          </w:tcPr>
          <w:p>
            <w:r>
              <w:t>150 000</w:t>
            </w:r>
          </w:p>
        </w:tc>
        <w:tc>
          <w:tcPr>
            <w:tcW w:type="dxa" w:w="1440"/>
          </w:tcPr>
          <w:p>
            <w:r>
              <w:t>1</w:t>
            </w:r>
          </w:p>
        </w:tc>
      </w:tr>
      <w:tr>
        <w:tc>
          <w:tcPr>
            <w:tcW w:type="dxa" w:w="1440"/>
          </w:tcPr>
          <w:p>
            <w:r>
              <w:t>103</w:t>
            </w:r>
          </w:p>
        </w:tc>
        <w:tc>
          <w:tcPr>
            <w:tcW w:type="dxa" w:w="1440"/>
          </w:tcPr>
          <w:p>
            <w:r>
              <w:t>NOTRE DAME DE LA PAIX</w:t>
            </w:r>
          </w:p>
        </w:tc>
        <w:tc>
          <w:tcPr>
            <w:tcW w:type="dxa" w:w="1440"/>
          </w:tcPr>
          <w:p>
            <w:r>
              <w:t>150 000</w:t>
            </w:r>
          </w:p>
        </w:tc>
        <w:tc>
          <w:tcPr>
            <w:tcW w:type="dxa" w:w="1440"/>
          </w:tcPr>
          <w:p>
            <w:r>
              <w:t>13</w:t>
            </w:r>
          </w:p>
        </w:tc>
        <w:tc>
          <w:tcPr>
            <w:tcW w:type="dxa" w:w="1440"/>
          </w:tcPr>
          <w:p>
            <w:r>
              <w:t>11 538,46</w:t>
            </w:r>
          </w:p>
        </w:tc>
        <w:tc>
          <w:tcPr>
            <w:tcW w:type="dxa" w:w="1440"/>
          </w:tcPr>
          <w:p>
            <w:r>
              <w:t>9</w:t>
            </w:r>
          </w:p>
        </w:tc>
      </w:tr>
      <w:tr>
        <w:tc>
          <w:tcPr>
            <w:tcW w:type="dxa" w:w="1440"/>
          </w:tcPr>
          <w:p>
            <w:r>
              <w:t>104</w:t>
            </w:r>
          </w:p>
        </w:tc>
        <w:tc>
          <w:tcPr>
            <w:tcW w:type="dxa" w:w="1440"/>
          </w:tcPr>
          <w:p>
            <w:r>
              <w:t>OPTIQUE SAINT MATHIAS</w:t>
            </w:r>
          </w:p>
        </w:tc>
        <w:tc>
          <w:tcPr>
            <w:tcW w:type="dxa" w:w="1440"/>
          </w:tcPr>
          <w:p>
            <w:r>
              <w:t>150 000</w:t>
            </w:r>
          </w:p>
        </w:tc>
        <w:tc>
          <w:tcPr>
            <w:tcW w:type="dxa" w:w="1440"/>
          </w:tcPr>
          <w:p>
            <w:r>
              <w:t>1</w:t>
            </w:r>
          </w:p>
        </w:tc>
        <w:tc>
          <w:tcPr>
            <w:tcW w:type="dxa" w:w="1440"/>
          </w:tcPr>
          <w:p>
            <w:r>
              <w:t>150 000</w:t>
            </w:r>
          </w:p>
        </w:tc>
        <w:tc>
          <w:tcPr>
            <w:tcW w:type="dxa" w:w="1440"/>
          </w:tcPr>
          <w:p>
            <w:r>
              <w:t>1</w:t>
            </w:r>
          </w:p>
        </w:tc>
      </w:tr>
      <w:tr>
        <w:tc>
          <w:tcPr>
            <w:tcW w:type="dxa" w:w="1440"/>
          </w:tcPr>
          <w:p>
            <w:r>
              <w:t>105</w:t>
            </w:r>
          </w:p>
        </w:tc>
        <w:tc>
          <w:tcPr>
            <w:tcW w:type="dxa" w:w="1440"/>
          </w:tcPr>
          <w:p>
            <w:r>
              <w:t>OPTIQUE VISUEL</w:t>
            </w:r>
          </w:p>
        </w:tc>
        <w:tc>
          <w:tcPr>
            <w:tcW w:type="dxa" w:w="1440"/>
          </w:tcPr>
          <w:p>
            <w:r>
              <w:t>150 000</w:t>
            </w:r>
          </w:p>
        </w:tc>
        <w:tc>
          <w:tcPr>
            <w:tcW w:type="dxa" w:w="1440"/>
          </w:tcPr>
          <w:p>
            <w:r>
              <w:t>1</w:t>
            </w:r>
          </w:p>
        </w:tc>
        <w:tc>
          <w:tcPr>
            <w:tcW w:type="dxa" w:w="1440"/>
          </w:tcPr>
          <w:p>
            <w:r>
              <w:t>150 000</w:t>
            </w:r>
          </w:p>
        </w:tc>
        <w:tc>
          <w:tcPr>
            <w:tcW w:type="dxa" w:w="1440"/>
          </w:tcPr>
          <w:p>
            <w:r>
              <w:t>1</w:t>
            </w:r>
          </w:p>
        </w:tc>
      </w:tr>
      <w:tr>
        <w:tc>
          <w:tcPr>
            <w:tcW w:type="dxa" w:w="1440"/>
          </w:tcPr>
          <w:p>
            <w:r>
              <w:t>106</w:t>
            </w:r>
          </w:p>
        </w:tc>
        <w:tc>
          <w:tcPr>
            <w:tcW w:type="dxa" w:w="1440"/>
          </w:tcPr>
          <w:p>
            <w:r>
              <w:t>OPTIQUE ALIZER</w:t>
            </w:r>
          </w:p>
        </w:tc>
        <w:tc>
          <w:tcPr>
            <w:tcW w:type="dxa" w:w="1440"/>
          </w:tcPr>
          <w:p>
            <w:r>
              <w:t>150 000</w:t>
            </w:r>
          </w:p>
        </w:tc>
        <w:tc>
          <w:tcPr>
            <w:tcW w:type="dxa" w:w="1440"/>
          </w:tcPr>
          <w:p>
            <w:r>
              <w:t>1</w:t>
            </w:r>
          </w:p>
        </w:tc>
        <w:tc>
          <w:tcPr>
            <w:tcW w:type="dxa" w:w="1440"/>
          </w:tcPr>
          <w:p>
            <w:r>
              <w:t>150 000</w:t>
            </w:r>
          </w:p>
        </w:tc>
        <w:tc>
          <w:tcPr>
            <w:tcW w:type="dxa" w:w="1440"/>
          </w:tcPr>
          <w:p>
            <w:r>
              <w:t>1</w:t>
            </w:r>
          </w:p>
        </w:tc>
      </w:tr>
      <w:tr>
        <w:tc>
          <w:tcPr>
            <w:tcW w:type="dxa" w:w="1440"/>
          </w:tcPr>
          <w:p>
            <w:r>
              <w:t>107</w:t>
            </w:r>
          </w:p>
        </w:tc>
        <w:tc>
          <w:tcPr>
            <w:tcW w:type="dxa" w:w="1440"/>
          </w:tcPr>
          <w:p>
            <w:r>
              <w:t>C.O JEAN BAPTISTE</w:t>
            </w:r>
          </w:p>
        </w:tc>
        <w:tc>
          <w:tcPr>
            <w:tcW w:type="dxa" w:w="1440"/>
          </w:tcPr>
          <w:p>
            <w:r>
              <w:t>150 000</w:t>
            </w:r>
          </w:p>
        </w:tc>
        <w:tc>
          <w:tcPr>
            <w:tcW w:type="dxa" w:w="1440"/>
          </w:tcPr>
          <w:p>
            <w:r>
              <w:t>1</w:t>
            </w:r>
          </w:p>
        </w:tc>
        <w:tc>
          <w:tcPr>
            <w:tcW w:type="dxa" w:w="1440"/>
          </w:tcPr>
          <w:p>
            <w:r>
              <w:t>150 000</w:t>
            </w:r>
          </w:p>
        </w:tc>
        <w:tc>
          <w:tcPr>
            <w:tcW w:type="dxa" w:w="1440"/>
          </w:tcPr>
          <w:p>
            <w:r>
              <w:t>1</w:t>
            </w:r>
          </w:p>
        </w:tc>
      </w:tr>
      <w:tr>
        <w:tc>
          <w:tcPr>
            <w:tcW w:type="dxa" w:w="1440"/>
          </w:tcPr>
          <w:p>
            <w:r>
              <w:t>108</w:t>
            </w:r>
          </w:p>
        </w:tc>
        <w:tc>
          <w:tcPr>
            <w:tcW w:type="dxa" w:w="1440"/>
          </w:tcPr>
          <w:p>
            <w:r>
              <w:t>CENTRE MÉDICAL JEAN LOUIS GOARNISSON ( +OPTALMOLOGIE )</w:t>
            </w:r>
          </w:p>
        </w:tc>
        <w:tc>
          <w:tcPr>
            <w:tcW w:type="dxa" w:w="1440"/>
          </w:tcPr>
          <w:p>
            <w:r>
              <w:t>148 775</w:t>
            </w:r>
          </w:p>
        </w:tc>
        <w:tc>
          <w:tcPr>
            <w:tcW w:type="dxa" w:w="1440"/>
          </w:tcPr>
          <w:p>
            <w:r>
              <w:t>4</w:t>
            </w:r>
          </w:p>
        </w:tc>
        <w:tc>
          <w:tcPr>
            <w:tcW w:type="dxa" w:w="1440"/>
          </w:tcPr>
          <w:p>
            <w:r>
              <w:t>37 193,75</w:t>
            </w:r>
          </w:p>
        </w:tc>
        <w:tc>
          <w:tcPr>
            <w:tcW w:type="dxa" w:w="1440"/>
          </w:tcPr>
          <w:p>
            <w:r>
              <w:t>2</w:t>
            </w:r>
          </w:p>
        </w:tc>
      </w:tr>
      <w:tr>
        <w:tc>
          <w:tcPr>
            <w:tcW w:type="dxa" w:w="1440"/>
          </w:tcPr>
          <w:p>
            <w:r>
              <w:t>109</w:t>
            </w:r>
          </w:p>
        </w:tc>
        <w:tc>
          <w:tcPr>
            <w:tcW w:type="dxa" w:w="1440"/>
          </w:tcPr>
          <w:p>
            <w:r>
              <w:t>PHARMACIE TRYPANO</w:t>
            </w:r>
          </w:p>
        </w:tc>
        <w:tc>
          <w:tcPr>
            <w:tcW w:type="dxa" w:w="1440"/>
          </w:tcPr>
          <w:p>
            <w:r>
              <w:t>148 218</w:t>
            </w:r>
          </w:p>
        </w:tc>
        <w:tc>
          <w:tcPr>
            <w:tcW w:type="dxa" w:w="1440"/>
          </w:tcPr>
          <w:p>
            <w:r>
              <w:t>16</w:t>
            </w:r>
          </w:p>
        </w:tc>
        <w:tc>
          <w:tcPr>
            <w:tcW w:type="dxa" w:w="1440"/>
          </w:tcPr>
          <w:p>
            <w:r>
              <w:t>9 263,62</w:t>
            </w:r>
          </w:p>
        </w:tc>
        <w:tc>
          <w:tcPr>
            <w:tcW w:type="dxa" w:w="1440"/>
          </w:tcPr>
          <w:p>
            <w:r>
              <w:t>15</w:t>
            </w:r>
          </w:p>
        </w:tc>
      </w:tr>
      <w:tr>
        <w:tc>
          <w:tcPr>
            <w:tcW w:type="dxa" w:w="1440"/>
          </w:tcPr>
          <w:p>
            <w:r>
              <w:t>110</w:t>
            </w:r>
          </w:p>
        </w:tc>
        <w:tc>
          <w:tcPr>
            <w:tcW w:type="dxa" w:w="1440"/>
          </w:tcPr>
          <w:p>
            <w:r>
              <w:t>CENTRE MEDICAL CLINIQUE DU BON SAUVEUR (CMBS)</w:t>
            </w:r>
          </w:p>
        </w:tc>
        <w:tc>
          <w:tcPr>
            <w:tcW w:type="dxa" w:w="1440"/>
          </w:tcPr>
          <w:p>
            <w:r>
              <w:t>147 625</w:t>
            </w:r>
          </w:p>
        </w:tc>
        <w:tc>
          <w:tcPr>
            <w:tcW w:type="dxa" w:w="1440"/>
          </w:tcPr>
          <w:p>
            <w:r>
              <w:t>17</w:t>
            </w:r>
          </w:p>
        </w:tc>
        <w:tc>
          <w:tcPr>
            <w:tcW w:type="dxa" w:w="1440"/>
          </w:tcPr>
          <w:p>
            <w:r>
              <w:t>8 683,82</w:t>
            </w:r>
          </w:p>
        </w:tc>
        <w:tc>
          <w:tcPr>
            <w:tcW w:type="dxa" w:w="1440"/>
          </w:tcPr>
          <w:p>
            <w:r>
              <w:t>6</w:t>
            </w:r>
          </w:p>
        </w:tc>
      </w:tr>
      <w:tr>
        <w:tc>
          <w:tcPr>
            <w:tcW w:type="dxa" w:w="1440"/>
          </w:tcPr>
          <w:p>
            <w:r>
              <w:t>111</w:t>
            </w:r>
          </w:p>
        </w:tc>
        <w:tc>
          <w:tcPr>
            <w:tcW w:type="dxa" w:w="1440"/>
          </w:tcPr>
          <w:p>
            <w:r>
              <w:t>PHARMACIE SOMKIETA</w:t>
            </w:r>
          </w:p>
        </w:tc>
        <w:tc>
          <w:tcPr>
            <w:tcW w:type="dxa" w:w="1440"/>
          </w:tcPr>
          <w:p>
            <w:r>
              <w:t>144 550</w:t>
            </w:r>
          </w:p>
        </w:tc>
        <w:tc>
          <w:tcPr>
            <w:tcW w:type="dxa" w:w="1440"/>
          </w:tcPr>
          <w:p>
            <w:r>
              <w:t>21</w:t>
            </w:r>
          </w:p>
        </w:tc>
        <w:tc>
          <w:tcPr>
            <w:tcW w:type="dxa" w:w="1440"/>
          </w:tcPr>
          <w:p>
            <w:r>
              <w:t>6 883,33</w:t>
            </w:r>
          </w:p>
        </w:tc>
        <w:tc>
          <w:tcPr>
            <w:tcW w:type="dxa" w:w="1440"/>
          </w:tcPr>
          <w:p>
            <w:r>
              <w:t>18</w:t>
            </w:r>
          </w:p>
        </w:tc>
      </w:tr>
      <w:tr>
        <w:tc>
          <w:tcPr>
            <w:tcW w:type="dxa" w:w="1440"/>
          </w:tcPr>
          <w:p>
            <w:r>
              <w:t>112</w:t>
            </w:r>
          </w:p>
        </w:tc>
        <w:tc>
          <w:tcPr>
            <w:tcW w:type="dxa" w:w="1440"/>
          </w:tcPr>
          <w:p>
            <w:r>
              <w:t>CM SAINT CAMILLE</w:t>
            </w:r>
          </w:p>
        </w:tc>
        <w:tc>
          <w:tcPr>
            <w:tcW w:type="dxa" w:w="1440"/>
          </w:tcPr>
          <w:p>
            <w:r>
              <w:t>143 000</w:t>
            </w:r>
          </w:p>
        </w:tc>
        <w:tc>
          <w:tcPr>
            <w:tcW w:type="dxa" w:w="1440"/>
          </w:tcPr>
          <w:p>
            <w:r>
              <w:t>3</w:t>
            </w:r>
          </w:p>
        </w:tc>
        <w:tc>
          <w:tcPr>
            <w:tcW w:type="dxa" w:w="1440"/>
          </w:tcPr>
          <w:p>
            <w:r>
              <w:t>47 666,67</w:t>
            </w:r>
          </w:p>
        </w:tc>
        <w:tc>
          <w:tcPr>
            <w:tcW w:type="dxa" w:w="1440"/>
          </w:tcPr>
          <w:p>
            <w:r>
              <w:t>1</w:t>
            </w:r>
          </w:p>
        </w:tc>
      </w:tr>
      <w:tr>
        <w:tc>
          <w:tcPr>
            <w:tcW w:type="dxa" w:w="1440"/>
          </w:tcPr>
          <w:p>
            <w:r>
              <w:t>113</w:t>
            </w:r>
          </w:p>
        </w:tc>
        <w:tc>
          <w:tcPr>
            <w:tcW w:type="dxa" w:w="1440"/>
          </w:tcPr>
          <w:p>
            <w:r>
              <w:t>RADIOLOGIE CENTRALE</w:t>
            </w:r>
          </w:p>
        </w:tc>
        <w:tc>
          <w:tcPr>
            <w:tcW w:type="dxa" w:w="1440"/>
          </w:tcPr>
          <w:p>
            <w:r>
              <w:t>140 000</w:t>
            </w:r>
          </w:p>
        </w:tc>
        <w:tc>
          <w:tcPr>
            <w:tcW w:type="dxa" w:w="1440"/>
          </w:tcPr>
          <w:p>
            <w:r>
              <w:t>7</w:t>
            </w:r>
          </w:p>
        </w:tc>
        <w:tc>
          <w:tcPr>
            <w:tcW w:type="dxa" w:w="1440"/>
          </w:tcPr>
          <w:p>
            <w:r>
              <w:t>20 000</w:t>
            </w:r>
          </w:p>
        </w:tc>
        <w:tc>
          <w:tcPr>
            <w:tcW w:type="dxa" w:w="1440"/>
          </w:tcPr>
          <w:p>
            <w:r>
              <w:t>6</w:t>
            </w:r>
          </w:p>
        </w:tc>
      </w:tr>
      <w:tr>
        <w:tc>
          <w:tcPr>
            <w:tcW w:type="dxa" w:w="1440"/>
          </w:tcPr>
          <w:p>
            <w:r>
              <w:t>114</w:t>
            </w:r>
          </w:p>
        </w:tc>
        <w:tc>
          <w:tcPr>
            <w:tcW w:type="dxa" w:w="1440"/>
          </w:tcPr>
          <w:p>
            <w:r>
              <w:t>PHARMACIE YATHRIB</w:t>
            </w:r>
          </w:p>
        </w:tc>
        <w:tc>
          <w:tcPr>
            <w:tcW w:type="dxa" w:w="1440"/>
          </w:tcPr>
          <w:p>
            <w:r>
              <w:t>139 825</w:t>
            </w:r>
          </w:p>
        </w:tc>
        <w:tc>
          <w:tcPr>
            <w:tcW w:type="dxa" w:w="1440"/>
          </w:tcPr>
          <w:p>
            <w:r>
              <w:t>15</w:t>
            </w:r>
          </w:p>
        </w:tc>
        <w:tc>
          <w:tcPr>
            <w:tcW w:type="dxa" w:w="1440"/>
          </w:tcPr>
          <w:p>
            <w:r>
              <w:t>9 321,67</w:t>
            </w:r>
          </w:p>
        </w:tc>
        <w:tc>
          <w:tcPr>
            <w:tcW w:type="dxa" w:w="1440"/>
          </w:tcPr>
          <w:p>
            <w:r>
              <w:t>9</w:t>
            </w:r>
          </w:p>
        </w:tc>
      </w:tr>
      <w:tr>
        <w:tc>
          <w:tcPr>
            <w:tcW w:type="dxa" w:w="1440"/>
          </w:tcPr>
          <w:p>
            <w:r>
              <w:t>115</w:t>
            </w:r>
          </w:p>
        </w:tc>
        <w:tc>
          <w:tcPr>
            <w:tcW w:type="dxa" w:w="1440"/>
          </w:tcPr>
          <w:p>
            <w:r>
              <w:t>PHARMACIE SONDOGO</w:t>
            </w:r>
          </w:p>
        </w:tc>
        <w:tc>
          <w:tcPr>
            <w:tcW w:type="dxa" w:w="1440"/>
          </w:tcPr>
          <w:p>
            <w:r>
              <w:t>139 550</w:t>
            </w:r>
          </w:p>
        </w:tc>
        <w:tc>
          <w:tcPr>
            <w:tcW w:type="dxa" w:w="1440"/>
          </w:tcPr>
          <w:p>
            <w:r>
              <w:t>19</w:t>
            </w:r>
          </w:p>
        </w:tc>
        <w:tc>
          <w:tcPr>
            <w:tcW w:type="dxa" w:w="1440"/>
          </w:tcPr>
          <w:p>
            <w:r>
              <w:t>7 344,74</w:t>
            </w:r>
          </w:p>
        </w:tc>
        <w:tc>
          <w:tcPr>
            <w:tcW w:type="dxa" w:w="1440"/>
          </w:tcPr>
          <w:p>
            <w:r>
              <w:t>9</w:t>
            </w:r>
          </w:p>
        </w:tc>
      </w:tr>
      <w:tr>
        <w:tc>
          <w:tcPr>
            <w:tcW w:type="dxa" w:w="1440"/>
          </w:tcPr>
          <w:p>
            <w:r>
              <w:t>116</w:t>
            </w:r>
          </w:p>
        </w:tc>
        <w:tc>
          <w:tcPr>
            <w:tcW w:type="dxa" w:w="1440"/>
          </w:tcPr>
          <w:p>
            <w:r>
              <w:t>P.MODERNE</w:t>
            </w:r>
          </w:p>
        </w:tc>
        <w:tc>
          <w:tcPr>
            <w:tcW w:type="dxa" w:w="1440"/>
          </w:tcPr>
          <w:p>
            <w:r>
              <w:t>135 000</w:t>
            </w:r>
          </w:p>
        </w:tc>
        <w:tc>
          <w:tcPr>
            <w:tcW w:type="dxa" w:w="1440"/>
          </w:tcPr>
          <w:p>
            <w:r>
              <w:t>1</w:t>
            </w:r>
          </w:p>
        </w:tc>
        <w:tc>
          <w:tcPr>
            <w:tcW w:type="dxa" w:w="1440"/>
          </w:tcPr>
          <w:p>
            <w:r>
              <w:t>135 000</w:t>
            </w:r>
          </w:p>
        </w:tc>
        <w:tc>
          <w:tcPr>
            <w:tcW w:type="dxa" w:w="1440"/>
          </w:tcPr>
          <w:p>
            <w:r>
              <w:t>1</w:t>
            </w:r>
          </w:p>
        </w:tc>
      </w:tr>
      <w:tr>
        <w:tc>
          <w:tcPr>
            <w:tcW w:type="dxa" w:w="1440"/>
          </w:tcPr>
          <w:p>
            <w:r>
              <w:t>117</w:t>
            </w:r>
          </w:p>
        </w:tc>
        <w:tc>
          <w:tcPr>
            <w:tcW w:type="dxa" w:w="1440"/>
          </w:tcPr>
          <w:p>
            <w:r>
              <w:t>PHARMACIE DE L'UNITÉ</w:t>
            </w:r>
          </w:p>
        </w:tc>
        <w:tc>
          <w:tcPr>
            <w:tcW w:type="dxa" w:w="1440"/>
          </w:tcPr>
          <w:p>
            <w:r>
              <w:t>130 995</w:t>
            </w:r>
          </w:p>
        </w:tc>
        <w:tc>
          <w:tcPr>
            <w:tcW w:type="dxa" w:w="1440"/>
          </w:tcPr>
          <w:p>
            <w:r>
              <w:t>10</w:t>
            </w:r>
          </w:p>
        </w:tc>
        <w:tc>
          <w:tcPr>
            <w:tcW w:type="dxa" w:w="1440"/>
          </w:tcPr>
          <w:p>
            <w:r>
              <w:t>13 099,50</w:t>
            </w:r>
          </w:p>
        </w:tc>
        <w:tc>
          <w:tcPr>
            <w:tcW w:type="dxa" w:w="1440"/>
          </w:tcPr>
          <w:p>
            <w:r>
              <w:t>10</w:t>
            </w:r>
          </w:p>
        </w:tc>
      </w:tr>
      <w:tr>
        <w:tc>
          <w:tcPr>
            <w:tcW w:type="dxa" w:w="1440"/>
          </w:tcPr>
          <w:p>
            <w:r>
              <w:t>118</w:t>
            </w:r>
          </w:p>
        </w:tc>
        <w:tc>
          <w:tcPr>
            <w:tcW w:type="dxa" w:w="1440"/>
          </w:tcPr>
          <w:p>
            <w:r>
              <w:t>CLINIQUE EMMANUELLE</w:t>
            </w:r>
          </w:p>
        </w:tc>
        <w:tc>
          <w:tcPr>
            <w:tcW w:type="dxa" w:w="1440"/>
          </w:tcPr>
          <w:p>
            <w:r>
              <w:t>130 500</w:t>
            </w:r>
          </w:p>
        </w:tc>
        <w:tc>
          <w:tcPr>
            <w:tcW w:type="dxa" w:w="1440"/>
          </w:tcPr>
          <w:p>
            <w:r>
              <w:t>4</w:t>
            </w:r>
          </w:p>
        </w:tc>
        <w:tc>
          <w:tcPr>
            <w:tcW w:type="dxa" w:w="1440"/>
          </w:tcPr>
          <w:p>
            <w:r>
              <w:t>32 625</w:t>
            </w:r>
          </w:p>
        </w:tc>
        <w:tc>
          <w:tcPr>
            <w:tcW w:type="dxa" w:w="1440"/>
          </w:tcPr>
          <w:p>
            <w:r>
              <w:t>1</w:t>
            </w:r>
          </w:p>
        </w:tc>
      </w:tr>
      <w:tr>
        <w:tc>
          <w:tcPr>
            <w:tcW w:type="dxa" w:w="1440"/>
          </w:tcPr>
          <w:p>
            <w:r>
              <w:t>119</w:t>
            </w:r>
          </w:p>
        </w:tc>
        <w:tc>
          <w:tcPr>
            <w:tcW w:type="dxa" w:w="1440"/>
          </w:tcPr>
          <w:p>
            <w:r>
              <w:t>CENTRE OPTIQUE STJEAN BAPTISTE</w:t>
            </w:r>
          </w:p>
        </w:tc>
        <w:tc>
          <w:tcPr>
            <w:tcW w:type="dxa" w:w="1440"/>
          </w:tcPr>
          <w:p>
            <w:r>
              <w:t>130 000</w:t>
            </w:r>
          </w:p>
        </w:tc>
        <w:tc>
          <w:tcPr>
            <w:tcW w:type="dxa" w:w="1440"/>
          </w:tcPr>
          <w:p>
            <w:r>
              <w:t>1</w:t>
            </w:r>
          </w:p>
        </w:tc>
        <w:tc>
          <w:tcPr>
            <w:tcW w:type="dxa" w:w="1440"/>
          </w:tcPr>
          <w:p>
            <w:r>
              <w:t>130 000</w:t>
            </w:r>
          </w:p>
        </w:tc>
        <w:tc>
          <w:tcPr>
            <w:tcW w:type="dxa" w:w="1440"/>
          </w:tcPr>
          <w:p>
            <w:r>
              <w:t>1</w:t>
            </w:r>
          </w:p>
        </w:tc>
      </w:tr>
      <w:tr>
        <w:tc>
          <w:tcPr>
            <w:tcW w:type="dxa" w:w="1440"/>
          </w:tcPr>
          <w:p>
            <w:r>
              <w:t>120</w:t>
            </w:r>
          </w:p>
        </w:tc>
        <w:tc>
          <w:tcPr>
            <w:tcW w:type="dxa" w:w="1440"/>
          </w:tcPr>
          <w:p>
            <w:r>
              <w:t>CLINIQUE NAFI</w:t>
            </w:r>
          </w:p>
        </w:tc>
        <w:tc>
          <w:tcPr>
            <w:tcW w:type="dxa" w:w="1440"/>
          </w:tcPr>
          <w:p>
            <w:r>
              <w:t>129 500</w:t>
            </w:r>
          </w:p>
        </w:tc>
        <w:tc>
          <w:tcPr>
            <w:tcW w:type="dxa" w:w="1440"/>
          </w:tcPr>
          <w:p>
            <w:r>
              <w:t>9</w:t>
            </w:r>
          </w:p>
        </w:tc>
        <w:tc>
          <w:tcPr>
            <w:tcW w:type="dxa" w:w="1440"/>
          </w:tcPr>
          <w:p>
            <w:r>
              <w:t>14 388,89</w:t>
            </w:r>
          </w:p>
        </w:tc>
        <w:tc>
          <w:tcPr>
            <w:tcW w:type="dxa" w:w="1440"/>
          </w:tcPr>
          <w:p>
            <w:r>
              <w:t>3</w:t>
            </w:r>
          </w:p>
        </w:tc>
      </w:tr>
      <w:tr>
        <w:tc>
          <w:tcPr>
            <w:tcW w:type="dxa" w:w="1440"/>
          </w:tcPr>
          <w:p>
            <w:r>
              <w:t>121</w:t>
            </w:r>
          </w:p>
        </w:tc>
        <w:tc>
          <w:tcPr>
            <w:tcW w:type="dxa" w:w="1440"/>
          </w:tcPr>
          <w:p>
            <w:r>
              <w:t>CLINIQUE SEDOGO</w:t>
            </w:r>
          </w:p>
        </w:tc>
        <w:tc>
          <w:tcPr>
            <w:tcW w:type="dxa" w:w="1440"/>
          </w:tcPr>
          <w:p>
            <w:r>
              <w:t>129 500</w:t>
            </w:r>
          </w:p>
        </w:tc>
        <w:tc>
          <w:tcPr>
            <w:tcW w:type="dxa" w:w="1440"/>
          </w:tcPr>
          <w:p>
            <w:r>
              <w:t>5</w:t>
            </w:r>
          </w:p>
        </w:tc>
        <w:tc>
          <w:tcPr>
            <w:tcW w:type="dxa" w:w="1440"/>
          </w:tcPr>
          <w:p>
            <w:r>
              <w:t>25 900</w:t>
            </w:r>
          </w:p>
        </w:tc>
        <w:tc>
          <w:tcPr>
            <w:tcW w:type="dxa" w:w="1440"/>
          </w:tcPr>
          <w:p>
            <w:r>
              <w:t>1</w:t>
            </w:r>
          </w:p>
        </w:tc>
      </w:tr>
      <w:tr>
        <w:tc>
          <w:tcPr>
            <w:tcW w:type="dxa" w:w="1440"/>
          </w:tcPr>
          <w:p>
            <w:r>
              <w:t>122</w:t>
            </w:r>
          </w:p>
        </w:tc>
        <w:tc>
          <w:tcPr>
            <w:tcW w:type="dxa" w:w="1440"/>
          </w:tcPr>
          <w:p>
            <w:r>
              <w:t>PHARMACIE HANAHIM</w:t>
            </w:r>
          </w:p>
        </w:tc>
        <w:tc>
          <w:tcPr>
            <w:tcW w:type="dxa" w:w="1440"/>
          </w:tcPr>
          <w:p>
            <w:r>
              <w:t>128 610</w:t>
            </w:r>
          </w:p>
        </w:tc>
        <w:tc>
          <w:tcPr>
            <w:tcW w:type="dxa" w:w="1440"/>
          </w:tcPr>
          <w:p>
            <w:r>
              <w:t>14</w:t>
            </w:r>
          </w:p>
        </w:tc>
        <w:tc>
          <w:tcPr>
            <w:tcW w:type="dxa" w:w="1440"/>
          </w:tcPr>
          <w:p>
            <w:r>
              <w:t>9 186,43</w:t>
            </w:r>
          </w:p>
        </w:tc>
        <w:tc>
          <w:tcPr>
            <w:tcW w:type="dxa" w:w="1440"/>
          </w:tcPr>
          <w:p>
            <w:r>
              <w:t>6</w:t>
            </w:r>
          </w:p>
        </w:tc>
      </w:tr>
      <w:tr>
        <w:tc>
          <w:tcPr>
            <w:tcW w:type="dxa" w:w="1440"/>
          </w:tcPr>
          <w:p>
            <w:r>
              <w:t>123</w:t>
            </w:r>
          </w:p>
        </w:tc>
        <w:tc>
          <w:tcPr>
            <w:tcW w:type="dxa" w:w="1440"/>
          </w:tcPr>
          <w:p>
            <w:r>
              <w:t>CM CIMO</w:t>
            </w:r>
          </w:p>
        </w:tc>
        <w:tc>
          <w:tcPr>
            <w:tcW w:type="dxa" w:w="1440"/>
          </w:tcPr>
          <w:p>
            <w:r>
              <w:t>127 000</w:t>
            </w:r>
          </w:p>
        </w:tc>
        <w:tc>
          <w:tcPr>
            <w:tcW w:type="dxa" w:w="1440"/>
          </w:tcPr>
          <w:p>
            <w:r>
              <w:t>3</w:t>
            </w:r>
          </w:p>
        </w:tc>
        <w:tc>
          <w:tcPr>
            <w:tcW w:type="dxa" w:w="1440"/>
          </w:tcPr>
          <w:p>
            <w:r>
              <w:t>42 333,33</w:t>
            </w:r>
          </w:p>
        </w:tc>
        <w:tc>
          <w:tcPr>
            <w:tcW w:type="dxa" w:w="1440"/>
          </w:tcPr>
          <w:p>
            <w:r>
              <w:t>1</w:t>
            </w:r>
          </w:p>
        </w:tc>
      </w:tr>
      <w:tr>
        <w:tc>
          <w:tcPr>
            <w:tcW w:type="dxa" w:w="1440"/>
          </w:tcPr>
          <w:p>
            <w:r>
              <w:t>124</w:t>
            </w:r>
          </w:p>
        </w:tc>
        <w:tc>
          <w:tcPr>
            <w:tcW w:type="dxa" w:w="1440"/>
          </w:tcPr>
          <w:p>
            <w:r>
              <w:t>PHARMACIE ADAMA</w:t>
            </w:r>
          </w:p>
        </w:tc>
        <w:tc>
          <w:tcPr>
            <w:tcW w:type="dxa" w:w="1440"/>
          </w:tcPr>
          <w:p>
            <w:r>
              <w:t>125 835</w:t>
            </w:r>
          </w:p>
        </w:tc>
        <w:tc>
          <w:tcPr>
            <w:tcW w:type="dxa" w:w="1440"/>
          </w:tcPr>
          <w:p>
            <w:r>
              <w:t>13</w:t>
            </w:r>
          </w:p>
        </w:tc>
        <w:tc>
          <w:tcPr>
            <w:tcW w:type="dxa" w:w="1440"/>
          </w:tcPr>
          <w:p>
            <w:r>
              <w:t>9 679,62</w:t>
            </w:r>
          </w:p>
        </w:tc>
        <w:tc>
          <w:tcPr>
            <w:tcW w:type="dxa" w:w="1440"/>
          </w:tcPr>
          <w:p>
            <w:r>
              <w:t>11</w:t>
            </w:r>
          </w:p>
        </w:tc>
      </w:tr>
      <w:tr>
        <w:tc>
          <w:tcPr>
            <w:tcW w:type="dxa" w:w="1440"/>
          </w:tcPr>
          <w:p>
            <w:r>
              <w:t>125</w:t>
            </w:r>
          </w:p>
        </w:tc>
        <w:tc>
          <w:tcPr>
            <w:tcW w:type="dxa" w:w="1440"/>
          </w:tcPr>
          <w:p>
            <w:r>
              <w:t>ICPN</w:t>
            </w:r>
          </w:p>
        </w:tc>
        <w:tc>
          <w:tcPr>
            <w:tcW w:type="dxa" w:w="1440"/>
          </w:tcPr>
          <w:p>
            <w:r>
              <w:t>125 200</w:t>
            </w:r>
          </w:p>
        </w:tc>
        <w:tc>
          <w:tcPr>
            <w:tcW w:type="dxa" w:w="1440"/>
          </w:tcPr>
          <w:p>
            <w:r>
              <w:t>16</w:t>
            </w:r>
          </w:p>
        </w:tc>
        <w:tc>
          <w:tcPr>
            <w:tcW w:type="dxa" w:w="1440"/>
          </w:tcPr>
          <w:p>
            <w:r>
              <w:t>7 825</w:t>
            </w:r>
          </w:p>
        </w:tc>
        <w:tc>
          <w:tcPr>
            <w:tcW w:type="dxa" w:w="1440"/>
          </w:tcPr>
          <w:p>
            <w:r>
              <w:t>14</w:t>
            </w:r>
          </w:p>
        </w:tc>
      </w:tr>
      <w:tr>
        <w:tc>
          <w:tcPr>
            <w:tcW w:type="dxa" w:w="1440"/>
          </w:tcPr>
          <w:p>
            <w:r>
              <w:t>126</w:t>
            </w:r>
          </w:p>
        </w:tc>
        <w:tc>
          <w:tcPr>
            <w:tcW w:type="dxa" w:w="1440"/>
          </w:tcPr>
          <w:p>
            <w:r>
              <w:t>SOBRO DJAMIL</w:t>
            </w:r>
          </w:p>
        </w:tc>
        <w:tc>
          <w:tcPr>
            <w:tcW w:type="dxa" w:w="1440"/>
          </w:tcPr>
          <w:p>
            <w:r>
              <w:t>125 000</w:t>
            </w:r>
          </w:p>
        </w:tc>
        <w:tc>
          <w:tcPr>
            <w:tcW w:type="dxa" w:w="1440"/>
          </w:tcPr>
          <w:p>
            <w:r>
              <w:t>1</w:t>
            </w:r>
          </w:p>
        </w:tc>
        <w:tc>
          <w:tcPr>
            <w:tcW w:type="dxa" w:w="1440"/>
          </w:tcPr>
          <w:p>
            <w:r>
              <w:t>125 000</w:t>
            </w:r>
          </w:p>
        </w:tc>
        <w:tc>
          <w:tcPr>
            <w:tcW w:type="dxa" w:w="1440"/>
          </w:tcPr>
          <w:p>
            <w:r>
              <w:t>1</w:t>
            </w:r>
          </w:p>
        </w:tc>
      </w:tr>
      <w:tr>
        <w:tc>
          <w:tcPr>
            <w:tcW w:type="dxa" w:w="1440"/>
          </w:tcPr>
          <w:p>
            <w:r>
              <w:t>127</w:t>
            </w:r>
          </w:p>
        </w:tc>
        <w:tc>
          <w:tcPr>
            <w:tcW w:type="dxa" w:w="1440"/>
          </w:tcPr>
          <w:p>
            <w:r>
              <w:t>CSPS MAÏGA</w:t>
            </w:r>
          </w:p>
        </w:tc>
        <w:tc>
          <w:tcPr>
            <w:tcW w:type="dxa" w:w="1440"/>
          </w:tcPr>
          <w:p>
            <w:r>
              <w:t>122 625</w:t>
            </w:r>
          </w:p>
        </w:tc>
        <w:tc>
          <w:tcPr>
            <w:tcW w:type="dxa" w:w="1440"/>
          </w:tcPr>
          <w:p>
            <w:r>
              <w:t>10</w:t>
            </w:r>
          </w:p>
        </w:tc>
        <w:tc>
          <w:tcPr>
            <w:tcW w:type="dxa" w:w="1440"/>
          </w:tcPr>
          <w:p>
            <w:r>
              <w:t>12 262,50</w:t>
            </w:r>
          </w:p>
        </w:tc>
        <w:tc>
          <w:tcPr>
            <w:tcW w:type="dxa" w:w="1440"/>
          </w:tcPr>
          <w:p>
            <w:r>
              <w:t>4</w:t>
            </w:r>
          </w:p>
        </w:tc>
      </w:tr>
      <w:tr>
        <w:tc>
          <w:tcPr>
            <w:tcW w:type="dxa" w:w="1440"/>
          </w:tcPr>
          <w:p>
            <w:r>
              <w:t>128</w:t>
            </w:r>
          </w:p>
        </w:tc>
        <w:tc>
          <w:tcPr>
            <w:tcW w:type="dxa" w:w="1440"/>
          </w:tcPr>
          <w:p>
            <w:r>
              <w:t>WENDLA LAAFI</w:t>
            </w:r>
          </w:p>
        </w:tc>
        <w:tc>
          <w:tcPr>
            <w:tcW w:type="dxa" w:w="1440"/>
          </w:tcPr>
          <w:p>
            <w:r>
              <w:t>122 250</w:t>
            </w:r>
          </w:p>
        </w:tc>
        <w:tc>
          <w:tcPr>
            <w:tcW w:type="dxa" w:w="1440"/>
          </w:tcPr>
          <w:p>
            <w:r>
              <w:t>3</w:t>
            </w:r>
          </w:p>
        </w:tc>
        <w:tc>
          <w:tcPr>
            <w:tcW w:type="dxa" w:w="1440"/>
          </w:tcPr>
          <w:p>
            <w:r>
              <w:t>40 750</w:t>
            </w:r>
          </w:p>
        </w:tc>
        <w:tc>
          <w:tcPr>
            <w:tcW w:type="dxa" w:w="1440"/>
          </w:tcPr>
          <w:p>
            <w:r>
              <w:t>1</w:t>
            </w:r>
          </w:p>
        </w:tc>
      </w:tr>
      <w:tr>
        <w:tc>
          <w:tcPr>
            <w:tcW w:type="dxa" w:w="1440"/>
          </w:tcPr>
          <w:p>
            <w:r>
              <w:t>129</w:t>
            </w:r>
          </w:p>
        </w:tc>
        <w:tc>
          <w:tcPr>
            <w:tcW w:type="dxa" w:w="1440"/>
          </w:tcPr>
          <w:p>
            <w:r>
              <w:t>PHARMACIE SAINT EMMANUEL</w:t>
            </w:r>
          </w:p>
        </w:tc>
        <w:tc>
          <w:tcPr>
            <w:tcW w:type="dxa" w:w="1440"/>
          </w:tcPr>
          <w:p>
            <w:r>
              <w:t>121 625</w:t>
            </w:r>
          </w:p>
        </w:tc>
        <w:tc>
          <w:tcPr>
            <w:tcW w:type="dxa" w:w="1440"/>
          </w:tcPr>
          <w:p>
            <w:r>
              <w:t>15</w:t>
            </w:r>
          </w:p>
        </w:tc>
        <w:tc>
          <w:tcPr>
            <w:tcW w:type="dxa" w:w="1440"/>
          </w:tcPr>
          <w:p>
            <w:r>
              <w:t>8 108,33</w:t>
            </w:r>
          </w:p>
        </w:tc>
        <w:tc>
          <w:tcPr>
            <w:tcW w:type="dxa" w:w="1440"/>
          </w:tcPr>
          <w:p>
            <w:r>
              <w:t>10</w:t>
            </w:r>
          </w:p>
        </w:tc>
      </w:tr>
      <w:tr>
        <w:tc>
          <w:tcPr>
            <w:tcW w:type="dxa" w:w="1440"/>
          </w:tcPr>
          <w:p>
            <w:r>
              <w:t>130</w:t>
            </w:r>
          </w:p>
        </w:tc>
        <w:tc>
          <w:tcPr>
            <w:tcW w:type="dxa" w:w="1440"/>
          </w:tcPr>
          <w:p>
            <w:r>
              <w:t>PHARMACIE ARZOUMA</w:t>
            </w:r>
          </w:p>
        </w:tc>
        <w:tc>
          <w:tcPr>
            <w:tcW w:type="dxa" w:w="1440"/>
          </w:tcPr>
          <w:p>
            <w:r>
              <w:t>121 375</w:t>
            </w:r>
          </w:p>
        </w:tc>
        <w:tc>
          <w:tcPr>
            <w:tcW w:type="dxa" w:w="1440"/>
          </w:tcPr>
          <w:p>
            <w:r>
              <w:t>13</w:t>
            </w:r>
          </w:p>
        </w:tc>
        <w:tc>
          <w:tcPr>
            <w:tcW w:type="dxa" w:w="1440"/>
          </w:tcPr>
          <w:p>
            <w:r>
              <w:t>9 336,54</w:t>
            </w:r>
          </w:p>
        </w:tc>
        <w:tc>
          <w:tcPr>
            <w:tcW w:type="dxa" w:w="1440"/>
          </w:tcPr>
          <w:p>
            <w:r>
              <w:t>9</w:t>
            </w:r>
          </w:p>
        </w:tc>
      </w:tr>
      <w:tr>
        <w:tc>
          <w:tcPr>
            <w:tcW w:type="dxa" w:w="1440"/>
          </w:tcPr>
          <w:p>
            <w:r>
              <w:t>131</w:t>
            </w:r>
          </w:p>
        </w:tc>
        <w:tc>
          <w:tcPr>
            <w:tcW w:type="dxa" w:w="1440"/>
          </w:tcPr>
          <w:p>
            <w:r>
              <w:t>HM CHC</w:t>
            </w:r>
          </w:p>
        </w:tc>
        <w:tc>
          <w:tcPr>
            <w:tcW w:type="dxa" w:w="1440"/>
          </w:tcPr>
          <w:p>
            <w:r>
              <w:t>120 825</w:t>
            </w:r>
          </w:p>
        </w:tc>
        <w:tc>
          <w:tcPr>
            <w:tcW w:type="dxa" w:w="1440"/>
          </w:tcPr>
          <w:p>
            <w:r>
              <w:t>14</w:t>
            </w:r>
          </w:p>
        </w:tc>
        <w:tc>
          <w:tcPr>
            <w:tcW w:type="dxa" w:w="1440"/>
          </w:tcPr>
          <w:p>
            <w:r>
              <w:t>8 630,36</w:t>
            </w:r>
          </w:p>
        </w:tc>
        <w:tc>
          <w:tcPr>
            <w:tcW w:type="dxa" w:w="1440"/>
          </w:tcPr>
          <w:p>
            <w:r>
              <w:t>7</w:t>
            </w:r>
          </w:p>
        </w:tc>
      </w:tr>
      <w:tr>
        <w:tc>
          <w:tcPr>
            <w:tcW w:type="dxa" w:w="1440"/>
          </w:tcPr>
          <w:p>
            <w:r>
              <w:t>132</w:t>
            </w:r>
          </w:p>
        </w:tc>
        <w:tc>
          <w:tcPr>
            <w:tcW w:type="dxa" w:w="1440"/>
          </w:tcPr>
          <w:p>
            <w:r>
              <w:t>PHARMACIE TI-BANGRE</w:t>
            </w:r>
          </w:p>
        </w:tc>
        <w:tc>
          <w:tcPr>
            <w:tcW w:type="dxa" w:w="1440"/>
          </w:tcPr>
          <w:p>
            <w:r>
              <w:t>120 475</w:t>
            </w:r>
          </w:p>
        </w:tc>
        <w:tc>
          <w:tcPr>
            <w:tcW w:type="dxa" w:w="1440"/>
          </w:tcPr>
          <w:p>
            <w:r>
              <w:t>7</w:t>
            </w:r>
          </w:p>
        </w:tc>
        <w:tc>
          <w:tcPr>
            <w:tcW w:type="dxa" w:w="1440"/>
          </w:tcPr>
          <w:p>
            <w:r>
              <w:t>17 210,71</w:t>
            </w:r>
          </w:p>
        </w:tc>
        <w:tc>
          <w:tcPr>
            <w:tcW w:type="dxa" w:w="1440"/>
          </w:tcPr>
          <w:p>
            <w:r>
              <w:t>6</w:t>
            </w:r>
          </w:p>
        </w:tc>
      </w:tr>
      <w:tr>
        <w:tc>
          <w:tcPr>
            <w:tcW w:type="dxa" w:w="1440"/>
          </w:tcPr>
          <w:p>
            <w:r>
              <w:t>133</w:t>
            </w:r>
          </w:p>
        </w:tc>
        <w:tc>
          <w:tcPr>
            <w:tcW w:type="dxa" w:w="1440"/>
          </w:tcPr>
          <w:p>
            <w:r>
              <w:t>DELTA OPTIQUE</w:t>
            </w:r>
          </w:p>
        </w:tc>
        <w:tc>
          <w:tcPr>
            <w:tcW w:type="dxa" w:w="1440"/>
          </w:tcPr>
          <w:p>
            <w:r>
              <w:t>120 000</w:t>
            </w:r>
          </w:p>
        </w:tc>
        <w:tc>
          <w:tcPr>
            <w:tcW w:type="dxa" w:w="1440"/>
          </w:tcPr>
          <w:p>
            <w:r>
              <w:t>1</w:t>
            </w:r>
          </w:p>
        </w:tc>
        <w:tc>
          <w:tcPr>
            <w:tcW w:type="dxa" w:w="1440"/>
          </w:tcPr>
          <w:p>
            <w:r>
              <w:t>120 000</w:t>
            </w:r>
          </w:p>
        </w:tc>
        <w:tc>
          <w:tcPr>
            <w:tcW w:type="dxa" w:w="1440"/>
          </w:tcPr>
          <w:p>
            <w:r>
              <w:t>1</w:t>
            </w:r>
          </w:p>
        </w:tc>
      </w:tr>
      <w:tr>
        <w:tc>
          <w:tcPr>
            <w:tcW w:type="dxa" w:w="1440"/>
          </w:tcPr>
          <w:p>
            <w:r>
              <w:t>134</w:t>
            </w:r>
          </w:p>
        </w:tc>
        <w:tc>
          <w:tcPr>
            <w:tcW w:type="dxa" w:w="1440"/>
          </w:tcPr>
          <w:p>
            <w:r>
              <w:t>OPTIC ELLOLAM</w:t>
            </w:r>
          </w:p>
        </w:tc>
        <w:tc>
          <w:tcPr>
            <w:tcW w:type="dxa" w:w="1440"/>
          </w:tcPr>
          <w:p>
            <w:r>
              <w:t>120 000</w:t>
            </w:r>
          </w:p>
        </w:tc>
        <w:tc>
          <w:tcPr>
            <w:tcW w:type="dxa" w:w="1440"/>
          </w:tcPr>
          <w:p>
            <w:r>
              <w:t>1</w:t>
            </w:r>
          </w:p>
        </w:tc>
        <w:tc>
          <w:tcPr>
            <w:tcW w:type="dxa" w:w="1440"/>
          </w:tcPr>
          <w:p>
            <w:r>
              <w:t>120 000</w:t>
            </w:r>
          </w:p>
        </w:tc>
        <w:tc>
          <w:tcPr>
            <w:tcW w:type="dxa" w:w="1440"/>
          </w:tcPr>
          <w:p>
            <w:r>
              <w:t>1</w:t>
            </w:r>
          </w:p>
        </w:tc>
      </w:tr>
      <w:tr>
        <w:tc>
          <w:tcPr>
            <w:tcW w:type="dxa" w:w="1440"/>
          </w:tcPr>
          <w:p>
            <w:r>
              <w:t>135</w:t>
            </w:r>
          </w:p>
        </w:tc>
        <w:tc>
          <w:tcPr>
            <w:tcW w:type="dxa" w:w="1440"/>
          </w:tcPr>
          <w:p>
            <w:r>
              <w:t>PHARMACIE KAMBOINSIN</w:t>
            </w:r>
          </w:p>
        </w:tc>
        <w:tc>
          <w:tcPr>
            <w:tcW w:type="dxa" w:w="1440"/>
          </w:tcPr>
          <w:p>
            <w:r>
              <w:t>119 805</w:t>
            </w:r>
          </w:p>
        </w:tc>
        <w:tc>
          <w:tcPr>
            <w:tcW w:type="dxa" w:w="1440"/>
          </w:tcPr>
          <w:p>
            <w:r>
              <w:t>15</w:t>
            </w:r>
          </w:p>
        </w:tc>
        <w:tc>
          <w:tcPr>
            <w:tcW w:type="dxa" w:w="1440"/>
          </w:tcPr>
          <w:p>
            <w:r>
              <w:t>7 987</w:t>
            </w:r>
          </w:p>
        </w:tc>
        <w:tc>
          <w:tcPr>
            <w:tcW w:type="dxa" w:w="1440"/>
          </w:tcPr>
          <w:p>
            <w:r>
              <w:t>11</w:t>
            </w:r>
          </w:p>
        </w:tc>
      </w:tr>
      <w:tr>
        <w:tc>
          <w:tcPr>
            <w:tcW w:type="dxa" w:w="1440"/>
          </w:tcPr>
          <w:p>
            <w:r>
              <w:t>136</w:t>
            </w:r>
          </w:p>
        </w:tc>
        <w:tc>
          <w:tcPr>
            <w:tcW w:type="dxa" w:w="1440"/>
          </w:tcPr>
          <w:p>
            <w:r>
              <w:t>CLINIQUE LAAFI ZAKA</w:t>
            </w:r>
          </w:p>
        </w:tc>
        <w:tc>
          <w:tcPr>
            <w:tcW w:type="dxa" w:w="1440"/>
          </w:tcPr>
          <w:p>
            <w:r>
              <w:t>119 550</w:t>
            </w:r>
          </w:p>
        </w:tc>
        <w:tc>
          <w:tcPr>
            <w:tcW w:type="dxa" w:w="1440"/>
          </w:tcPr>
          <w:p>
            <w:r>
              <w:t>3</w:t>
            </w:r>
          </w:p>
        </w:tc>
        <w:tc>
          <w:tcPr>
            <w:tcW w:type="dxa" w:w="1440"/>
          </w:tcPr>
          <w:p>
            <w:r>
              <w:t>39 850</w:t>
            </w:r>
          </w:p>
        </w:tc>
        <w:tc>
          <w:tcPr>
            <w:tcW w:type="dxa" w:w="1440"/>
          </w:tcPr>
          <w:p>
            <w:r>
              <w:t>2</w:t>
            </w:r>
          </w:p>
        </w:tc>
      </w:tr>
      <w:tr>
        <w:tc>
          <w:tcPr>
            <w:tcW w:type="dxa" w:w="1440"/>
          </w:tcPr>
          <w:p>
            <w:r>
              <w:t>137</w:t>
            </w:r>
          </w:p>
        </w:tc>
        <w:tc>
          <w:tcPr>
            <w:tcW w:type="dxa" w:w="1440"/>
          </w:tcPr>
          <w:p>
            <w:r>
              <w:t>PHARMACIE MARLASS</w:t>
            </w:r>
          </w:p>
        </w:tc>
        <w:tc>
          <w:tcPr>
            <w:tcW w:type="dxa" w:w="1440"/>
          </w:tcPr>
          <w:p>
            <w:r>
              <w:t>118 075</w:t>
            </w:r>
          </w:p>
        </w:tc>
        <w:tc>
          <w:tcPr>
            <w:tcW w:type="dxa" w:w="1440"/>
          </w:tcPr>
          <w:p>
            <w:r>
              <w:t>16</w:t>
            </w:r>
          </w:p>
        </w:tc>
        <w:tc>
          <w:tcPr>
            <w:tcW w:type="dxa" w:w="1440"/>
          </w:tcPr>
          <w:p>
            <w:r>
              <w:t>7 379,69</w:t>
            </w:r>
          </w:p>
        </w:tc>
        <w:tc>
          <w:tcPr>
            <w:tcW w:type="dxa" w:w="1440"/>
          </w:tcPr>
          <w:p>
            <w:r>
              <w:t>11</w:t>
            </w:r>
          </w:p>
        </w:tc>
      </w:tr>
      <w:tr>
        <w:tc>
          <w:tcPr>
            <w:tcW w:type="dxa" w:w="1440"/>
          </w:tcPr>
          <w:p>
            <w:r>
              <w:t>138</w:t>
            </w:r>
          </w:p>
        </w:tc>
        <w:tc>
          <w:tcPr>
            <w:tcW w:type="dxa" w:w="1440"/>
          </w:tcPr>
          <w:p>
            <w:r>
              <w:t>LAPAIRE</w:t>
            </w:r>
          </w:p>
        </w:tc>
        <w:tc>
          <w:tcPr>
            <w:tcW w:type="dxa" w:w="1440"/>
          </w:tcPr>
          <w:p>
            <w:r>
              <w:t>118 000</w:t>
            </w:r>
          </w:p>
        </w:tc>
        <w:tc>
          <w:tcPr>
            <w:tcW w:type="dxa" w:w="1440"/>
          </w:tcPr>
          <w:p>
            <w:r>
              <w:t>2</w:t>
            </w:r>
          </w:p>
        </w:tc>
        <w:tc>
          <w:tcPr>
            <w:tcW w:type="dxa" w:w="1440"/>
          </w:tcPr>
          <w:p>
            <w:r>
              <w:t>59 000</w:t>
            </w:r>
          </w:p>
        </w:tc>
        <w:tc>
          <w:tcPr>
            <w:tcW w:type="dxa" w:w="1440"/>
          </w:tcPr>
          <w:p>
            <w:r>
              <w:t>2</w:t>
            </w:r>
          </w:p>
        </w:tc>
      </w:tr>
      <w:tr>
        <w:tc>
          <w:tcPr>
            <w:tcW w:type="dxa" w:w="1440"/>
          </w:tcPr>
          <w:p>
            <w:r>
              <w:t>139</w:t>
            </w:r>
          </w:p>
        </w:tc>
        <w:tc>
          <w:tcPr>
            <w:tcW w:type="dxa" w:w="1440"/>
          </w:tcPr>
          <w:p>
            <w:r>
              <w:t>CM COMMUNAUTAIRE</w:t>
            </w:r>
          </w:p>
        </w:tc>
        <w:tc>
          <w:tcPr>
            <w:tcW w:type="dxa" w:w="1440"/>
          </w:tcPr>
          <w:p>
            <w:r>
              <w:t>115 650</w:t>
            </w:r>
          </w:p>
        </w:tc>
        <w:tc>
          <w:tcPr>
            <w:tcW w:type="dxa" w:w="1440"/>
          </w:tcPr>
          <w:p>
            <w:r>
              <w:t>4</w:t>
            </w:r>
          </w:p>
        </w:tc>
        <w:tc>
          <w:tcPr>
            <w:tcW w:type="dxa" w:w="1440"/>
          </w:tcPr>
          <w:p>
            <w:r>
              <w:t>28 912,50</w:t>
            </w:r>
          </w:p>
        </w:tc>
        <w:tc>
          <w:tcPr>
            <w:tcW w:type="dxa" w:w="1440"/>
          </w:tcPr>
          <w:p>
            <w:r>
              <w:t>2</w:t>
            </w:r>
          </w:p>
        </w:tc>
      </w:tr>
      <w:tr>
        <w:tc>
          <w:tcPr>
            <w:tcW w:type="dxa" w:w="1440"/>
          </w:tcPr>
          <w:p>
            <w:r>
              <w:t>140</w:t>
            </w:r>
          </w:p>
        </w:tc>
        <w:tc>
          <w:tcPr>
            <w:tcW w:type="dxa" w:w="1440"/>
          </w:tcPr>
          <w:p>
            <w:r>
              <w:t>PHARMACIE SAINT-BERNARD</w:t>
            </w:r>
          </w:p>
        </w:tc>
        <w:tc>
          <w:tcPr>
            <w:tcW w:type="dxa" w:w="1440"/>
          </w:tcPr>
          <w:p>
            <w:r>
              <w:t>115 151</w:t>
            </w:r>
          </w:p>
        </w:tc>
        <w:tc>
          <w:tcPr>
            <w:tcW w:type="dxa" w:w="1440"/>
          </w:tcPr>
          <w:p>
            <w:r>
              <w:t>4</w:t>
            </w:r>
          </w:p>
        </w:tc>
        <w:tc>
          <w:tcPr>
            <w:tcW w:type="dxa" w:w="1440"/>
          </w:tcPr>
          <w:p>
            <w:r>
              <w:t>28 787,75</w:t>
            </w:r>
          </w:p>
        </w:tc>
        <w:tc>
          <w:tcPr>
            <w:tcW w:type="dxa" w:w="1440"/>
          </w:tcPr>
          <w:p>
            <w:r>
              <w:t>3</w:t>
            </w:r>
          </w:p>
        </w:tc>
      </w:tr>
      <w:tr>
        <w:tc>
          <w:tcPr>
            <w:tcW w:type="dxa" w:w="1440"/>
          </w:tcPr>
          <w:p>
            <w:r>
              <w:t>141</w:t>
            </w:r>
          </w:p>
        </w:tc>
        <w:tc>
          <w:tcPr>
            <w:tcW w:type="dxa" w:w="1440"/>
          </w:tcPr>
          <w:p>
            <w:r>
              <w:t>PHARMACIE RAYIB-TIGA</w:t>
            </w:r>
          </w:p>
        </w:tc>
        <w:tc>
          <w:tcPr>
            <w:tcW w:type="dxa" w:w="1440"/>
          </w:tcPr>
          <w:p>
            <w:r>
              <w:t>115 034</w:t>
            </w:r>
          </w:p>
        </w:tc>
        <w:tc>
          <w:tcPr>
            <w:tcW w:type="dxa" w:w="1440"/>
          </w:tcPr>
          <w:p>
            <w:r>
              <w:t>20</w:t>
            </w:r>
          </w:p>
        </w:tc>
        <w:tc>
          <w:tcPr>
            <w:tcW w:type="dxa" w:w="1440"/>
          </w:tcPr>
          <w:p>
            <w:r>
              <w:t>5 751,70</w:t>
            </w:r>
          </w:p>
        </w:tc>
        <w:tc>
          <w:tcPr>
            <w:tcW w:type="dxa" w:w="1440"/>
          </w:tcPr>
          <w:p>
            <w:r>
              <w:t>7</w:t>
            </w:r>
          </w:p>
        </w:tc>
      </w:tr>
      <w:tr>
        <w:tc>
          <w:tcPr>
            <w:tcW w:type="dxa" w:w="1440"/>
          </w:tcPr>
          <w:p>
            <w:r>
              <w:t>142</w:t>
            </w:r>
          </w:p>
        </w:tc>
        <w:tc>
          <w:tcPr>
            <w:tcW w:type="dxa" w:w="1440"/>
          </w:tcPr>
          <w:p>
            <w:r>
              <w:t>ELICAN OPTIQUE</w:t>
            </w:r>
          </w:p>
        </w:tc>
        <w:tc>
          <w:tcPr>
            <w:tcW w:type="dxa" w:w="1440"/>
          </w:tcPr>
          <w:p>
            <w:r>
              <w:t>115 000</w:t>
            </w:r>
          </w:p>
        </w:tc>
        <w:tc>
          <w:tcPr>
            <w:tcW w:type="dxa" w:w="1440"/>
          </w:tcPr>
          <w:p>
            <w:r>
              <w:t>1</w:t>
            </w:r>
          </w:p>
        </w:tc>
        <w:tc>
          <w:tcPr>
            <w:tcW w:type="dxa" w:w="1440"/>
          </w:tcPr>
          <w:p>
            <w:r>
              <w:t>115 000</w:t>
            </w:r>
          </w:p>
        </w:tc>
        <w:tc>
          <w:tcPr>
            <w:tcW w:type="dxa" w:w="1440"/>
          </w:tcPr>
          <w:p>
            <w:r>
              <w:t>1</w:t>
            </w:r>
          </w:p>
        </w:tc>
      </w:tr>
      <w:tr>
        <w:tc>
          <w:tcPr>
            <w:tcW w:type="dxa" w:w="1440"/>
          </w:tcPr>
          <w:p>
            <w:r>
              <w:t>143</w:t>
            </w:r>
          </w:p>
        </w:tc>
        <w:tc>
          <w:tcPr>
            <w:tcW w:type="dxa" w:w="1440"/>
          </w:tcPr>
          <w:p>
            <w:r>
              <w:t>GRACIAS OPTIQUE</w:t>
            </w:r>
          </w:p>
        </w:tc>
        <w:tc>
          <w:tcPr>
            <w:tcW w:type="dxa" w:w="1440"/>
          </w:tcPr>
          <w:p>
            <w:r>
              <w:t>115 000</w:t>
            </w:r>
          </w:p>
        </w:tc>
        <w:tc>
          <w:tcPr>
            <w:tcW w:type="dxa" w:w="1440"/>
          </w:tcPr>
          <w:p>
            <w:r>
              <w:t>1</w:t>
            </w:r>
          </w:p>
        </w:tc>
        <w:tc>
          <w:tcPr>
            <w:tcW w:type="dxa" w:w="1440"/>
          </w:tcPr>
          <w:p>
            <w:r>
              <w:t>115 000</w:t>
            </w:r>
          </w:p>
        </w:tc>
        <w:tc>
          <w:tcPr>
            <w:tcW w:type="dxa" w:w="1440"/>
          </w:tcPr>
          <w:p>
            <w:r>
              <w:t>1</w:t>
            </w:r>
          </w:p>
        </w:tc>
      </w:tr>
      <w:tr>
        <w:tc>
          <w:tcPr>
            <w:tcW w:type="dxa" w:w="1440"/>
          </w:tcPr>
          <w:p>
            <w:r>
              <w:t>144</w:t>
            </w:r>
          </w:p>
        </w:tc>
        <w:tc>
          <w:tcPr>
            <w:tcW w:type="dxa" w:w="1440"/>
          </w:tcPr>
          <w:p>
            <w:r>
              <w:t>CLINIQUE DON ORIONE</w:t>
            </w:r>
          </w:p>
        </w:tc>
        <w:tc>
          <w:tcPr>
            <w:tcW w:type="dxa" w:w="1440"/>
          </w:tcPr>
          <w:p>
            <w:r>
              <w:t>114 725</w:t>
            </w:r>
          </w:p>
        </w:tc>
        <w:tc>
          <w:tcPr>
            <w:tcW w:type="dxa" w:w="1440"/>
          </w:tcPr>
          <w:p>
            <w:r>
              <w:t>8</w:t>
            </w:r>
          </w:p>
        </w:tc>
        <w:tc>
          <w:tcPr>
            <w:tcW w:type="dxa" w:w="1440"/>
          </w:tcPr>
          <w:p>
            <w:r>
              <w:t>14 340,62</w:t>
            </w:r>
          </w:p>
        </w:tc>
        <w:tc>
          <w:tcPr>
            <w:tcW w:type="dxa" w:w="1440"/>
          </w:tcPr>
          <w:p>
            <w:r>
              <w:t>5</w:t>
            </w:r>
          </w:p>
        </w:tc>
      </w:tr>
      <w:tr>
        <w:tc>
          <w:tcPr>
            <w:tcW w:type="dxa" w:w="1440"/>
          </w:tcPr>
          <w:p>
            <w:r>
              <w:t>145</w:t>
            </w:r>
          </w:p>
        </w:tc>
        <w:tc>
          <w:tcPr>
            <w:tcW w:type="dxa" w:w="1440"/>
          </w:tcPr>
          <w:p>
            <w:r>
              <w:t>PHARMACIE AMARO</w:t>
            </w:r>
          </w:p>
        </w:tc>
        <w:tc>
          <w:tcPr>
            <w:tcW w:type="dxa" w:w="1440"/>
          </w:tcPr>
          <w:p>
            <w:r>
              <w:t>114 320</w:t>
            </w:r>
          </w:p>
        </w:tc>
        <w:tc>
          <w:tcPr>
            <w:tcW w:type="dxa" w:w="1440"/>
          </w:tcPr>
          <w:p>
            <w:r>
              <w:t>20</w:t>
            </w:r>
          </w:p>
        </w:tc>
        <w:tc>
          <w:tcPr>
            <w:tcW w:type="dxa" w:w="1440"/>
          </w:tcPr>
          <w:p>
            <w:r>
              <w:t>5 716</w:t>
            </w:r>
          </w:p>
        </w:tc>
        <w:tc>
          <w:tcPr>
            <w:tcW w:type="dxa" w:w="1440"/>
          </w:tcPr>
          <w:p>
            <w:r>
              <w:t>18</w:t>
            </w:r>
          </w:p>
        </w:tc>
      </w:tr>
      <w:tr>
        <w:tc>
          <w:tcPr>
            <w:tcW w:type="dxa" w:w="1440"/>
          </w:tcPr>
          <w:p>
            <w:r>
              <w:t>146</w:t>
            </w:r>
          </w:p>
        </w:tc>
        <w:tc>
          <w:tcPr>
            <w:tcW w:type="dxa" w:w="1440"/>
          </w:tcPr>
          <w:p>
            <w:r>
              <w:t>CANDAF</w:t>
            </w:r>
          </w:p>
        </w:tc>
        <w:tc>
          <w:tcPr>
            <w:tcW w:type="dxa" w:w="1440"/>
          </w:tcPr>
          <w:p>
            <w:r>
              <w:t>114 175</w:t>
            </w:r>
          </w:p>
        </w:tc>
        <w:tc>
          <w:tcPr>
            <w:tcW w:type="dxa" w:w="1440"/>
          </w:tcPr>
          <w:p>
            <w:r>
              <w:t>19</w:t>
            </w:r>
          </w:p>
        </w:tc>
        <w:tc>
          <w:tcPr>
            <w:tcW w:type="dxa" w:w="1440"/>
          </w:tcPr>
          <w:p>
            <w:r>
              <w:t>6 009,21</w:t>
            </w:r>
          </w:p>
        </w:tc>
        <w:tc>
          <w:tcPr>
            <w:tcW w:type="dxa" w:w="1440"/>
          </w:tcPr>
          <w:p>
            <w:r>
              <w:t>11</w:t>
            </w:r>
          </w:p>
        </w:tc>
      </w:tr>
      <w:tr>
        <w:tc>
          <w:tcPr>
            <w:tcW w:type="dxa" w:w="1440"/>
          </w:tcPr>
          <w:p>
            <w:r>
              <w:t>147</w:t>
            </w:r>
          </w:p>
        </w:tc>
        <w:tc>
          <w:tcPr>
            <w:tcW w:type="dxa" w:w="1440"/>
          </w:tcPr>
          <w:p>
            <w:r>
              <w:t>DS SIGNONGHIN</w:t>
            </w:r>
          </w:p>
        </w:tc>
        <w:tc>
          <w:tcPr>
            <w:tcW w:type="dxa" w:w="1440"/>
          </w:tcPr>
          <w:p>
            <w:r>
              <w:t>114 175</w:t>
            </w:r>
          </w:p>
        </w:tc>
        <w:tc>
          <w:tcPr>
            <w:tcW w:type="dxa" w:w="1440"/>
          </w:tcPr>
          <w:p>
            <w:r>
              <w:t>14</w:t>
            </w:r>
          </w:p>
        </w:tc>
        <w:tc>
          <w:tcPr>
            <w:tcW w:type="dxa" w:w="1440"/>
          </w:tcPr>
          <w:p>
            <w:r>
              <w:t>8 155,36</w:t>
            </w:r>
          </w:p>
        </w:tc>
        <w:tc>
          <w:tcPr>
            <w:tcW w:type="dxa" w:w="1440"/>
          </w:tcPr>
          <w:p>
            <w:r>
              <w:t>3</w:t>
            </w:r>
          </w:p>
        </w:tc>
      </w:tr>
      <w:tr>
        <w:tc>
          <w:tcPr>
            <w:tcW w:type="dxa" w:w="1440"/>
          </w:tcPr>
          <w:p>
            <w:r>
              <w:t>148</w:t>
            </w:r>
          </w:p>
        </w:tc>
        <w:tc>
          <w:tcPr>
            <w:tcW w:type="dxa" w:w="1440"/>
          </w:tcPr>
          <w:p>
            <w:r>
              <w:t>CMA BOGODOGO</w:t>
            </w:r>
          </w:p>
        </w:tc>
        <w:tc>
          <w:tcPr>
            <w:tcW w:type="dxa" w:w="1440"/>
          </w:tcPr>
          <w:p>
            <w:r>
              <w:t>113 300</w:t>
            </w:r>
          </w:p>
        </w:tc>
        <w:tc>
          <w:tcPr>
            <w:tcW w:type="dxa" w:w="1440"/>
          </w:tcPr>
          <w:p>
            <w:r>
              <w:t>5</w:t>
            </w:r>
          </w:p>
        </w:tc>
        <w:tc>
          <w:tcPr>
            <w:tcW w:type="dxa" w:w="1440"/>
          </w:tcPr>
          <w:p>
            <w:r>
              <w:t>22 660</w:t>
            </w:r>
          </w:p>
        </w:tc>
        <w:tc>
          <w:tcPr>
            <w:tcW w:type="dxa" w:w="1440"/>
          </w:tcPr>
          <w:p>
            <w:r>
              <w:t>3</w:t>
            </w:r>
          </w:p>
        </w:tc>
      </w:tr>
      <w:tr>
        <w:tc>
          <w:tcPr>
            <w:tcW w:type="dxa" w:w="1440"/>
          </w:tcPr>
          <w:p>
            <w:r>
              <w:t>149</w:t>
            </w:r>
          </w:p>
        </w:tc>
        <w:tc>
          <w:tcPr>
            <w:tcW w:type="dxa" w:w="1440"/>
          </w:tcPr>
          <w:p>
            <w:r>
              <w:t>PHARMACIE LAAFIA</w:t>
            </w:r>
          </w:p>
        </w:tc>
        <w:tc>
          <w:tcPr>
            <w:tcW w:type="dxa" w:w="1440"/>
          </w:tcPr>
          <w:p>
            <w:r>
              <w:t>113 040</w:t>
            </w:r>
          </w:p>
        </w:tc>
        <w:tc>
          <w:tcPr>
            <w:tcW w:type="dxa" w:w="1440"/>
          </w:tcPr>
          <w:p>
            <w:r>
              <w:t>20</w:t>
            </w:r>
          </w:p>
        </w:tc>
        <w:tc>
          <w:tcPr>
            <w:tcW w:type="dxa" w:w="1440"/>
          </w:tcPr>
          <w:p>
            <w:r>
              <w:t>5 652</w:t>
            </w:r>
          </w:p>
        </w:tc>
        <w:tc>
          <w:tcPr>
            <w:tcW w:type="dxa" w:w="1440"/>
          </w:tcPr>
          <w:p>
            <w:r>
              <w:t>17</w:t>
            </w:r>
          </w:p>
        </w:tc>
      </w:tr>
      <w:tr>
        <w:tc>
          <w:tcPr>
            <w:tcW w:type="dxa" w:w="1440"/>
          </w:tcPr>
          <w:p>
            <w:r>
              <w:t>150</w:t>
            </w:r>
          </w:p>
        </w:tc>
        <w:tc>
          <w:tcPr>
            <w:tcW w:type="dxa" w:w="1440"/>
          </w:tcPr>
          <w:p>
            <w:r>
              <w:t>CENTRE MEDICAL AGIR (+OPHTALMOLOGIE)</w:t>
            </w:r>
          </w:p>
        </w:tc>
        <w:tc>
          <w:tcPr>
            <w:tcW w:type="dxa" w:w="1440"/>
          </w:tcPr>
          <w:p>
            <w:r>
              <w:t>112 000</w:t>
            </w:r>
          </w:p>
        </w:tc>
        <w:tc>
          <w:tcPr>
            <w:tcW w:type="dxa" w:w="1440"/>
          </w:tcPr>
          <w:p>
            <w:r>
              <w:t>6</w:t>
            </w:r>
          </w:p>
        </w:tc>
        <w:tc>
          <w:tcPr>
            <w:tcW w:type="dxa" w:w="1440"/>
          </w:tcPr>
          <w:p>
            <w:r>
              <w:t>18 666,67</w:t>
            </w:r>
          </w:p>
        </w:tc>
        <w:tc>
          <w:tcPr>
            <w:tcW w:type="dxa" w:w="1440"/>
          </w:tcPr>
          <w:p>
            <w:r>
              <w:t>5</w:t>
            </w:r>
          </w:p>
        </w:tc>
      </w:tr>
      <w:tr>
        <w:tc>
          <w:tcPr>
            <w:tcW w:type="dxa" w:w="1440"/>
          </w:tcPr>
          <w:p>
            <w:r>
              <w:t>151</w:t>
            </w:r>
          </w:p>
        </w:tc>
        <w:tc>
          <w:tcPr>
            <w:tcW w:type="dxa" w:w="1440"/>
          </w:tcPr>
          <w:p>
            <w:r>
              <w:t>PHARMACIE SAINTE THERESE ENFANT DE JESUS</w:t>
            </w:r>
          </w:p>
        </w:tc>
        <w:tc>
          <w:tcPr>
            <w:tcW w:type="dxa" w:w="1440"/>
          </w:tcPr>
          <w:p>
            <w:r>
              <w:t>111 600</w:t>
            </w:r>
          </w:p>
        </w:tc>
        <w:tc>
          <w:tcPr>
            <w:tcW w:type="dxa" w:w="1440"/>
          </w:tcPr>
          <w:p>
            <w:r>
              <w:t>11</w:t>
            </w:r>
          </w:p>
        </w:tc>
        <w:tc>
          <w:tcPr>
            <w:tcW w:type="dxa" w:w="1440"/>
          </w:tcPr>
          <w:p>
            <w:r>
              <w:t>10 145,45</w:t>
            </w:r>
          </w:p>
        </w:tc>
        <w:tc>
          <w:tcPr>
            <w:tcW w:type="dxa" w:w="1440"/>
          </w:tcPr>
          <w:p>
            <w:r>
              <w:t>1</w:t>
            </w:r>
          </w:p>
        </w:tc>
      </w:tr>
      <w:tr>
        <w:tc>
          <w:tcPr>
            <w:tcW w:type="dxa" w:w="1440"/>
          </w:tcPr>
          <w:p>
            <w:r>
              <w:t>152</w:t>
            </w:r>
          </w:p>
        </w:tc>
        <w:tc>
          <w:tcPr>
            <w:tcW w:type="dxa" w:w="1440"/>
          </w:tcPr>
          <w:p>
            <w:r>
              <w:t>PHARMACIE MINITCHÉ</w:t>
            </w:r>
          </w:p>
        </w:tc>
        <w:tc>
          <w:tcPr>
            <w:tcW w:type="dxa" w:w="1440"/>
          </w:tcPr>
          <w:p>
            <w:r>
              <w:t>110 303</w:t>
            </w:r>
          </w:p>
        </w:tc>
        <w:tc>
          <w:tcPr>
            <w:tcW w:type="dxa" w:w="1440"/>
          </w:tcPr>
          <w:p>
            <w:r>
              <w:t>9</w:t>
            </w:r>
          </w:p>
        </w:tc>
        <w:tc>
          <w:tcPr>
            <w:tcW w:type="dxa" w:w="1440"/>
          </w:tcPr>
          <w:p>
            <w:r>
              <w:t>12 255,89</w:t>
            </w:r>
          </w:p>
        </w:tc>
        <w:tc>
          <w:tcPr>
            <w:tcW w:type="dxa" w:w="1440"/>
          </w:tcPr>
          <w:p>
            <w:r>
              <w:t>7</w:t>
            </w:r>
          </w:p>
        </w:tc>
      </w:tr>
      <w:tr>
        <w:tc>
          <w:tcPr>
            <w:tcW w:type="dxa" w:w="1440"/>
          </w:tcPr>
          <w:p>
            <w:r>
              <w:t>153</w:t>
            </w:r>
          </w:p>
        </w:tc>
        <w:tc>
          <w:tcPr>
            <w:tcW w:type="dxa" w:w="1440"/>
          </w:tcPr>
          <w:p>
            <w:r>
              <w:t>CM FATIMA</w:t>
            </w:r>
          </w:p>
        </w:tc>
        <w:tc>
          <w:tcPr>
            <w:tcW w:type="dxa" w:w="1440"/>
          </w:tcPr>
          <w:p>
            <w:r>
              <w:t>110 100</w:t>
            </w:r>
          </w:p>
        </w:tc>
        <w:tc>
          <w:tcPr>
            <w:tcW w:type="dxa" w:w="1440"/>
          </w:tcPr>
          <w:p>
            <w:r>
              <w:t>17</w:t>
            </w:r>
          </w:p>
        </w:tc>
        <w:tc>
          <w:tcPr>
            <w:tcW w:type="dxa" w:w="1440"/>
          </w:tcPr>
          <w:p>
            <w:r>
              <w:t>6 476,47</w:t>
            </w:r>
          </w:p>
        </w:tc>
        <w:tc>
          <w:tcPr>
            <w:tcW w:type="dxa" w:w="1440"/>
          </w:tcPr>
          <w:p>
            <w:r>
              <w:t>9</w:t>
            </w:r>
          </w:p>
        </w:tc>
      </w:tr>
      <w:tr>
        <w:tc>
          <w:tcPr>
            <w:tcW w:type="dxa" w:w="1440"/>
          </w:tcPr>
          <w:p>
            <w:r>
              <w:t>154</w:t>
            </w:r>
          </w:p>
        </w:tc>
        <w:tc>
          <w:tcPr>
            <w:tcW w:type="dxa" w:w="1440"/>
          </w:tcPr>
          <w:p>
            <w:r>
              <w:t>OPTIQUE CRISTALIN</w:t>
            </w:r>
          </w:p>
        </w:tc>
        <w:tc>
          <w:tcPr>
            <w:tcW w:type="dxa" w:w="1440"/>
          </w:tcPr>
          <w:p>
            <w:r>
              <w:t>110 000</w:t>
            </w:r>
          </w:p>
        </w:tc>
        <w:tc>
          <w:tcPr>
            <w:tcW w:type="dxa" w:w="1440"/>
          </w:tcPr>
          <w:p>
            <w:r>
              <w:t>1</w:t>
            </w:r>
          </w:p>
        </w:tc>
        <w:tc>
          <w:tcPr>
            <w:tcW w:type="dxa" w:w="1440"/>
          </w:tcPr>
          <w:p>
            <w:r>
              <w:t>110 000</w:t>
            </w:r>
          </w:p>
        </w:tc>
        <w:tc>
          <w:tcPr>
            <w:tcW w:type="dxa" w:w="1440"/>
          </w:tcPr>
          <w:p>
            <w:r>
              <w:t>1</w:t>
            </w:r>
          </w:p>
        </w:tc>
      </w:tr>
      <w:tr>
        <w:tc>
          <w:tcPr>
            <w:tcW w:type="dxa" w:w="1440"/>
          </w:tcPr>
          <w:p>
            <w:r>
              <w:t>155</w:t>
            </w:r>
          </w:p>
        </w:tc>
        <w:tc>
          <w:tcPr>
            <w:tcW w:type="dxa" w:w="1440"/>
          </w:tcPr>
          <w:p>
            <w:r>
              <w:t>BOGODOGO</w:t>
            </w:r>
          </w:p>
        </w:tc>
        <w:tc>
          <w:tcPr>
            <w:tcW w:type="dxa" w:w="1440"/>
          </w:tcPr>
          <w:p>
            <w:r>
              <w:t>109 350</w:t>
            </w:r>
          </w:p>
        </w:tc>
        <w:tc>
          <w:tcPr>
            <w:tcW w:type="dxa" w:w="1440"/>
          </w:tcPr>
          <w:p>
            <w:r>
              <w:t>16</w:t>
            </w:r>
          </w:p>
        </w:tc>
        <w:tc>
          <w:tcPr>
            <w:tcW w:type="dxa" w:w="1440"/>
          </w:tcPr>
          <w:p>
            <w:r>
              <w:t>6 834,38</w:t>
            </w:r>
          </w:p>
        </w:tc>
        <w:tc>
          <w:tcPr>
            <w:tcW w:type="dxa" w:w="1440"/>
          </w:tcPr>
          <w:p>
            <w:r>
              <w:t>9</w:t>
            </w:r>
          </w:p>
        </w:tc>
      </w:tr>
      <w:tr>
        <w:tc>
          <w:tcPr>
            <w:tcW w:type="dxa" w:w="1440"/>
          </w:tcPr>
          <w:p>
            <w:r>
              <w:t>156</w:t>
            </w:r>
          </w:p>
        </w:tc>
        <w:tc>
          <w:tcPr>
            <w:tcW w:type="dxa" w:w="1440"/>
          </w:tcPr>
          <w:p>
            <w:r>
              <w:t>PHARMACIE BAO WEND SOM</w:t>
            </w:r>
          </w:p>
        </w:tc>
        <w:tc>
          <w:tcPr>
            <w:tcW w:type="dxa" w:w="1440"/>
          </w:tcPr>
          <w:p>
            <w:r>
              <w:t>108 985</w:t>
            </w:r>
          </w:p>
        </w:tc>
        <w:tc>
          <w:tcPr>
            <w:tcW w:type="dxa" w:w="1440"/>
          </w:tcPr>
          <w:p>
            <w:r>
              <w:t>15</w:t>
            </w:r>
          </w:p>
        </w:tc>
        <w:tc>
          <w:tcPr>
            <w:tcW w:type="dxa" w:w="1440"/>
          </w:tcPr>
          <w:p>
            <w:r>
              <w:t>7 265,67</w:t>
            </w:r>
          </w:p>
        </w:tc>
        <w:tc>
          <w:tcPr>
            <w:tcW w:type="dxa" w:w="1440"/>
          </w:tcPr>
          <w:p>
            <w:r>
              <w:t>12</w:t>
            </w:r>
          </w:p>
        </w:tc>
      </w:tr>
      <w:tr>
        <w:tc>
          <w:tcPr>
            <w:tcW w:type="dxa" w:w="1440"/>
          </w:tcPr>
          <w:p>
            <w:r>
              <w:t>157</w:t>
            </w:r>
          </w:p>
        </w:tc>
        <w:tc>
          <w:tcPr>
            <w:tcW w:type="dxa" w:w="1440"/>
          </w:tcPr>
          <w:p>
            <w:r>
              <w:t>PHARMACIE SIG-NONGIN</w:t>
            </w:r>
          </w:p>
        </w:tc>
        <w:tc>
          <w:tcPr>
            <w:tcW w:type="dxa" w:w="1440"/>
          </w:tcPr>
          <w:p>
            <w:r>
              <w:t>108 340</w:t>
            </w:r>
          </w:p>
        </w:tc>
        <w:tc>
          <w:tcPr>
            <w:tcW w:type="dxa" w:w="1440"/>
          </w:tcPr>
          <w:p>
            <w:r>
              <w:t>14</w:t>
            </w:r>
          </w:p>
        </w:tc>
        <w:tc>
          <w:tcPr>
            <w:tcW w:type="dxa" w:w="1440"/>
          </w:tcPr>
          <w:p>
            <w:r>
              <w:t>7 738,57</w:t>
            </w:r>
          </w:p>
        </w:tc>
        <w:tc>
          <w:tcPr>
            <w:tcW w:type="dxa" w:w="1440"/>
          </w:tcPr>
          <w:p>
            <w:r>
              <w:t>11</w:t>
            </w:r>
          </w:p>
        </w:tc>
      </w:tr>
      <w:tr>
        <w:tc>
          <w:tcPr>
            <w:tcW w:type="dxa" w:w="1440"/>
          </w:tcPr>
          <w:p>
            <w:r>
              <w:t>158</w:t>
            </w:r>
          </w:p>
        </w:tc>
        <w:tc>
          <w:tcPr>
            <w:tcW w:type="dxa" w:w="1440"/>
          </w:tcPr>
          <w:p>
            <w:r>
              <w:t>CLINIQUE KASSAM</w:t>
            </w:r>
          </w:p>
        </w:tc>
        <w:tc>
          <w:tcPr>
            <w:tcW w:type="dxa" w:w="1440"/>
          </w:tcPr>
          <w:p>
            <w:r>
              <w:t>107 625</w:t>
            </w:r>
          </w:p>
        </w:tc>
        <w:tc>
          <w:tcPr>
            <w:tcW w:type="dxa" w:w="1440"/>
          </w:tcPr>
          <w:p>
            <w:r>
              <w:t>3</w:t>
            </w:r>
          </w:p>
        </w:tc>
        <w:tc>
          <w:tcPr>
            <w:tcW w:type="dxa" w:w="1440"/>
          </w:tcPr>
          <w:p>
            <w:r>
              <w:t>35 875</w:t>
            </w:r>
          </w:p>
        </w:tc>
        <w:tc>
          <w:tcPr>
            <w:tcW w:type="dxa" w:w="1440"/>
          </w:tcPr>
          <w:p>
            <w:r>
              <w:t>1</w:t>
            </w:r>
          </w:p>
        </w:tc>
      </w:tr>
      <w:tr>
        <w:tc>
          <w:tcPr>
            <w:tcW w:type="dxa" w:w="1440"/>
          </w:tcPr>
          <w:p>
            <w:r>
              <w:t>159</w:t>
            </w:r>
          </w:p>
        </w:tc>
        <w:tc>
          <w:tcPr>
            <w:tcW w:type="dxa" w:w="1440"/>
          </w:tcPr>
          <w:p>
            <w:r>
              <w:t>CLINIQUE GRACE MARIE</w:t>
            </w:r>
          </w:p>
        </w:tc>
        <w:tc>
          <w:tcPr>
            <w:tcW w:type="dxa" w:w="1440"/>
          </w:tcPr>
          <w:p>
            <w:r>
              <w:t>107 000</w:t>
            </w:r>
          </w:p>
        </w:tc>
        <w:tc>
          <w:tcPr>
            <w:tcW w:type="dxa" w:w="1440"/>
          </w:tcPr>
          <w:p>
            <w:r>
              <w:t>4</w:t>
            </w:r>
          </w:p>
        </w:tc>
        <w:tc>
          <w:tcPr>
            <w:tcW w:type="dxa" w:w="1440"/>
          </w:tcPr>
          <w:p>
            <w:r>
              <w:t>26 750</w:t>
            </w:r>
          </w:p>
        </w:tc>
        <w:tc>
          <w:tcPr>
            <w:tcW w:type="dxa" w:w="1440"/>
          </w:tcPr>
          <w:p>
            <w:r>
              <w:t>1</w:t>
            </w:r>
          </w:p>
        </w:tc>
      </w:tr>
      <w:tr>
        <w:tc>
          <w:tcPr>
            <w:tcW w:type="dxa" w:w="1440"/>
          </w:tcPr>
          <w:p>
            <w:r>
              <w:t>160</w:t>
            </w:r>
          </w:p>
        </w:tc>
        <w:tc>
          <w:tcPr>
            <w:tcW w:type="dxa" w:w="1440"/>
          </w:tcPr>
          <w:p>
            <w:r>
              <w:t>CM MASSRO</w:t>
            </w:r>
          </w:p>
        </w:tc>
        <w:tc>
          <w:tcPr>
            <w:tcW w:type="dxa" w:w="1440"/>
          </w:tcPr>
          <w:p>
            <w:r>
              <w:t>105 200</w:t>
            </w:r>
          </w:p>
        </w:tc>
        <w:tc>
          <w:tcPr>
            <w:tcW w:type="dxa" w:w="1440"/>
          </w:tcPr>
          <w:p>
            <w:r>
              <w:t>3</w:t>
            </w:r>
          </w:p>
        </w:tc>
        <w:tc>
          <w:tcPr>
            <w:tcW w:type="dxa" w:w="1440"/>
          </w:tcPr>
          <w:p>
            <w:r>
              <w:t>35 066,67</w:t>
            </w:r>
          </w:p>
        </w:tc>
        <w:tc>
          <w:tcPr>
            <w:tcW w:type="dxa" w:w="1440"/>
          </w:tcPr>
          <w:p>
            <w:r>
              <w:t>1</w:t>
            </w:r>
          </w:p>
        </w:tc>
      </w:tr>
      <w:tr>
        <w:tc>
          <w:tcPr>
            <w:tcW w:type="dxa" w:w="1440"/>
          </w:tcPr>
          <w:p>
            <w:r>
              <w:t>161</w:t>
            </w:r>
          </w:p>
        </w:tc>
        <w:tc>
          <w:tcPr>
            <w:tcW w:type="dxa" w:w="1440"/>
          </w:tcPr>
          <w:p>
            <w:r>
              <w:t>CLINIQUE SAINT MARTIN</w:t>
            </w:r>
          </w:p>
        </w:tc>
        <w:tc>
          <w:tcPr>
            <w:tcW w:type="dxa" w:w="1440"/>
          </w:tcPr>
          <w:p>
            <w:r>
              <w:t>105 175</w:t>
            </w:r>
          </w:p>
        </w:tc>
        <w:tc>
          <w:tcPr>
            <w:tcW w:type="dxa" w:w="1440"/>
          </w:tcPr>
          <w:p>
            <w:r>
              <w:t>2</w:t>
            </w:r>
          </w:p>
        </w:tc>
        <w:tc>
          <w:tcPr>
            <w:tcW w:type="dxa" w:w="1440"/>
          </w:tcPr>
          <w:p>
            <w:r>
              <w:t>52 587,50</w:t>
            </w:r>
          </w:p>
        </w:tc>
        <w:tc>
          <w:tcPr>
            <w:tcW w:type="dxa" w:w="1440"/>
          </w:tcPr>
          <w:p>
            <w:r>
              <w:t>1</w:t>
            </w:r>
          </w:p>
        </w:tc>
      </w:tr>
      <w:tr>
        <w:tc>
          <w:tcPr>
            <w:tcW w:type="dxa" w:w="1440"/>
          </w:tcPr>
          <w:p>
            <w:r>
              <w:t>162</w:t>
            </w:r>
          </w:p>
        </w:tc>
        <w:tc>
          <w:tcPr>
            <w:tcW w:type="dxa" w:w="1440"/>
          </w:tcPr>
          <w:p>
            <w:r>
              <w:t>PHARMACIE RIVAGE</w:t>
            </w:r>
          </w:p>
        </w:tc>
        <w:tc>
          <w:tcPr>
            <w:tcW w:type="dxa" w:w="1440"/>
          </w:tcPr>
          <w:p>
            <w:r>
              <w:t>104 579</w:t>
            </w:r>
          </w:p>
        </w:tc>
        <w:tc>
          <w:tcPr>
            <w:tcW w:type="dxa" w:w="1440"/>
          </w:tcPr>
          <w:p>
            <w:r>
              <w:t>11</w:t>
            </w:r>
          </w:p>
        </w:tc>
        <w:tc>
          <w:tcPr>
            <w:tcW w:type="dxa" w:w="1440"/>
          </w:tcPr>
          <w:p>
            <w:r>
              <w:t>9 507,18</w:t>
            </w:r>
          </w:p>
        </w:tc>
        <w:tc>
          <w:tcPr>
            <w:tcW w:type="dxa" w:w="1440"/>
          </w:tcPr>
          <w:p>
            <w:r>
              <w:t>11</w:t>
            </w:r>
          </w:p>
        </w:tc>
      </w:tr>
      <w:tr>
        <w:tc>
          <w:tcPr>
            <w:tcW w:type="dxa" w:w="1440"/>
          </w:tcPr>
          <w:p>
            <w:r>
              <w:t>163</w:t>
            </w:r>
          </w:p>
        </w:tc>
        <w:tc>
          <w:tcPr>
            <w:tcW w:type="dxa" w:w="1440"/>
          </w:tcPr>
          <w:p>
            <w:r>
              <w:t>YALGADO</w:t>
            </w:r>
          </w:p>
        </w:tc>
        <w:tc>
          <w:tcPr>
            <w:tcW w:type="dxa" w:w="1440"/>
          </w:tcPr>
          <w:p>
            <w:r>
              <w:t>104 550</w:t>
            </w:r>
          </w:p>
        </w:tc>
        <w:tc>
          <w:tcPr>
            <w:tcW w:type="dxa" w:w="1440"/>
          </w:tcPr>
          <w:p>
            <w:r>
              <w:t>1</w:t>
            </w:r>
          </w:p>
        </w:tc>
        <w:tc>
          <w:tcPr>
            <w:tcW w:type="dxa" w:w="1440"/>
          </w:tcPr>
          <w:p>
            <w:r>
              <w:t>104 550</w:t>
            </w:r>
          </w:p>
        </w:tc>
        <w:tc>
          <w:tcPr>
            <w:tcW w:type="dxa" w:w="1440"/>
          </w:tcPr>
          <w:p>
            <w:r>
              <w:t>1</w:t>
            </w:r>
          </w:p>
        </w:tc>
      </w:tr>
      <w:tr>
        <w:tc>
          <w:tcPr>
            <w:tcW w:type="dxa" w:w="1440"/>
          </w:tcPr>
          <w:p>
            <w:r>
              <w:t>164</w:t>
            </w:r>
          </w:p>
        </w:tc>
        <w:tc>
          <w:tcPr>
            <w:tcW w:type="dxa" w:w="1440"/>
          </w:tcPr>
          <w:p>
            <w:r>
              <w:t>SAINTE CAMILLE</w:t>
            </w:r>
          </w:p>
        </w:tc>
        <w:tc>
          <w:tcPr>
            <w:tcW w:type="dxa" w:w="1440"/>
          </w:tcPr>
          <w:p>
            <w:r>
              <w:t>104 200</w:t>
            </w:r>
          </w:p>
        </w:tc>
        <w:tc>
          <w:tcPr>
            <w:tcW w:type="dxa" w:w="1440"/>
          </w:tcPr>
          <w:p>
            <w:r>
              <w:t>2</w:t>
            </w:r>
          </w:p>
        </w:tc>
        <w:tc>
          <w:tcPr>
            <w:tcW w:type="dxa" w:w="1440"/>
          </w:tcPr>
          <w:p>
            <w:r>
              <w:t>52 100</w:t>
            </w:r>
          </w:p>
        </w:tc>
        <w:tc>
          <w:tcPr>
            <w:tcW w:type="dxa" w:w="1440"/>
          </w:tcPr>
          <w:p>
            <w:r>
              <w:t>2</w:t>
            </w:r>
          </w:p>
        </w:tc>
      </w:tr>
      <w:tr>
        <w:tc>
          <w:tcPr>
            <w:tcW w:type="dxa" w:w="1440"/>
          </w:tcPr>
          <w:p>
            <w:r>
              <w:t>165</w:t>
            </w:r>
          </w:p>
        </w:tc>
        <w:tc>
          <w:tcPr>
            <w:tcW w:type="dxa" w:w="1440"/>
          </w:tcPr>
          <w:p>
            <w:r>
              <w:t>PHARMACIE CHRISTVI</w:t>
            </w:r>
          </w:p>
        </w:tc>
        <w:tc>
          <w:tcPr>
            <w:tcW w:type="dxa" w:w="1440"/>
          </w:tcPr>
          <w:p>
            <w:r>
              <w:t>103 775</w:t>
            </w:r>
          </w:p>
        </w:tc>
        <w:tc>
          <w:tcPr>
            <w:tcW w:type="dxa" w:w="1440"/>
          </w:tcPr>
          <w:p>
            <w:r>
              <w:t>10</w:t>
            </w:r>
          </w:p>
        </w:tc>
        <w:tc>
          <w:tcPr>
            <w:tcW w:type="dxa" w:w="1440"/>
          </w:tcPr>
          <w:p>
            <w:r>
              <w:t>10 377,50</w:t>
            </w:r>
          </w:p>
        </w:tc>
        <w:tc>
          <w:tcPr>
            <w:tcW w:type="dxa" w:w="1440"/>
          </w:tcPr>
          <w:p>
            <w:r>
              <w:t>5</w:t>
            </w:r>
          </w:p>
        </w:tc>
      </w:tr>
      <w:tr>
        <w:tc>
          <w:tcPr>
            <w:tcW w:type="dxa" w:w="1440"/>
          </w:tcPr>
          <w:p>
            <w:r>
              <w:t>166</w:t>
            </w:r>
          </w:p>
        </w:tc>
        <w:tc>
          <w:tcPr>
            <w:tcW w:type="dxa" w:w="1440"/>
          </w:tcPr>
          <w:p>
            <w:r>
              <w:t>DS BOULMIOUGOU</w:t>
            </w:r>
          </w:p>
        </w:tc>
        <w:tc>
          <w:tcPr>
            <w:tcW w:type="dxa" w:w="1440"/>
          </w:tcPr>
          <w:p>
            <w:r>
              <w:t>103 175</w:t>
            </w:r>
          </w:p>
        </w:tc>
        <w:tc>
          <w:tcPr>
            <w:tcW w:type="dxa" w:w="1440"/>
          </w:tcPr>
          <w:p>
            <w:r>
              <w:t>24</w:t>
            </w:r>
          </w:p>
        </w:tc>
        <w:tc>
          <w:tcPr>
            <w:tcW w:type="dxa" w:w="1440"/>
          </w:tcPr>
          <w:p>
            <w:r>
              <w:t>4 298,96</w:t>
            </w:r>
          </w:p>
        </w:tc>
        <w:tc>
          <w:tcPr>
            <w:tcW w:type="dxa" w:w="1440"/>
          </w:tcPr>
          <w:p>
            <w:r>
              <w:t>17</w:t>
            </w:r>
          </w:p>
        </w:tc>
      </w:tr>
      <w:tr>
        <w:tc>
          <w:tcPr>
            <w:tcW w:type="dxa" w:w="1440"/>
          </w:tcPr>
          <w:p>
            <w:r>
              <w:t>167</w:t>
            </w:r>
          </w:p>
        </w:tc>
        <w:tc>
          <w:tcPr>
            <w:tcW w:type="dxa" w:w="1440"/>
          </w:tcPr>
          <w:p>
            <w:r>
              <w:t>TINGANDOGO</w:t>
            </w:r>
          </w:p>
        </w:tc>
        <w:tc>
          <w:tcPr>
            <w:tcW w:type="dxa" w:w="1440"/>
          </w:tcPr>
          <w:p>
            <w:r>
              <w:t>103 115</w:t>
            </w:r>
          </w:p>
        </w:tc>
        <w:tc>
          <w:tcPr>
            <w:tcW w:type="dxa" w:w="1440"/>
          </w:tcPr>
          <w:p>
            <w:r>
              <w:t>1</w:t>
            </w:r>
          </w:p>
        </w:tc>
        <w:tc>
          <w:tcPr>
            <w:tcW w:type="dxa" w:w="1440"/>
          </w:tcPr>
          <w:p>
            <w:r>
              <w:t>103 115</w:t>
            </w:r>
          </w:p>
        </w:tc>
        <w:tc>
          <w:tcPr>
            <w:tcW w:type="dxa" w:w="1440"/>
          </w:tcPr>
          <w:p>
            <w:r>
              <w:t>1</w:t>
            </w:r>
          </w:p>
        </w:tc>
      </w:tr>
      <w:tr>
        <w:tc>
          <w:tcPr>
            <w:tcW w:type="dxa" w:w="1440"/>
          </w:tcPr>
          <w:p>
            <w:r>
              <w:t>168</w:t>
            </w:r>
          </w:p>
        </w:tc>
        <w:tc>
          <w:tcPr>
            <w:tcW w:type="dxa" w:w="1440"/>
          </w:tcPr>
          <w:p>
            <w:r>
              <w:t>PHARMACIE LOUIS PASTEUR</w:t>
            </w:r>
          </w:p>
        </w:tc>
        <w:tc>
          <w:tcPr>
            <w:tcW w:type="dxa" w:w="1440"/>
          </w:tcPr>
          <w:p>
            <w:r>
              <w:t>102 824</w:t>
            </w:r>
          </w:p>
        </w:tc>
        <w:tc>
          <w:tcPr>
            <w:tcW w:type="dxa" w:w="1440"/>
          </w:tcPr>
          <w:p>
            <w:r>
              <w:t>8</w:t>
            </w:r>
          </w:p>
        </w:tc>
        <w:tc>
          <w:tcPr>
            <w:tcW w:type="dxa" w:w="1440"/>
          </w:tcPr>
          <w:p>
            <w:r>
              <w:t>12 853</w:t>
            </w:r>
          </w:p>
        </w:tc>
        <w:tc>
          <w:tcPr>
            <w:tcW w:type="dxa" w:w="1440"/>
          </w:tcPr>
          <w:p>
            <w:r>
              <w:t>5</w:t>
            </w:r>
          </w:p>
        </w:tc>
      </w:tr>
      <w:tr>
        <w:tc>
          <w:tcPr>
            <w:tcW w:type="dxa" w:w="1440"/>
          </w:tcPr>
          <w:p>
            <w:r>
              <w:t>169</w:t>
            </w:r>
          </w:p>
        </w:tc>
        <w:tc>
          <w:tcPr>
            <w:tcW w:type="dxa" w:w="1440"/>
          </w:tcPr>
          <w:p>
            <w:r>
              <w:t>TRECO OPTIQUE</w:t>
            </w:r>
          </w:p>
        </w:tc>
        <w:tc>
          <w:tcPr>
            <w:tcW w:type="dxa" w:w="1440"/>
          </w:tcPr>
          <w:p>
            <w:r>
              <w:t>102 500</w:t>
            </w:r>
          </w:p>
        </w:tc>
        <w:tc>
          <w:tcPr>
            <w:tcW w:type="dxa" w:w="1440"/>
          </w:tcPr>
          <w:p>
            <w:r>
              <w:t>1</w:t>
            </w:r>
          </w:p>
        </w:tc>
        <w:tc>
          <w:tcPr>
            <w:tcW w:type="dxa" w:w="1440"/>
          </w:tcPr>
          <w:p>
            <w:r>
              <w:t>102 500</w:t>
            </w:r>
          </w:p>
        </w:tc>
        <w:tc>
          <w:tcPr>
            <w:tcW w:type="dxa" w:w="1440"/>
          </w:tcPr>
          <w:p>
            <w:r>
              <w:t>1</w:t>
            </w:r>
          </w:p>
        </w:tc>
      </w:tr>
      <w:tr>
        <w:tc>
          <w:tcPr>
            <w:tcW w:type="dxa" w:w="1440"/>
          </w:tcPr>
          <w:p>
            <w:r>
              <w:t>170</w:t>
            </w:r>
          </w:p>
        </w:tc>
        <w:tc>
          <w:tcPr>
            <w:tcW w:type="dxa" w:w="1440"/>
          </w:tcPr>
          <w:p>
            <w:r>
              <w:t>PHARMACIE LE ROCHER</w:t>
            </w:r>
          </w:p>
        </w:tc>
        <w:tc>
          <w:tcPr>
            <w:tcW w:type="dxa" w:w="1440"/>
          </w:tcPr>
          <w:p>
            <w:r>
              <w:t>102 195</w:t>
            </w:r>
          </w:p>
        </w:tc>
        <w:tc>
          <w:tcPr>
            <w:tcW w:type="dxa" w:w="1440"/>
          </w:tcPr>
          <w:p>
            <w:r>
              <w:t>9</w:t>
            </w:r>
          </w:p>
        </w:tc>
        <w:tc>
          <w:tcPr>
            <w:tcW w:type="dxa" w:w="1440"/>
          </w:tcPr>
          <w:p>
            <w:r>
              <w:t>11 355</w:t>
            </w:r>
          </w:p>
        </w:tc>
        <w:tc>
          <w:tcPr>
            <w:tcW w:type="dxa" w:w="1440"/>
          </w:tcPr>
          <w:p>
            <w:r>
              <w:t>9</w:t>
            </w:r>
          </w:p>
        </w:tc>
      </w:tr>
      <w:tr>
        <w:tc>
          <w:tcPr>
            <w:tcW w:type="dxa" w:w="1440"/>
          </w:tcPr>
          <w:p>
            <w:r>
              <w:t>171</w:t>
            </w:r>
          </w:p>
        </w:tc>
        <w:tc>
          <w:tcPr>
            <w:tcW w:type="dxa" w:w="1440"/>
          </w:tcPr>
          <w:p>
            <w:r>
              <w:t>CLINIQUE EMERODE</w:t>
            </w:r>
          </w:p>
        </w:tc>
        <w:tc>
          <w:tcPr>
            <w:tcW w:type="dxa" w:w="1440"/>
          </w:tcPr>
          <w:p>
            <w:r>
              <w:t>101 000</w:t>
            </w:r>
          </w:p>
        </w:tc>
        <w:tc>
          <w:tcPr>
            <w:tcW w:type="dxa" w:w="1440"/>
          </w:tcPr>
          <w:p>
            <w:r>
              <w:t>2</w:t>
            </w:r>
          </w:p>
        </w:tc>
        <w:tc>
          <w:tcPr>
            <w:tcW w:type="dxa" w:w="1440"/>
          </w:tcPr>
          <w:p>
            <w:r>
              <w:t>50 500</w:t>
            </w:r>
          </w:p>
        </w:tc>
        <w:tc>
          <w:tcPr>
            <w:tcW w:type="dxa" w:w="1440"/>
          </w:tcPr>
          <w:p>
            <w:r>
              <w:t>2</w:t>
            </w:r>
          </w:p>
        </w:tc>
      </w:tr>
      <w:tr>
        <w:tc>
          <w:tcPr>
            <w:tcW w:type="dxa" w:w="1440"/>
          </w:tcPr>
          <w:p>
            <w:r>
              <w:t>172</w:t>
            </w:r>
          </w:p>
        </w:tc>
        <w:tc>
          <w:tcPr>
            <w:tcW w:type="dxa" w:w="1440"/>
          </w:tcPr>
          <w:p>
            <w:r>
              <w:t>DON ORIONE</w:t>
            </w:r>
          </w:p>
        </w:tc>
        <w:tc>
          <w:tcPr>
            <w:tcW w:type="dxa" w:w="1440"/>
          </w:tcPr>
          <w:p>
            <w:r>
              <w:t>100 550</w:t>
            </w:r>
          </w:p>
        </w:tc>
        <w:tc>
          <w:tcPr>
            <w:tcW w:type="dxa" w:w="1440"/>
          </w:tcPr>
          <w:p>
            <w:r>
              <w:t>12</w:t>
            </w:r>
          </w:p>
        </w:tc>
        <w:tc>
          <w:tcPr>
            <w:tcW w:type="dxa" w:w="1440"/>
          </w:tcPr>
          <w:p>
            <w:r>
              <w:t>8 379,17</w:t>
            </w:r>
          </w:p>
        </w:tc>
        <w:tc>
          <w:tcPr>
            <w:tcW w:type="dxa" w:w="1440"/>
          </w:tcPr>
          <w:p>
            <w:r>
              <w:t>4</w:t>
            </w:r>
          </w:p>
        </w:tc>
      </w:tr>
      <w:tr>
        <w:tc>
          <w:tcPr>
            <w:tcW w:type="dxa" w:w="1440"/>
          </w:tcPr>
          <w:p>
            <w:r>
              <w:t>173</w:t>
            </w:r>
          </w:p>
        </w:tc>
        <w:tc>
          <w:tcPr>
            <w:tcW w:type="dxa" w:w="1440"/>
          </w:tcPr>
          <w:p>
            <w:r>
              <w:t>PHARMACIE FRATERNITE</w:t>
            </w:r>
          </w:p>
        </w:tc>
        <w:tc>
          <w:tcPr>
            <w:tcW w:type="dxa" w:w="1440"/>
          </w:tcPr>
          <w:p>
            <w:r>
              <w:t>100 150</w:t>
            </w:r>
          </w:p>
        </w:tc>
        <w:tc>
          <w:tcPr>
            <w:tcW w:type="dxa" w:w="1440"/>
          </w:tcPr>
          <w:p>
            <w:r>
              <w:t>15</w:t>
            </w:r>
          </w:p>
        </w:tc>
        <w:tc>
          <w:tcPr>
            <w:tcW w:type="dxa" w:w="1440"/>
          </w:tcPr>
          <w:p>
            <w:r>
              <w:t>6 676,67</w:t>
            </w:r>
          </w:p>
        </w:tc>
        <w:tc>
          <w:tcPr>
            <w:tcW w:type="dxa" w:w="1440"/>
          </w:tcPr>
          <w:p>
            <w:r>
              <w:t>15</w:t>
            </w:r>
          </w:p>
        </w:tc>
      </w:tr>
      <w:tr>
        <w:tc>
          <w:tcPr>
            <w:tcW w:type="dxa" w:w="1440"/>
          </w:tcPr>
          <w:p>
            <w:r>
              <w:t>174</w:t>
            </w:r>
          </w:p>
        </w:tc>
        <w:tc>
          <w:tcPr>
            <w:tcW w:type="dxa" w:w="1440"/>
          </w:tcPr>
          <w:p>
            <w:r>
              <w:t>PHARMACIE HAYATT</w:t>
            </w:r>
          </w:p>
        </w:tc>
        <w:tc>
          <w:tcPr>
            <w:tcW w:type="dxa" w:w="1440"/>
          </w:tcPr>
          <w:p>
            <w:r>
              <w:t>100 080</w:t>
            </w:r>
          </w:p>
        </w:tc>
        <w:tc>
          <w:tcPr>
            <w:tcW w:type="dxa" w:w="1440"/>
          </w:tcPr>
          <w:p>
            <w:r>
              <w:t>6</w:t>
            </w:r>
          </w:p>
        </w:tc>
        <w:tc>
          <w:tcPr>
            <w:tcW w:type="dxa" w:w="1440"/>
          </w:tcPr>
          <w:p>
            <w:r>
              <w:t>16 680</w:t>
            </w:r>
          </w:p>
        </w:tc>
        <w:tc>
          <w:tcPr>
            <w:tcW w:type="dxa" w:w="1440"/>
          </w:tcPr>
          <w:p>
            <w:r>
              <w:t>3</w:t>
            </w:r>
          </w:p>
        </w:tc>
      </w:tr>
      <w:tr>
        <w:tc>
          <w:tcPr>
            <w:tcW w:type="dxa" w:w="1440"/>
          </w:tcPr>
          <w:p>
            <w:r>
              <w:t>175</w:t>
            </w:r>
          </w:p>
        </w:tc>
        <w:tc>
          <w:tcPr>
            <w:tcW w:type="dxa" w:w="1440"/>
          </w:tcPr>
          <w:p>
            <w:r>
              <w:t>CHEZ L'OPTICIEN</w:t>
            </w:r>
          </w:p>
        </w:tc>
        <w:tc>
          <w:tcPr>
            <w:tcW w:type="dxa" w:w="1440"/>
          </w:tcPr>
          <w:p>
            <w:r>
              <w:t>100 000</w:t>
            </w:r>
          </w:p>
        </w:tc>
        <w:tc>
          <w:tcPr>
            <w:tcW w:type="dxa" w:w="1440"/>
          </w:tcPr>
          <w:p>
            <w:r>
              <w:t>1</w:t>
            </w:r>
          </w:p>
        </w:tc>
        <w:tc>
          <w:tcPr>
            <w:tcW w:type="dxa" w:w="1440"/>
          </w:tcPr>
          <w:p>
            <w:r>
              <w:t>100 000</w:t>
            </w:r>
          </w:p>
        </w:tc>
        <w:tc>
          <w:tcPr>
            <w:tcW w:type="dxa" w:w="1440"/>
          </w:tcPr>
          <w:p>
            <w:r>
              <w:t>1</w:t>
            </w:r>
          </w:p>
        </w:tc>
      </w:tr>
      <w:tr>
        <w:tc>
          <w:tcPr>
            <w:tcW w:type="dxa" w:w="1440"/>
          </w:tcPr>
          <w:p>
            <w:r>
              <w:t>176</w:t>
            </w:r>
          </w:p>
        </w:tc>
        <w:tc>
          <w:tcPr>
            <w:tcW w:type="dxa" w:w="1440"/>
          </w:tcPr>
          <w:p>
            <w:r>
              <w:t>SAINT TRINITE</w:t>
            </w:r>
          </w:p>
        </w:tc>
        <w:tc>
          <w:tcPr>
            <w:tcW w:type="dxa" w:w="1440"/>
          </w:tcPr>
          <w:p>
            <w:r>
              <w:t>100 000</w:t>
            </w:r>
          </w:p>
        </w:tc>
        <w:tc>
          <w:tcPr>
            <w:tcW w:type="dxa" w:w="1440"/>
          </w:tcPr>
          <w:p>
            <w:r>
              <w:t>1</w:t>
            </w:r>
          </w:p>
        </w:tc>
        <w:tc>
          <w:tcPr>
            <w:tcW w:type="dxa" w:w="1440"/>
          </w:tcPr>
          <w:p>
            <w:r>
              <w:t>100 000</w:t>
            </w:r>
          </w:p>
        </w:tc>
        <w:tc>
          <w:tcPr>
            <w:tcW w:type="dxa" w:w="1440"/>
          </w:tcPr>
          <w:p>
            <w:r>
              <w:t>1</w:t>
            </w:r>
          </w:p>
        </w:tc>
      </w:tr>
      <w:tr>
        <w:tc>
          <w:tcPr>
            <w:tcW w:type="dxa" w:w="1440"/>
          </w:tcPr>
          <w:p>
            <w:r>
              <w:t>177</w:t>
            </w:r>
          </w:p>
        </w:tc>
        <w:tc>
          <w:tcPr>
            <w:tcW w:type="dxa" w:w="1440"/>
          </w:tcPr>
          <w:p>
            <w:r>
              <w:t>ORDRE DE MALTE</w:t>
            </w:r>
          </w:p>
        </w:tc>
        <w:tc>
          <w:tcPr>
            <w:tcW w:type="dxa" w:w="1440"/>
          </w:tcPr>
          <w:p>
            <w:r>
              <w:t>100 000</w:t>
            </w:r>
          </w:p>
        </w:tc>
        <w:tc>
          <w:tcPr>
            <w:tcW w:type="dxa" w:w="1440"/>
          </w:tcPr>
          <w:p>
            <w:r>
              <w:t>2</w:t>
            </w:r>
          </w:p>
        </w:tc>
        <w:tc>
          <w:tcPr>
            <w:tcW w:type="dxa" w:w="1440"/>
          </w:tcPr>
          <w:p>
            <w:r>
              <w:t>50 000</w:t>
            </w:r>
          </w:p>
        </w:tc>
        <w:tc>
          <w:tcPr>
            <w:tcW w:type="dxa" w:w="1440"/>
          </w:tcPr>
          <w:p>
            <w:r>
              <w:t>1</w:t>
            </w:r>
          </w:p>
        </w:tc>
      </w:tr>
      <w:tr>
        <w:tc>
          <w:tcPr>
            <w:tcW w:type="dxa" w:w="1440"/>
          </w:tcPr>
          <w:p>
            <w:r>
              <w:t>178</w:t>
            </w:r>
          </w:p>
        </w:tc>
        <w:tc>
          <w:tcPr>
            <w:tcW w:type="dxa" w:w="1440"/>
          </w:tcPr>
          <w:p>
            <w:r>
              <w:t>CENTRE MEDICAL KOMBIA</w:t>
            </w:r>
          </w:p>
        </w:tc>
        <w:tc>
          <w:tcPr>
            <w:tcW w:type="dxa" w:w="1440"/>
          </w:tcPr>
          <w:p>
            <w:r>
              <w:t>99 850</w:t>
            </w:r>
          </w:p>
        </w:tc>
        <w:tc>
          <w:tcPr>
            <w:tcW w:type="dxa" w:w="1440"/>
          </w:tcPr>
          <w:p>
            <w:r>
              <w:t>7</w:t>
            </w:r>
          </w:p>
        </w:tc>
        <w:tc>
          <w:tcPr>
            <w:tcW w:type="dxa" w:w="1440"/>
          </w:tcPr>
          <w:p>
            <w:r>
              <w:t>14 264,29</w:t>
            </w:r>
          </w:p>
        </w:tc>
        <w:tc>
          <w:tcPr>
            <w:tcW w:type="dxa" w:w="1440"/>
          </w:tcPr>
          <w:p>
            <w:r>
              <w:t>2</w:t>
            </w:r>
          </w:p>
        </w:tc>
      </w:tr>
      <w:tr>
        <w:tc>
          <w:tcPr>
            <w:tcW w:type="dxa" w:w="1440"/>
          </w:tcPr>
          <w:p>
            <w:r>
              <w:t>179</w:t>
            </w:r>
          </w:p>
        </w:tc>
        <w:tc>
          <w:tcPr>
            <w:tcW w:type="dxa" w:w="1440"/>
          </w:tcPr>
          <w:p>
            <w:r>
              <w:t>PHARMACIE BELLE-VILLE</w:t>
            </w:r>
          </w:p>
        </w:tc>
        <w:tc>
          <w:tcPr>
            <w:tcW w:type="dxa" w:w="1440"/>
          </w:tcPr>
          <w:p>
            <w:r>
              <w:t>98 575</w:t>
            </w:r>
          </w:p>
        </w:tc>
        <w:tc>
          <w:tcPr>
            <w:tcW w:type="dxa" w:w="1440"/>
          </w:tcPr>
          <w:p>
            <w:r>
              <w:t>11</w:t>
            </w:r>
          </w:p>
        </w:tc>
        <w:tc>
          <w:tcPr>
            <w:tcW w:type="dxa" w:w="1440"/>
          </w:tcPr>
          <w:p>
            <w:r>
              <w:t>8 961,36</w:t>
            </w:r>
          </w:p>
        </w:tc>
        <w:tc>
          <w:tcPr>
            <w:tcW w:type="dxa" w:w="1440"/>
          </w:tcPr>
          <w:p>
            <w:r>
              <w:t>7</w:t>
            </w:r>
          </w:p>
        </w:tc>
      </w:tr>
      <w:tr>
        <w:tc>
          <w:tcPr>
            <w:tcW w:type="dxa" w:w="1440"/>
          </w:tcPr>
          <w:p>
            <w:r>
              <w:t>180</w:t>
            </w:r>
          </w:p>
        </w:tc>
        <w:tc>
          <w:tcPr>
            <w:tcW w:type="dxa" w:w="1440"/>
          </w:tcPr>
          <w:p>
            <w:r>
              <w:t>CHU CDG</w:t>
            </w:r>
          </w:p>
        </w:tc>
        <w:tc>
          <w:tcPr>
            <w:tcW w:type="dxa" w:w="1440"/>
          </w:tcPr>
          <w:p>
            <w:r>
              <w:t>97 750</w:t>
            </w:r>
          </w:p>
        </w:tc>
        <w:tc>
          <w:tcPr>
            <w:tcW w:type="dxa" w:w="1440"/>
          </w:tcPr>
          <w:p>
            <w:r>
              <w:t>3</w:t>
            </w:r>
          </w:p>
        </w:tc>
        <w:tc>
          <w:tcPr>
            <w:tcW w:type="dxa" w:w="1440"/>
          </w:tcPr>
          <w:p>
            <w:r>
              <w:t>32 583,33</w:t>
            </w:r>
          </w:p>
        </w:tc>
        <w:tc>
          <w:tcPr>
            <w:tcW w:type="dxa" w:w="1440"/>
          </w:tcPr>
          <w:p>
            <w:r>
              <w:t>2</w:t>
            </w:r>
          </w:p>
        </w:tc>
      </w:tr>
      <w:tr>
        <w:tc>
          <w:tcPr>
            <w:tcW w:type="dxa" w:w="1440"/>
          </w:tcPr>
          <w:p>
            <w:r>
              <w:t>181</w:t>
            </w:r>
          </w:p>
        </w:tc>
        <w:tc>
          <w:tcPr>
            <w:tcW w:type="dxa" w:w="1440"/>
          </w:tcPr>
          <w:p>
            <w:r>
              <w:t>CABINET PANG YA WENDE</w:t>
            </w:r>
          </w:p>
        </w:tc>
        <w:tc>
          <w:tcPr>
            <w:tcW w:type="dxa" w:w="1440"/>
          </w:tcPr>
          <w:p>
            <w:r>
              <w:t>96 950</w:t>
            </w:r>
          </w:p>
        </w:tc>
        <w:tc>
          <w:tcPr>
            <w:tcW w:type="dxa" w:w="1440"/>
          </w:tcPr>
          <w:p>
            <w:r>
              <w:t>8</w:t>
            </w:r>
          </w:p>
        </w:tc>
        <w:tc>
          <w:tcPr>
            <w:tcW w:type="dxa" w:w="1440"/>
          </w:tcPr>
          <w:p>
            <w:r>
              <w:t>12 118,75</w:t>
            </w:r>
          </w:p>
        </w:tc>
        <w:tc>
          <w:tcPr>
            <w:tcW w:type="dxa" w:w="1440"/>
          </w:tcPr>
          <w:p>
            <w:r>
              <w:t>4</w:t>
            </w:r>
          </w:p>
        </w:tc>
      </w:tr>
      <w:tr>
        <w:tc>
          <w:tcPr>
            <w:tcW w:type="dxa" w:w="1440"/>
          </w:tcPr>
          <w:p>
            <w:r>
              <w:t>182</w:t>
            </w:r>
          </w:p>
        </w:tc>
        <w:tc>
          <w:tcPr>
            <w:tcW w:type="dxa" w:w="1440"/>
          </w:tcPr>
          <w:p>
            <w:r>
              <w:t>GARNISON</w:t>
            </w:r>
          </w:p>
        </w:tc>
        <w:tc>
          <w:tcPr>
            <w:tcW w:type="dxa" w:w="1440"/>
          </w:tcPr>
          <w:p>
            <w:r>
              <w:t>95 000</w:t>
            </w:r>
          </w:p>
        </w:tc>
        <w:tc>
          <w:tcPr>
            <w:tcW w:type="dxa" w:w="1440"/>
          </w:tcPr>
          <w:p>
            <w:r>
              <w:t>1</w:t>
            </w:r>
          </w:p>
        </w:tc>
        <w:tc>
          <w:tcPr>
            <w:tcW w:type="dxa" w:w="1440"/>
          </w:tcPr>
          <w:p>
            <w:r>
              <w:t>95 000</w:t>
            </w:r>
          </w:p>
        </w:tc>
        <w:tc>
          <w:tcPr>
            <w:tcW w:type="dxa" w:w="1440"/>
          </w:tcPr>
          <w:p>
            <w:r>
              <w:t>1</w:t>
            </w:r>
          </w:p>
        </w:tc>
      </w:tr>
      <w:tr>
        <w:tc>
          <w:tcPr>
            <w:tcW w:type="dxa" w:w="1440"/>
          </w:tcPr>
          <w:p>
            <w:r>
              <w:t>183</w:t>
            </w:r>
          </w:p>
        </w:tc>
        <w:tc>
          <w:tcPr>
            <w:tcW w:type="dxa" w:w="1440"/>
          </w:tcPr>
          <w:p>
            <w:r>
              <w:t>OPTIQUE ARC EN CIEL</w:t>
            </w:r>
          </w:p>
        </w:tc>
        <w:tc>
          <w:tcPr>
            <w:tcW w:type="dxa" w:w="1440"/>
          </w:tcPr>
          <w:p>
            <w:r>
              <w:t>95 000</w:t>
            </w:r>
          </w:p>
        </w:tc>
        <w:tc>
          <w:tcPr>
            <w:tcW w:type="dxa" w:w="1440"/>
          </w:tcPr>
          <w:p>
            <w:r>
              <w:t>1</w:t>
            </w:r>
          </w:p>
        </w:tc>
        <w:tc>
          <w:tcPr>
            <w:tcW w:type="dxa" w:w="1440"/>
          </w:tcPr>
          <w:p>
            <w:r>
              <w:t>95 000</w:t>
            </w:r>
          </w:p>
        </w:tc>
        <w:tc>
          <w:tcPr>
            <w:tcW w:type="dxa" w:w="1440"/>
          </w:tcPr>
          <w:p>
            <w:r>
              <w:t>1</w:t>
            </w:r>
          </w:p>
        </w:tc>
      </w:tr>
      <w:tr>
        <w:tc>
          <w:tcPr>
            <w:tcW w:type="dxa" w:w="1440"/>
          </w:tcPr>
          <w:p>
            <w:r>
              <w:t>184</w:t>
            </w:r>
          </w:p>
        </w:tc>
        <w:tc>
          <w:tcPr>
            <w:tcW w:type="dxa" w:w="1440"/>
          </w:tcPr>
          <w:p>
            <w:r>
              <w:t>PHARMACIE AVE MARIA PLUS</w:t>
            </w:r>
          </w:p>
        </w:tc>
        <w:tc>
          <w:tcPr>
            <w:tcW w:type="dxa" w:w="1440"/>
          </w:tcPr>
          <w:p>
            <w:r>
              <w:t>93 675</w:t>
            </w:r>
          </w:p>
        </w:tc>
        <w:tc>
          <w:tcPr>
            <w:tcW w:type="dxa" w:w="1440"/>
          </w:tcPr>
          <w:p>
            <w:r>
              <w:t>11</w:t>
            </w:r>
          </w:p>
        </w:tc>
        <w:tc>
          <w:tcPr>
            <w:tcW w:type="dxa" w:w="1440"/>
          </w:tcPr>
          <w:p>
            <w:r>
              <w:t>8 515,91</w:t>
            </w:r>
          </w:p>
        </w:tc>
        <w:tc>
          <w:tcPr>
            <w:tcW w:type="dxa" w:w="1440"/>
          </w:tcPr>
          <w:p>
            <w:r>
              <w:t>6</w:t>
            </w:r>
          </w:p>
        </w:tc>
      </w:tr>
      <w:tr>
        <w:tc>
          <w:tcPr>
            <w:tcW w:type="dxa" w:w="1440"/>
          </w:tcPr>
          <w:p>
            <w:r>
              <w:t>185</w:t>
            </w:r>
          </w:p>
        </w:tc>
        <w:tc>
          <w:tcPr>
            <w:tcW w:type="dxa" w:w="1440"/>
          </w:tcPr>
          <w:p>
            <w:r>
              <w:t>DS DAFRA</w:t>
            </w:r>
          </w:p>
        </w:tc>
        <w:tc>
          <w:tcPr>
            <w:tcW w:type="dxa" w:w="1440"/>
          </w:tcPr>
          <w:p>
            <w:r>
              <w:t>93 635</w:t>
            </w:r>
          </w:p>
        </w:tc>
        <w:tc>
          <w:tcPr>
            <w:tcW w:type="dxa" w:w="1440"/>
          </w:tcPr>
          <w:p>
            <w:r>
              <w:t>14</w:t>
            </w:r>
          </w:p>
        </w:tc>
        <w:tc>
          <w:tcPr>
            <w:tcW w:type="dxa" w:w="1440"/>
          </w:tcPr>
          <w:p>
            <w:r>
              <w:t>6 688,21</w:t>
            </w:r>
          </w:p>
        </w:tc>
        <w:tc>
          <w:tcPr>
            <w:tcW w:type="dxa" w:w="1440"/>
          </w:tcPr>
          <w:p>
            <w:r>
              <w:t>6</w:t>
            </w:r>
          </w:p>
        </w:tc>
      </w:tr>
      <w:tr>
        <w:tc>
          <w:tcPr>
            <w:tcW w:type="dxa" w:w="1440"/>
          </w:tcPr>
          <w:p>
            <w:r>
              <w:t>186</w:t>
            </w:r>
          </w:p>
        </w:tc>
        <w:tc>
          <w:tcPr>
            <w:tcW w:type="dxa" w:w="1440"/>
          </w:tcPr>
          <w:p>
            <w:r>
              <w:t>PHARMACIE EZRA</w:t>
            </w:r>
          </w:p>
        </w:tc>
        <w:tc>
          <w:tcPr>
            <w:tcW w:type="dxa" w:w="1440"/>
          </w:tcPr>
          <w:p>
            <w:r>
              <w:t>93 250</w:t>
            </w:r>
          </w:p>
        </w:tc>
        <w:tc>
          <w:tcPr>
            <w:tcW w:type="dxa" w:w="1440"/>
          </w:tcPr>
          <w:p>
            <w:r>
              <w:t>1</w:t>
            </w:r>
          </w:p>
        </w:tc>
        <w:tc>
          <w:tcPr>
            <w:tcW w:type="dxa" w:w="1440"/>
          </w:tcPr>
          <w:p>
            <w:r>
              <w:t>93 250</w:t>
            </w:r>
          </w:p>
        </w:tc>
        <w:tc>
          <w:tcPr>
            <w:tcW w:type="dxa" w:w="1440"/>
          </w:tcPr>
          <w:p>
            <w:r>
              <w:t>1</w:t>
            </w:r>
          </w:p>
        </w:tc>
      </w:tr>
      <w:tr>
        <w:tc>
          <w:tcPr>
            <w:tcW w:type="dxa" w:w="1440"/>
          </w:tcPr>
          <w:p>
            <w:r>
              <w:t>187</w:t>
            </w:r>
          </w:p>
        </w:tc>
        <w:tc>
          <w:tcPr>
            <w:tcW w:type="dxa" w:w="1440"/>
          </w:tcPr>
          <w:p>
            <w:r>
              <w:t>CLINIQUE MAKHUY</w:t>
            </w:r>
          </w:p>
        </w:tc>
        <w:tc>
          <w:tcPr>
            <w:tcW w:type="dxa" w:w="1440"/>
          </w:tcPr>
          <w:p>
            <w:r>
              <w:t>93 000</w:t>
            </w:r>
          </w:p>
        </w:tc>
        <w:tc>
          <w:tcPr>
            <w:tcW w:type="dxa" w:w="1440"/>
          </w:tcPr>
          <w:p>
            <w:r>
              <w:t>3</w:t>
            </w:r>
          </w:p>
        </w:tc>
        <w:tc>
          <w:tcPr>
            <w:tcW w:type="dxa" w:w="1440"/>
          </w:tcPr>
          <w:p>
            <w:r>
              <w:t>31 000</w:t>
            </w:r>
          </w:p>
        </w:tc>
        <w:tc>
          <w:tcPr>
            <w:tcW w:type="dxa" w:w="1440"/>
          </w:tcPr>
          <w:p>
            <w:r>
              <w:t>3</w:t>
            </w:r>
          </w:p>
        </w:tc>
      </w:tr>
      <w:tr>
        <w:tc>
          <w:tcPr>
            <w:tcW w:type="dxa" w:w="1440"/>
          </w:tcPr>
          <w:p>
            <w:r>
              <w:t>188</w:t>
            </w:r>
          </w:p>
        </w:tc>
        <w:tc>
          <w:tcPr>
            <w:tcW w:type="dxa" w:w="1440"/>
          </w:tcPr>
          <w:p>
            <w:r>
              <w:t>HMCHC</w:t>
            </w:r>
          </w:p>
        </w:tc>
        <w:tc>
          <w:tcPr>
            <w:tcW w:type="dxa" w:w="1440"/>
          </w:tcPr>
          <w:p>
            <w:r>
              <w:t>92 900</w:t>
            </w:r>
          </w:p>
        </w:tc>
        <w:tc>
          <w:tcPr>
            <w:tcW w:type="dxa" w:w="1440"/>
          </w:tcPr>
          <w:p>
            <w:r>
              <w:t>12</w:t>
            </w:r>
          </w:p>
        </w:tc>
        <w:tc>
          <w:tcPr>
            <w:tcW w:type="dxa" w:w="1440"/>
          </w:tcPr>
          <w:p>
            <w:r>
              <w:t>7 741,67</w:t>
            </w:r>
          </w:p>
        </w:tc>
        <w:tc>
          <w:tcPr>
            <w:tcW w:type="dxa" w:w="1440"/>
          </w:tcPr>
          <w:p>
            <w:r>
              <w:t>9</w:t>
            </w:r>
          </w:p>
        </w:tc>
      </w:tr>
      <w:tr>
        <w:tc>
          <w:tcPr>
            <w:tcW w:type="dxa" w:w="1440"/>
          </w:tcPr>
          <w:p>
            <w:r>
              <w:t>189</w:t>
            </w:r>
          </w:p>
        </w:tc>
        <w:tc>
          <w:tcPr>
            <w:tcW w:type="dxa" w:w="1440"/>
          </w:tcPr>
          <w:p>
            <w:r>
              <w:t>PHARMACIE DE L'AÉROPORT</w:t>
            </w:r>
          </w:p>
        </w:tc>
        <w:tc>
          <w:tcPr>
            <w:tcW w:type="dxa" w:w="1440"/>
          </w:tcPr>
          <w:p>
            <w:r>
              <w:t>92 600</w:t>
            </w:r>
          </w:p>
        </w:tc>
        <w:tc>
          <w:tcPr>
            <w:tcW w:type="dxa" w:w="1440"/>
          </w:tcPr>
          <w:p>
            <w:r>
              <w:t>9</w:t>
            </w:r>
          </w:p>
        </w:tc>
        <w:tc>
          <w:tcPr>
            <w:tcW w:type="dxa" w:w="1440"/>
          </w:tcPr>
          <w:p>
            <w:r>
              <w:t>10 288,89</w:t>
            </w:r>
          </w:p>
        </w:tc>
        <w:tc>
          <w:tcPr>
            <w:tcW w:type="dxa" w:w="1440"/>
          </w:tcPr>
          <w:p>
            <w:r>
              <w:t>8</w:t>
            </w:r>
          </w:p>
        </w:tc>
      </w:tr>
      <w:tr>
        <w:tc>
          <w:tcPr>
            <w:tcW w:type="dxa" w:w="1440"/>
          </w:tcPr>
          <w:p>
            <w:r>
              <w:t>190</w:t>
            </w:r>
          </w:p>
        </w:tc>
        <w:tc>
          <w:tcPr>
            <w:tcW w:type="dxa" w:w="1440"/>
          </w:tcPr>
          <w:p>
            <w:r>
              <w:t>PHARMACIE YENTEMA</w:t>
            </w:r>
          </w:p>
        </w:tc>
        <w:tc>
          <w:tcPr>
            <w:tcW w:type="dxa" w:w="1440"/>
          </w:tcPr>
          <w:p>
            <w:r>
              <w:t>92 525</w:t>
            </w:r>
          </w:p>
        </w:tc>
        <w:tc>
          <w:tcPr>
            <w:tcW w:type="dxa" w:w="1440"/>
          </w:tcPr>
          <w:p>
            <w:r>
              <w:t>8</w:t>
            </w:r>
          </w:p>
        </w:tc>
        <w:tc>
          <w:tcPr>
            <w:tcW w:type="dxa" w:w="1440"/>
          </w:tcPr>
          <w:p>
            <w:r>
              <w:t>11 565,62</w:t>
            </w:r>
          </w:p>
        </w:tc>
        <w:tc>
          <w:tcPr>
            <w:tcW w:type="dxa" w:w="1440"/>
          </w:tcPr>
          <w:p>
            <w:r>
              <w:t>8</w:t>
            </w:r>
          </w:p>
        </w:tc>
      </w:tr>
      <w:tr>
        <w:tc>
          <w:tcPr>
            <w:tcW w:type="dxa" w:w="1440"/>
          </w:tcPr>
          <w:p>
            <w:r>
              <w:t>191</w:t>
            </w:r>
          </w:p>
        </w:tc>
        <w:tc>
          <w:tcPr>
            <w:tcW w:type="dxa" w:w="1440"/>
          </w:tcPr>
          <w:p>
            <w:r>
              <w:t>PHARMACIE DENISA</w:t>
            </w:r>
          </w:p>
        </w:tc>
        <w:tc>
          <w:tcPr>
            <w:tcW w:type="dxa" w:w="1440"/>
          </w:tcPr>
          <w:p>
            <w:r>
              <w:t>92 375</w:t>
            </w:r>
          </w:p>
        </w:tc>
        <w:tc>
          <w:tcPr>
            <w:tcW w:type="dxa" w:w="1440"/>
          </w:tcPr>
          <w:p>
            <w:r>
              <w:t>14</w:t>
            </w:r>
          </w:p>
        </w:tc>
        <w:tc>
          <w:tcPr>
            <w:tcW w:type="dxa" w:w="1440"/>
          </w:tcPr>
          <w:p>
            <w:r>
              <w:t>6 598,21</w:t>
            </w:r>
          </w:p>
        </w:tc>
        <w:tc>
          <w:tcPr>
            <w:tcW w:type="dxa" w:w="1440"/>
          </w:tcPr>
          <w:p>
            <w:r>
              <w:t>9</w:t>
            </w:r>
          </w:p>
        </w:tc>
      </w:tr>
      <w:tr>
        <w:tc>
          <w:tcPr>
            <w:tcW w:type="dxa" w:w="1440"/>
          </w:tcPr>
          <w:p>
            <w:r>
              <w:t>192</w:t>
            </w:r>
          </w:p>
        </w:tc>
        <w:tc>
          <w:tcPr>
            <w:tcW w:type="dxa" w:w="1440"/>
          </w:tcPr>
          <w:p>
            <w:r>
              <w:t>PHARMACIE DU ZIRO</w:t>
            </w:r>
          </w:p>
        </w:tc>
        <w:tc>
          <w:tcPr>
            <w:tcW w:type="dxa" w:w="1440"/>
          </w:tcPr>
          <w:p>
            <w:r>
              <w:t>91 625</w:t>
            </w:r>
          </w:p>
        </w:tc>
        <w:tc>
          <w:tcPr>
            <w:tcW w:type="dxa" w:w="1440"/>
          </w:tcPr>
          <w:p>
            <w:r>
              <w:t>19</w:t>
            </w:r>
          </w:p>
        </w:tc>
        <w:tc>
          <w:tcPr>
            <w:tcW w:type="dxa" w:w="1440"/>
          </w:tcPr>
          <w:p>
            <w:r>
              <w:t>4 822,37</w:t>
            </w:r>
          </w:p>
        </w:tc>
        <w:tc>
          <w:tcPr>
            <w:tcW w:type="dxa" w:w="1440"/>
          </w:tcPr>
          <w:p>
            <w:r>
              <w:t>8</w:t>
            </w:r>
          </w:p>
        </w:tc>
      </w:tr>
      <w:tr>
        <w:tc>
          <w:tcPr>
            <w:tcW w:type="dxa" w:w="1440"/>
          </w:tcPr>
          <w:p>
            <w:r>
              <w:t>193</w:t>
            </w:r>
          </w:p>
        </w:tc>
        <w:tc>
          <w:tcPr>
            <w:tcW w:type="dxa" w:w="1440"/>
          </w:tcPr>
          <w:p>
            <w:r>
              <w:t>PHARMACIE DELWINDÉ</w:t>
            </w:r>
          </w:p>
        </w:tc>
        <w:tc>
          <w:tcPr>
            <w:tcW w:type="dxa" w:w="1440"/>
          </w:tcPr>
          <w:p>
            <w:r>
              <w:t>91 026</w:t>
            </w:r>
          </w:p>
        </w:tc>
        <w:tc>
          <w:tcPr>
            <w:tcW w:type="dxa" w:w="1440"/>
          </w:tcPr>
          <w:p>
            <w:r>
              <w:t>13</w:t>
            </w:r>
          </w:p>
        </w:tc>
        <w:tc>
          <w:tcPr>
            <w:tcW w:type="dxa" w:w="1440"/>
          </w:tcPr>
          <w:p>
            <w:r>
              <w:t>7 002</w:t>
            </w:r>
          </w:p>
        </w:tc>
        <w:tc>
          <w:tcPr>
            <w:tcW w:type="dxa" w:w="1440"/>
          </w:tcPr>
          <w:p>
            <w:r>
              <w:t>11</w:t>
            </w:r>
          </w:p>
        </w:tc>
      </w:tr>
      <w:tr>
        <w:tc>
          <w:tcPr>
            <w:tcW w:type="dxa" w:w="1440"/>
          </w:tcPr>
          <w:p>
            <w:r>
              <w:t>194</w:t>
            </w:r>
          </w:p>
        </w:tc>
        <w:tc>
          <w:tcPr>
            <w:tcW w:type="dxa" w:w="1440"/>
          </w:tcPr>
          <w:p>
            <w:r>
              <w:t>CSP LE JOURDEUR</w:t>
            </w:r>
          </w:p>
        </w:tc>
        <w:tc>
          <w:tcPr>
            <w:tcW w:type="dxa" w:w="1440"/>
          </w:tcPr>
          <w:p>
            <w:r>
              <w:t>90 300</w:t>
            </w:r>
          </w:p>
        </w:tc>
        <w:tc>
          <w:tcPr>
            <w:tcW w:type="dxa" w:w="1440"/>
          </w:tcPr>
          <w:p>
            <w:r>
              <w:t>2</w:t>
            </w:r>
          </w:p>
        </w:tc>
        <w:tc>
          <w:tcPr>
            <w:tcW w:type="dxa" w:w="1440"/>
          </w:tcPr>
          <w:p>
            <w:r>
              <w:t>45 150</w:t>
            </w:r>
          </w:p>
        </w:tc>
        <w:tc>
          <w:tcPr>
            <w:tcW w:type="dxa" w:w="1440"/>
          </w:tcPr>
          <w:p>
            <w:r>
              <w:t>1</w:t>
            </w:r>
          </w:p>
        </w:tc>
      </w:tr>
      <w:tr>
        <w:tc>
          <w:tcPr>
            <w:tcW w:type="dxa" w:w="1440"/>
          </w:tcPr>
          <w:p>
            <w:r>
              <w:t>195</w:t>
            </w:r>
          </w:p>
        </w:tc>
        <w:tc>
          <w:tcPr>
            <w:tcW w:type="dxa" w:w="1440"/>
          </w:tcPr>
          <w:p>
            <w:r>
              <w:t>PHARMACIE SHARIPH</w:t>
            </w:r>
          </w:p>
        </w:tc>
        <w:tc>
          <w:tcPr>
            <w:tcW w:type="dxa" w:w="1440"/>
          </w:tcPr>
          <w:p>
            <w:r>
              <w:t>90 000</w:t>
            </w:r>
          </w:p>
        </w:tc>
        <w:tc>
          <w:tcPr>
            <w:tcW w:type="dxa" w:w="1440"/>
          </w:tcPr>
          <w:p>
            <w:r>
              <w:t>1</w:t>
            </w:r>
          </w:p>
        </w:tc>
        <w:tc>
          <w:tcPr>
            <w:tcW w:type="dxa" w:w="1440"/>
          </w:tcPr>
          <w:p>
            <w:r>
              <w:t>90 000</w:t>
            </w:r>
          </w:p>
        </w:tc>
        <w:tc>
          <w:tcPr>
            <w:tcW w:type="dxa" w:w="1440"/>
          </w:tcPr>
          <w:p>
            <w:r>
              <w:t>1</w:t>
            </w:r>
          </w:p>
        </w:tc>
      </w:tr>
      <w:tr>
        <w:tc>
          <w:tcPr>
            <w:tcW w:type="dxa" w:w="1440"/>
          </w:tcPr>
          <w:p>
            <w:r>
              <w:t>196</w:t>
            </w:r>
          </w:p>
        </w:tc>
        <w:tc>
          <w:tcPr>
            <w:tcW w:type="dxa" w:w="1440"/>
          </w:tcPr>
          <w:p>
            <w:r>
              <w:t>NORO</w:t>
            </w:r>
          </w:p>
        </w:tc>
        <w:tc>
          <w:tcPr>
            <w:tcW w:type="dxa" w:w="1440"/>
          </w:tcPr>
          <w:p>
            <w:r>
              <w:t>90 000</w:t>
            </w:r>
          </w:p>
        </w:tc>
        <w:tc>
          <w:tcPr>
            <w:tcW w:type="dxa" w:w="1440"/>
          </w:tcPr>
          <w:p>
            <w:r>
              <w:t>1</w:t>
            </w:r>
          </w:p>
        </w:tc>
        <w:tc>
          <w:tcPr>
            <w:tcW w:type="dxa" w:w="1440"/>
          </w:tcPr>
          <w:p>
            <w:r>
              <w:t>90 000</w:t>
            </w:r>
          </w:p>
        </w:tc>
        <w:tc>
          <w:tcPr>
            <w:tcW w:type="dxa" w:w="1440"/>
          </w:tcPr>
          <w:p>
            <w:r>
              <w:t>1</w:t>
            </w:r>
          </w:p>
        </w:tc>
      </w:tr>
      <w:tr>
        <w:tc>
          <w:tcPr>
            <w:tcW w:type="dxa" w:w="1440"/>
          </w:tcPr>
          <w:p>
            <w:r>
              <w:t>197</w:t>
            </w:r>
          </w:p>
        </w:tc>
        <w:tc>
          <w:tcPr>
            <w:tcW w:type="dxa" w:w="1440"/>
          </w:tcPr>
          <w:p>
            <w:r>
              <w:t>CENTRE DE SANTE NOTRE DAME</w:t>
            </w:r>
          </w:p>
        </w:tc>
        <w:tc>
          <w:tcPr>
            <w:tcW w:type="dxa" w:w="1440"/>
          </w:tcPr>
          <w:p>
            <w:r>
              <w:t>90 000</w:t>
            </w:r>
          </w:p>
        </w:tc>
        <w:tc>
          <w:tcPr>
            <w:tcW w:type="dxa" w:w="1440"/>
          </w:tcPr>
          <w:p>
            <w:r>
              <w:t>1</w:t>
            </w:r>
          </w:p>
        </w:tc>
        <w:tc>
          <w:tcPr>
            <w:tcW w:type="dxa" w:w="1440"/>
          </w:tcPr>
          <w:p>
            <w:r>
              <w:t>90 000</w:t>
            </w:r>
          </w:p>
        </w:tc>
        <w:tc>
          <w:tcPr>
            <w:tcW w:type="dxa" w:w="1440"/>
          </w:tcPr>
          <w:p>
            <w:r>
              <w:t>1</w:t>
            </w:r>
          </w:p>
        </w:tc>
      </w:tr>
      <w:tr>
        <w:tc>
          <w:tcPr>
            <w:tcW w:type="dxa" w:w="1440"/>
          </w:tcPr>
          <w:p>
            <w:r>
              <w:t>198</w:t>
            </w:r>
          </w:p>
        </w:tc>
        <w:tc>
          <w:tcPr>
            <w:tcW w:type="dxa" w:w="1440"/>
          </w:tcPr>
          <w:p>
            <w:r>
              <w:t>CENTRE MÉDICAL LA PAIX</w:t>
            </w:r>
          </w:p>
        </w:tc>
        <w:tc>
          <w:tcPr>
            <w:tcW w:type="dxa" w:w="1440"/>
          </w:tcPr>
          <w:p>
            <w:r>
              <w:t>89 500</w:t>
            </w:r>
          </w:p>
        </w:tc>
        <w:tc>
          <w:tcPr>
            <w:tcW w:type="dxa" w:w="1440"/>
          </w:tcPr>
          <w:p>
            <w:r>
              <w:t>8</w:t>
            </w:r>
          </w:p>
        </w:tc>
        <w:tc>
          <w:tcPr>
            <w:tcW w:type="dxa" w:w="1440"/>
          </w:tcPr>
          <w:p>
            <w:r>
              <w:t>11 187,50</w:t>
            </w:r>
          </w:p>
        </w:tc>
        <w:tc>
          <w:tcPr>
            <w:tcW w:type="dxa" w:w="1440"/>
          </w:tcPr>
          <w:p>
            <w:r>
              <w:t>4</w:t>
            </w:r>
          </w:p>
        </w:tc>
      </w:tr>
      <w:tr>
        <w:tc>
          <w:tcPr>
            <w:tcW w:type="dxa" w:w="1440"/>
          </w:tcPr>
          <w:p>
            <w:r>
              <w:t>199</w:t>
            </w:r>
          </w:p>
        </w:tc>
        <w:tc>
          <w:tcPr>
            <w:tcW w:type="dxa" w:w="1440"/>
          </w:tcPr>
          <w:p>
            <w:r>
              <w:t>PHARMACIE CHU TENKODOGO</w:t>
            </w:r>
          </w:p>
        </w:tc>
        <w:tc>
          <w:tcPr>
            <w:tcW w:type="dxa" w:w="1440"/>
          </w:tcPr>
          <w:p>
            <w:r>
              <w:t>89 012</w:t>
            </w:r>
          </w:p>
        </w:tc>
        <w:tc>
          <w:tcPr>
            <w:tcW w:type="dxa" w:w="1440"/>
          </w:tcPr>
          <w:p>
            <w:r>
              <w:t>13</w:t>
            </w:r>
          </w:p>
        </w:tc>
        <w:tc>
          <w:tcPr>
            <w:tcW w:type="dxa" w:w="1440"/>
          </w:tcPr>
          <w:p>
            <w:r>
              <w:t>6 847,08</w:t>
            </w:r>
          </w:p>
        </w:tc>
        <w:tc>
          <w:tcPr>
            <w:tcW w:type="dxa" w:w="1440"/>
          </w:tcPr>
          <w:p>
            <w:r>
              <w:t>5</w:t>
            </w:r>
          </w:p>
        </w:tc>
      </w:tr>
      <w:tr>
        <w:tc>
          <w:tcPr>
            <w:tcW w:type="dxa" w:w="1440"/>
          </w:tcPr>
          <w:p>
            <w:r>
              <w:t>200</w:t>
            </w:r>
          </w:p>
        </w:tc>
        <w:tc>
          <w:tcPr>
            <w:tcW w:type="dxa" w:w="1440"/>
          </w:tcPr>
          <w:p>
            <w:r>
              <w:t>D.S SIG NONGHIN</w:t>
            </w:r>
          </w:p>
        </w:tc>
        <w:tc>
          <w:tcPr>
            <w:tcW w:type="dxa" w:w="1440"/>
          </w:tcPr>
          <w:p>
            <w:r>
              <w:t>88 992</w:t>
            </w:r>
          </w:p>
        </w:tc>
        <w:tc>
          <w:tcPr>
            <w:tcW w:type="dxa" w:w="1440"/>
          </w:tcPr>
          <w:p>
            <w:r>
              <w:t>2</w:t>
            </w:r>
          </w:p>
        </w:tc>
        <w:tc>
          <w:tcPr>
            <w:tcW w:type="dxa" w:w="1440"/>
          </w:tcPr>
          <w:p>
            <w:r>
              <w:t>44 496</w:t>
            </w:r>
          </w:p>
        </w:tc>
        <w:tc>
          <w:tcPr>
            <w:tcW w:type="dxa" w:w="1440"/>
          </w:tcPr>
          <w:p>
            <w:r>
              <w:t>1</w:t>
            </w:r>
          </w:p>
        </w:tc>
      </w:tr>
      <w:tr>
        <w:tc>
          <w:tcPr>
            <w:tcW w:type="dxa" w:w="1440"/>
          </w:tcPr>
          <w:p>
            <w:r>
              <w:t>201</w:t>
            </w:r>
          </w:p>
        </w:tc>
        <w:tc>
          <w:tcPr>
            <w:tcW w:type="dxa" w:w="1440"/>
          </w:tcPr>
          <w:p>
            <w:r>
              <w:t>SAINT THERESE</w:t>
            </w:r>
          </w:p>
        </w:tc>
        <w:tc>
          <w:tcPr>
            <w:tcW w:type="dxa" w:w="1440"/>
          </w:tcPr>
          <w:p>
            <w:r>
              <w:t>88 725</w:t>
            </w:r>
          </w:p>
        </w:tc>
        <w:tc>
          <w:tcPr>
            <w:tcW w:type="dxa" w:w="1440"/>
          </w:tcPr>
          <w:p>
            <w:r>
              <w:t>2</w:t>
            </w:r>
          </w:p>
        </w:tc>
        <w:tc>
          <w:tcPr>
            <w:tcW w:type="dxa" w:w="1440"/>
          </w:tcPr>
          <w:p>
            <w:r>
              <w:t>44 362,50</w:t>
            </w:r>
          </w:p>
        </w:tc>
        <w:tc>
          <w:tcPr>
            <w:tcW w:type="dxa" w:w="1440"/>
          </w:tcPr>
          <w:p>
            <w:r>
              <w:t>1</w:t>
            </w:r>
          </w:p>
        </w:tc>
      </w:tr>
      <w:tr>
        <w:tc>
          <w:tcPr>
            <w:tcW w:type="dxa" w:w="1440"/>
          </w:tcPr>
          <w:p>
            <w:r>
              <w:t>202</w:t>
            </w:r>
          </w:p>
        </w:tc>
        <w:tc>
          <w:tcPr>
            <w:tcW w:type="dxa" w:w="1440"/>
          </w:tcPr>
          <w:p>
            <w:r>
              <w:t>CSPS MAIGA</w:t>
            </w:r>
          </w:p>
        </w:tc>
        <w:tc>
          <w:tcPr>
            <w:tcW w:type="dxa" w:w="1440"/>
          </w:tcPr>
          <w:p>
            <w:r>
              <w:t>88 650</w:t>
            </w:r>
          </w:p>
        </w:tc>
        <w:tc>
          <w:tcPr>
            <w:tcW w:type="dxa" w:w="1440"/>
          </w:tcPr>
          <w:p>
            <w:r>
              <w:t>7</w:t>
            </w:r>
          </w:p>
        </w:tc>
        <w:tc>
          <w:tcPr>
            <w:tcW w:type="dxa" w:w="1440"/>
          </w:tcPr>
          <w:p>
            <w:r>
              <w:t>12 664,29</w:t>
            </w:r>
          </w:p>
        </w:tc>
        <w:tc>
          <w:tcPr>
            <w:tcW w:type="dxa" w:w="1440"/>
          </w:tcPr>
          <w:p>
            <w:r>
              <w:t>4</w:t>
            </w:r>
          </w:p>
        </w:tc>
      </w:tr>
      <w:tr>
        <w:tc>
          <w:tcPr>
            <w:tcW w:type="dxa" w:w="1440"/>
          </w:tcPr>
          <w:p>
            <w:r>
              <w:t>203</w:t>
            </w:r>
          </w:p>
        </w:tc>
        <w:tc>
          <w:tcPr>
            <w:tcW w:type="dxa" w:w="1440"/>
          </w:tcPr>
          <w:p>
            <w:r>
              <w:t>PHARMACIE THERESA</w:t>
            </w:r>
          </w:p>
        </w:tc>
        <w:tc>
          <w:tcPr>
            <w:tcW w:type="dxa" w:w="1440"/>
          </w:tcPr>
          <w:p>
            <w:r>
              <w:t>88 350</w:t>
            </w:r>
          </w:p>
        </w:tc>
        <w:tc>
          <w:tcPr>
            <w:tcW w:type="dxa" w:w="1440"/>
          </w:tcPr>
          <w:p>
            <w:r>
              <w:t>13</w:t>
            </w:r>
          </w:p>
        </w:tc>
        <w:tc>
          <w:tcPr>
            <w:tcW w:type="dxa" w:w="1440"/>
          </w:tcPr>
          <w:p>
            <w:r>
              <w:t>6 796,15</w:t>
            </w:r>
          </w:p>
        </w:tc>
        <w:tc>
          <w:tcPr>
            <w:tcW w:type="dxa" w:w="1440"/>
          </w:tcPr>
          <w:p>
            <w:r>
              <w:t>5</w:t>
            </w:r>
          </w:p>
        </w:tc>
      </w:tr>
      <w:tr>
        <w:tc>
          <w:tcPr>
            <w:tcW w:type="dxa" w:w="1440"/>
          </w:tcPr>
          <w:p>
            <w:r>
              <w:t>204</w:t>
            </w:r>
          </w:p>
        </w:tc>
        <w:tc>
          <w:tcPr>
            <w:tcW w:type="dxa" w:w="1440"/>
          </w:tcPr>
          <w:p>
            <w:r>
              <w:t>H. SAINT CAMILLE</w:t>
            </w:r>
          </w:p>
        </w:tc>
        <w:tc>
          <w:tcPr>
            <w:tcW w:type="dxa" w:w="1440"/>
          </w:tcPr>
          <w:p>
            <w:r>
              <w:t>87 000</w:t>
            </w:r>
          </w:p>
        </w:tc>
        <w:tc>
          <w:tcPr>
            <w:tcW w:type="dxa" w:w="1440"/>
          </w:tcPr>
          <w:p>
            <w:r>
              <w:t>7</w:t>
            </w:r>
          </w:p>
        </w:tc>
        <w:tc>
          <w:tcPr>
            <w:tcW w:type="dxa" w:w="1440"/>
          </w:tcPr>
          <w:p>
            <w:r>
              <w:t>12 428,57</w:t>
            </w:r>
          </w:p>
        </w:tc>
        <w:tc>
          <w:tcPr>
            <w:tcW w:type="dxa" w:w="1440"/>
          </w:tcPr>
          <w:p>
            <w:r>
              <w:t>5</w:t>
            </w:r>
          </w:p>
        </w:tc>
      </w:tr>
      <w:tr>
        <w:tc>
          <w:tcPr>
            <w:tcW w:type="dxa" w:w="1440"/>
          </w:tcPr>
          <w:p>
            <w:r>
              <w:t>205</w:t>
            </w:r>
          </w:p>
        </w:tc>
        <w:tc>
          <w:tcPr>
            <w:tcW w:type="dxa" w:w="1440"/>
          </w:tcPr>
          <w:p>
            <w:r>
              <w:t>PHARMACIE SAINTE PHILOMENE</w:t>
            </w:r>
          </w:p>
        </w:tc>
        <w:tc>
          <w:tcPr>
            <w:tcW w:type="dxa" w:w="1440"/>
          </w:tcPr>
          <w:p>
            <w:r>
              <w:t>86 820</w:t>
            </w:r>
          </w:p>
        </w:tc>
        <w:tc>
          <w:tcPr>
            <w:tcW w:type="dxa" w:w="1440"/>
          </w:tcPr>
          <w:p>
            <w:r>
              <w:t>11</w:t>
            </w:r>
          </w:p>
        </w:tc>
        <w:tc>
          <w:tcPr>
            <w:tcW w:type="dxa" w:w="1440"/>
          </w:tcPr>
          <w:p>
            <w:r>
              <w:t>7 892,73</w:t>
            </w:r>
          </w:p>
        </w:tc>
        <w:tc>
          <w:tcPr>
            <w:tcW w:type="dxa" w:w="1440"/>
          </w:tcPr>
          <w:p>
            <w:r>
              <w:t>8</w:t>
            </w:r>
          </w:p>
        </w:tc>
      </w:tr>
      <w:tr>
        <w:tc>
          <w:tcPr>
            <w:tcW w:type="dxa" w:w="1440"/>
          </w:tcPr>
          <w:p>
            <w:r>
              <w:t>206</w:t>
            </w:r>
          </w:p>
        </w:tc>
        <w:tc>
          <w:tcPr>
            <w:tcW w:type="dxa" w:w="1440"/>
          </w:tcPr>
          <w:p>
            <w:r>
              <w:t>PHARMACIE NINRWA</w:t>
            </w:r>
          </w:p>
        </w:tc>
        <w:tc>
          <w:tcPr>
            <w:tcW w:type="dxa" w:w="1440"/>
          </w:tcPr>
          <w:p>
            <w:r>
              <w:t>86 140</w:t>
            </w:r>
          </w:p>
        </w:tc>
        <w:tc>
          <w:tcPr>
            <w:tcW w:type="dxa" w:w="1440"/>
          </w:tcPr>
          <w:p>
            <w:r>
              <w:t>12</w:t>
            </w:r>
          </w:p>
        </w:tc>
        <w:tc>
          <w:tcPr>
            <w:tcW w:type="dxa" w:w="1440"/>
          </w:tcPr>
          <w:p>
            <w:r>
              <w:t>7 178,33</w:t>
            </w:r>
          </w:p>
        </w:tc>
        <w:tc>
          <w:tcPr>
            <w:tcW w:type="dxa" w:w="1440"/>
          </w:tcPr>
          <w:p>
            <w:r>
              <w:t>10</w:t>
            </w:r>
          </w:p>
        </w:tc>
      </w:tr>
      <w:tr>
        <w:tc>
          <w:tcPr>
            <w:tcW w:type="dxa" w:w="1440"/>
          </w:tcPr>
          <w:p>
            <w:r>
              <w:t>207</w:t>
            </w:r>
          </w:p>
        </w:tc>
        <w:tc>
          <w:tcPr>
            <w:tcW w:type="dxa" w:w="1440"/>
          </w:tcPr>
          <w:p>
            <w:r>
              <w:t>PHARMACIE TENKODOGO</w:t>
            </w:r>
          </w:p>
        </w:tc>
        <w:tc>
          <w:tcPr>
            <w:tcW w:type="dxa" w:w="1440"/>
          </w:tcPr>
          <w:p>
            <w:r>
              <w:t>85 895</w:t>
            </w:r>
          </w:p>
        </w:tc>
        <w:tc>
          <w:tcPr>
            <w:tcW w:type="dxa" w:w="1440"/>
          </w:tcPr>
          <w:p>
            <w:r>
              <w:t>7</w:t>
            </w:r>
          </w:p>
        </w:tc>
        <w:tc>
          <w:tcPr>
            <w:tcW w:type="dxa" w:w="1440"/>
          </w:tcPr>
          <w:p>
            <w:r>
              <w:t>12 270,71</w:t>
            </w:r>
          </w:p>
        </w:tc>
        <w:tc>
          <w:tcPr>
            <w:tcW w:type="dxa" w:w="1440"/>
          </w:tcPr>
          <w:p>
            <w:r>
              <w:t>6</w:t>
            </w:r>
          </w:p>
        </w:tc>
      </w:tr>
      <w:tr>
        <w:tc>
          <w:tcPr>
            <w:tcW w:type="dxa" w:w="1440"/>
          </w:tcPr>
          <w:p>
            <w:r>
              <w:t>208</w:t>
            </w:r>
          </w:p>
        </w:tc>
        <w:tc>
          <w:tcPr>
            <w:tcW w:type="dxa" w:w="1440"/>
          </w:tcPr>
          <w:p>
            <w:r>
              <w:t>CENTRE MEDICAL LAAFI ZIIGA</w:t>
            </w:r>
          </w:p>
        </w:tc>
        <w:tc>
          <w:tcPr>
            <w:tcW w:type="dxa" w:w="1440"/>
          </w:tcPr>
          <w:p>
            <w:r>
              <w:t>85 365</w:t>
            </w:r>
          </w:p>
        </w:tc>
        <w:tc>
          <w:tcPr>
            <w:tcW w:type="dxa" w:w="1440"/>
          </w:tcPr>
          <w:p>
            <w:r>
              <w:t>4</w:t>
            </w:r>
          </w:p>
        </w:tc>
        <w:tc>
          <w:tcPr>
            <w:tcW w:type="dxa" w:w="1440"/>
          </w:tcPr>
          <w:p>
            <w:r>
              <w:t>21 341,25</w:t>
            </w:r>
          </w:p>
        </w:tc>
        <w:tc>
          <w:tcPr>
            <w:tcW w:type="dxa" w:w="1440"/>
          </w:tcPr>
          <w:p>
            <w:r>
              <w:t>1</w:t>
            </w:r>
          </w:p>
        </w:tc>
      </w:tr>
      <w:tr>
        <w:tc>
          <w:tcPr>
            <w:tcW w:type="dxa" w:w="1440"/>
          </w:tcPr>
          <w:p>
            <w:r>
              <w:t>209</w:t>
            </w:r>
          </w:p>
        </w:tc>
        <w:tc>
          <w:tcPr>
            <w:tcW w:type="dxa" w:w="1440"/>
          </w:tcPr>
          <w:p>
            <w:r>
              <w:t>PHARMACIE DU CENTRE</w:t>
            </w:r>
          </w:p>
        </w:tc>
        <w:tc>
          <w:tcPr>
            <w:tcW w:type="dxa" w:w="1440"/>
          </w:tcPr>
          <w:p>
            <w:r>
              <w:t>85 145</w:t>
            </w:r>
          </w:p>
        </w:tc>
        <w:tc>
          <w:tcPr>
            <w:tcW w:type="dxa" w:w="1440"/>
          </w:tcPr>
          <w:p>
            <w:r>
              <w:t>6</w:t>
            </w:r>
          </w:p>
        </w:tc>
        <w:tc>
          <w:tcPr>
            <w:tcW w:type="dxa" w:w="1440"/>
          </w:tcPr>
          <w:p>
            <w:r>
              <w:t>14 190,83</w:t>
            </w:r>
          </w:p>
        </w:tc>
        <w:tc>
          <w:tcPr>
            <w:tcW w:type="dxa" w:w="1440"/>
          </w:tcPr>
          <w:p>
            <w:r>
              <w:t>6</w:t>
            </w:r>
          </w:p>
        </w:tc>
      </w:tr>
      <w:tr>
        <w:tc>
          <w:tcPr>
            <w:tcW w:type="dxa" w:w="1440"/>
          </w:tcPr>
          <w:p>
            <w:r>
              <w:t>210</w:t>
            </w:r>
          </w:p>
        </w:tc>
        <w:tc>
          <w:tcPr>
            <w:tcW w:type="dxa" w:w="1440"/>
          </w:tcPr>
          <w:p>
            <w:r>
              <w:t>V PARFAITE</w:t>
            </w:r>
          </w:p>
        </w:tc>
        <w:tc>
          <w:tcPr>
            <w:tcW w:type="dxa" w:w="1440"/>
          </w:tcPr>
          <w:p>
            <w:r>
              <w:t>85 000</w:t>
            </w:r>
          </w:p>
        </w:tc>
        <w:tc>
          <w:tcPr>
            <w:tcW w:type="dxa" w:w="1440"/>
          </w:tcPr>
          <w:p>
            <w:r>
              <w:t>1</w:t>
            </w:r>
          </w:p>
        </w:tc>
        <w:tc>
          <w:tcPr>
            <w:tcW w:type="dxa" w:w="1440"/>
          </w:tcPr>
          <w:p>
            <w:r>
              <w:t>85 000</w:t>
            </w:r>
          </w:p>
        </w:tc>
        <w:tc>
          <w:tcPr>
            <w:tcW w:type="dxa" w:w="1440"/>
          </w:tcPr>
          <w:p>
            <w:r>
              <w:t>1</w:t>
            </w:r>
          </w:p>
        </w:tc>
      </w:tr>
      <w:tr>
        <w:tc>
          <w:tcPr>
            <w:tcW w:type="dxa" w:w="1440"/>
          </w:tcPr>
          <w:p>
            <w:r>
              <w:t>211</w:t>
            </w:r>
          </w:p>
        </w:tc>
        <w:tc>
          <w:tcPr>
            <w:tcW w:type="dxa" w:w="1440"/>
          </w:tcPr>
          <w:p>
            <w:r>
              <w:t>HM-CHC</w:t>
            </w:r>
          </w:p>
        </w:tc>
        <w:tc>
          <w:tcPr>
            <w:tcW w:type="dxa" w:w="1440"/>
          </w:tcPr>
          <w:p>
            <w:r>
              <w:t>84 060</w:t>
            </w:r>
          </w:p>
        </w:tc>
        <w:tc>
          <w:tcPr>
            <w:tcW w:type="dxa" w:w="1440"/>
          </w:tcPr>
          <w:p>
            <w:r>
              <w:t>10</w:t>
            </w:r>
          </w:p>
        </w:tc>
        <w:tc>
          <w:tcPr>
            <w:tcW w:type="dxa" w:w="1440"/>
          </w:tcPr>
          <w:p>
            <w:r>
              <w:t>8 406</w:t>
            </w:r>
          </w:p>
        </w:tc>
        <w:tc>
          <w:tcPr>
            <w:tcW w:type="dxa" w:w="1440"/>
          </w:tcPr>
          <w:p>
            <w:r>
              <w:t>6</w:t>
            </w:r>
          </w:p>
        </w:tc>
      </w:tr>
      <w:tr>
        <w:tc>
          <w:tcPr>
            <w:tcW w:type="dxa" w:w="1440"/>
          </w:tcPr>
          <w:p>
            <w:r>
              <w:t>212</w:t>
            </w:r>
          </w:p>
        </w:tc>
        <w:tc>
          <w:tcPr>
            <w:tcW w:type="dxa" w:w="1440"/>
          </w:tcPr>
          <w:p>
            <w:r>
              <w:t>PHARMACIE CONCORDE</w:t>
            </w:r>
          </w:p>
        </w:tc>
        <w:tc>
          <w:tcPr>
            <w:tcW w:type="dxa" w:w="1440"/>
          </w:tcPr>
          <w:p>
            <w:r>
              <w:t>83 679</w:t>
            </w:r>
          </w:p>
        </w:tc>
        <w:tc>
          <w:tcPr>
            <w:tcW w:type="dxa" w:w="1440"/>
          </w:tcPr>
          <w:p>
            <w:r>
              <w:t>10</w:t>
            </w:r>
          </w:p>
        </w:tc>
        <w:tc>
          <w:tcPr>
            <w:tcW w:type="dxa" w:w="1440"/>
          </w:tcPr>
          <w:p>
            <w:r>
              <w:t>8 367,90</w:t>
            </w:r>
          </w:p>
        </w:tc>
        <w:tc>
          <w:tcPr>
            <w:tcW w:type="dxa" w:w="1440"/>
          </w:tcPr>
          <w:p>
            <w:r>
              <w:t>10</w:t>
            </w:r>
          </w:p>
        </w:tc>
      </w:tr>
      <w:tr>
        <w:tc>
          <w:tcPr>
            <w:tcW w:type="dxa" w:w="1440"/>
          </w:tcPr>
          <w:p>
            <w:r>
              <w:t>213</w:t>
            </w:r>
          </w:p>
        </w:tc>
        <w:tc>
          <w:tcPr>
            <w:tcW w:type="dxa" w:w="1440"/>
          </w:tcPr>
          <w:p>
            <w:r>
              <w:t>PHARMACIE GOURMA</w:t>
            </w:r>
          </w:p>
        </w:tc>
        <w:tc>
          <w:tcPr>
            <w:tcW w:type="dxa" w:w="1440"/>
          </w:tcPr>
          <w:p>
            <w:r>
              <w:t>83 296</w:t>
            </w:r>
          </w:p>
        </w:tc>
        <w:tc>
          <w:tcPr>
            <w:tcW w:type="dxa" w:w="1440"/>
          </w:tcPr>
          <w:p>
            <w:r>
              <w:t>9</w:t>
            </w:r>
          </w:p>
        </w:tc>
        <w:tc>
          <w:tcPr>
            <w:tcW w:type="dxa" w:w="1440"/>
          </w:tcPr>
          <w:p>
            <w:r>
              <w:t>9 255,11</w:t>
            </w:r>
          </w:p>
        </w:tc>
        <w:tc>
          <w:tcPr>
            <w:tcW w:type="dxa" w:w="1440"/>
          </w:tcPr>
          <w:p>
            <w:r>
              <w:t>7</w:t>
            </w:r>
          </w:p>
        </w:tc>
      </w:tr>
      <w:tr>
        <w:tc>
          <w:tcPr>
            <w:tcW w:type="dxa" w:w="1440"/>
          </w:tcPr>
          <w:p>
            <w:r>
              <w:t>214</w:t>
            </w:r>
          </w:p>
        </w:tc>
        <w:tc>
          <w:tcPr>
            <w:tcW w:type="dxa" w:w="1440"/>
          </w:tcPr>
          <w:p>
            <w:r>
              <w:t>PHARMACIE ABBY</w:t>
            </w:r>
          </w:p>
        </w:tc>
        <w:tc>
          <w:tcPr>
            <w:tcW w:type="dxa" w:w="1440"/>
          </w:tcPr>
          <w:p>
            <w:r>
              <w:t>83 250</w:t>
            </w:r>
          </w:p>
        </w:tc>
        <w:tc>
          <w:tcPr>
            <w:tcW w:type="dxa" w:w="1440"/>
          </w:tcPr>
          <w:p>
            <w:r>
              <w:t>5</w:t>
            </w:r>
          </w:p>
        </w:tc>
        <w:tc>
          <w:tcPr>
            <w:tcW w:type="dxa" w:w="1440"/>
          </w:tcPr>
          <w:p>
            <w:r>
              <w:t>16 650</w:t>
            </w:r>
          </w:p>
        </w:tc>
        <w:tc>
          <w:tcPr>
            <w:tcW w:type="dxa" w:w="1440"/>
          </w:tcPr>
          <w:p>
            <w:r>
              <w:t>2</w:t>
            </w:r>
          </w:p>
        </w:tc>
      </w:tr>
      <w:tr>
        <w:tc>
          <w:tcPr>
            <w:tcW w:type="dxa" w:w="1440"/>
          </w:tcPr>
          <w:p>
            <w:r>
              <w:t>215</w:t>
            </w:r>
          </w:p>
        </w:tc>
        <w:tc>
          <w:tcPr>
            <w:tcW w:type="dxa" w:w="1440"/>
          </w:tcPr>
          <w:p>
            <w:r>
              <w:t>CENTRE MEDICAL AHMADIYYA</w:t>
            </w:r>
          </w:p>
        </w:tc>
        <w:tc>
          <w:tcPr>
            <w:tcW w:type="dxa" w:w="1440"/>
          </w:tcPr>
          <w:p>
            <w:r>
              <w:t>83 100</w:t>
            </w:r>
          </w:p>
        </w:tc>
        <w:tc>
          <w:tcPr>
            <w:tcW w:type="dxa" w:w="1440"/>
          </w:tcPr>
          <w:p>
            <w:r>
              <w:t>12</w:t>
            </w:r>
          </w:p>
        </w:tc>
        <w:tc>
          <w:tcPr>
            <w:tcW w:type="dxa" w:w="1440"/>
          </w:tcPr>
          <w:p>
            <w:r>
              <w:t>6 925</w:t>
            </w:r>
          </w:p>
        </w:tc>
        <w:tc>
          <w:tcPr>
            <w:tcW w:type="dxa" w:w="1440"/>
          </w:tcPr>
          <w:p>
            <w:r>
              <w:t>7</w:t>
            </w:r>
          </w:p>
        </w:tc>
      </w:tr>
      <w:tr>
        <w:tc>
          <w:tcPr>
            <w:tcW w:type="dxa" w:w="1440"/>
          </w:tcPr>
          <w:p>
            <w:r>
              <w:t>216</w:t>
            </w:r>
          </w:p>
        </w:tc>
        <w:tc>
          <w:tcPr>
            <w:tcW w:type="dxa" w:w="1440"/>
          </w:tcPr>
          <w:p>
            <w:r>
              <w:t>PHARMACIE PELEGA</w:t>
            </w:r>
          </w:p>
        </w:tc>
        <w:tc>
          <w:tcPr>
            <w:tcW w:type="dxa" w:w="1440"/>
          </w:tcPr>
          <w:p>
            <w:r>
              <w:t>83 085</w:t>
            </w:r>
          </w:p>
        </w:tc>
        <w:tc>
          <w:tcPr>
            <w:tcW w:type="dxa" w:w="1440"/>
          </w:tcPr>
          <w:p>
            <w:r>
              <w:t>13</w:t>
            </w:r>
          </w:p>
        </w:tc>
        <w:tc>
          <w:tcPr>
            <w:tcW w:type="dxa" w:w="1440"/>
          </w:tcPr>
          <w:p>
            <w:r>
              <w:t>6 391,15</w:t>
            </w:r>
          </w:p>
        </w:tc>
        <w:tc>
          <w:tcPr>
            <w:tcW w:type="dxa" w:w="1440"/>
          </w:tcPr>
          <w:p>
            <w:r>
              <w:t>11</w:t>
            </w:r>
          </w:p>
        </w:tc>
      </w:tr>
      <w:tr>
        <w:tc>
          <w:tcPr>
            <w:tcW w:type="dxa" w:w="1440"/>
          </w:tcPr>
          <w:p>
            <w:r>
              <w:t>217</w:t>
            </w:r>
          </w:p>
        </w:tc>
        <w:tc>
          <w:tcPr>
            <w:tcW w:type="dxa" w:w="1440"/>
          </w:tcPr>
          <w:p>
            <w:r>
              <w:t>YINERYA</w:t>
            </w:r>
          </w:p>
        </w:tc>
        <w:tc>
          <w:tcPr>
            <w:tcW w:type="dxa" w:w="1440"/>
          </w:tcPr>
          <w:p>
            <w:r>
              <w:t>83 000</w:t>
            </w:r>
          </w:p>
        </w:tc>
        <w:tc>
          <w:tcPr>
            <w:tcW w:type="dxa" w:w="1440"/>
          </w:tcPr>
          <w:p>
            <w:r>
              <w:t>1</w:t>
            </w:r>
          </w:p>
        </w:tc>
        <w:tc>
          <w:tcPr>
            <w:tcW w:type="dxa" w:w="1440"/>
          </w:tcPr>
          <w:p>
            <w:r>
              <w:t>83 000</w:t>
            </w:r>
          </w:p>
        </w:tc>
        <w:tc>
          <w:tcPr>
            <w:tcW w:type="dxa" w:w="1440"/>
          </w:tcPr>
          <w:p>
            <w:r>
              <w:t>1</w:t>
            </w:r>
          </w:p>
        </w:tc>
      </w:tr>
      <w:tr>
        <w:tc>
          <w:tcPr>
            <w:tcW w:type="dxa" w:w="1440"/>
          </w:tcPr>
          <w:p>
            <w:r>
              <w:t>218</w:t>
            </w:r>
          </w:p>
        </w:tc>
        <w:tc>
          <w:tcPr>
            <w:tcW w:type="dxa" w:w="1440"/>
          </w:tcPr>
          <w:p>
            <w:r>
              <w:t>CMK</w:t>
            </w:r>
          </w:p>
        </w:tc>
        <w:tc>
          <w:tcPr>
            <w:tcW w:type="dxa" w:w="1440"/>
          </w:tcPr>
          <w:p>
            <w:r>
              <w:t>81 650</w:t>
            </w:r>
          </w:p>
        </w:tc>
        <w:tc>
          <w:tcPr>
            <w:tcW w:type="dxa" w:w="1440"/>
          </w:tcPr>
          <w:p>
            <w:r>
              <w:t>3</w:t>
            </w:r>
          </w:p>
        </w:tc>
        <w:tc>
          <w:tcPr>
            <w:tcW w:type="dxa" w:w="1440"/>
          </w:tcPr>
          <w:p>
            <w:r>
              <w:t>27 216,67</w:t>
            </w:r>
          </w:p>
        </w:tc>
        <w:tc>
          <w:tcPr>
            <w:tcW w:type="dxa" w:w="1440"/>
          </w:tcPr>
          <w:p>
            <w:r>
              <w:t>1</w:t>
            </w:r>
          </w:p>
        </w:tc>
      </w:tr>
      <w:tr>
        <w:tc>
          <w:tcPr>
            <w:tcW w:type="dxa" w:w="1440"/>
          </w:tcPr>
          <w:p>
            <w:r>
              <w:t>219</w:t>
            </w:r>
          </w:p>
        </w:tc>
        <w:tc>
          <w:tcPr>
            <w:tcW w:type="dxa" w:w="1440"/>
          </w:tcPr>
          <w:p>
            <w:r>
              <w:t>PHARMACIE LOUMBILA</w:t>
            </w:r>
          </w:p>
        </w:tc>
        <w:tc>
          <w:tcPr>
            <w:tcW w:type="dxa" w:w="1440"/>
          </w:tcPr>
          <w:p>
            <w:r>
              <w:t>81 297</w:t>
            </w:r>
          </w:p>
        </w:tc>
        <w:tc>
          <w:tcPr>
            <w:tcW w:type="dxa" w:w="1440"/>
          </w:tcPr>
          <w:p>
            <w:r>
              <w:t>7</w:t>
            </w:r>
          </w:p>
        </w:tc>
        <w:tc>
          <w:tcPr>
            <w:tcW w:type="dxa" w:w="1440"/>
          </w:tcPr>
          <w:p>
            <w:r>
              <w:t>11 613,86</w:t>
            </w:r>
          </w:p>
        </w:tc>
        <w:tc>
          <w:tcPr>
            <w:tcW w:type="dxa" w:w="1440"/>
          </w:tcPr>
          <w:p>
            <w:r>
              <w:t>3</w:t>
            </w:r>
          </w:p>
        </w:tc>
      </w:tr>
      <w:tr>
        <w:tc>
          <w:tcPr>
            <w:tcW w:type="dxa" w:w="1440"/>
          </w:tcPr>
          <w:p>
            <w:r>
              <w:t>220</w:t>
            </w:r>
          </w:p>
        </w:tc>
        <w:tc>
          <w:tcPr>
            <w:tcW w:type="dxa" w:w="1440"/>
          </w:tcPr>
          <w:p>
            <w:r>
              <w:t>MASROO</w:t>
            </w:r>
          </w:p>
        </w:tc>
        <w:tc>
          <w:tcPr>
            <w:tcW w:type="dxa" w:w="1440"/>
          </w:tcPr>
          <w:p>
            <w:r>
              <w:t>81 000</w:t>
            </w:r>
          </w:p>
        </w:tc>
        <w:tc>
          <w:tcPr>
            <w:tcW w:type="dxa" w:w="1440"/>
          </w:tcPr>
          <w:p>
            <w:r>
              <w:t>5</w:t>
            </w:r>
          </w:p>
        </w:tc>
        <w:tc>
          <w:tcPr>
            <w:tcW w:type="dxa" w:w="1440"/>
          </w:tcPr>
          <w:p>
            <w:r>
              <w:t>16 200</w:t>
            </w:r>
          </w:p>
        </w:tc>
        <w:tc>
          <w:tcPr>
            <w:tcW w:type="dxa" w:w="1440"/>
          </w:tcPr>
          <w:p>
            <w:r>
              <w:t>1</w:t>
            </w:r>
          </w:p>
        </w:tc>
      </w:tr>
      <w:tr>
        <w:tc>
          <w:tcPr>
            <w:tcW w:type="dxa" w:w="1440"/>
          </w:tcPr>
          <w:p>
            <w:r>
              <w:t>221</w:t>
            </w:r>
          </w:p>
        </w:tc>
        <w:tc>
          <w:tcPr>
            <w:tcW w:type="dxa" w:w="1440"/>
          </w:tcPr>
          <w:p>
            <w:r>
              <w:t>PHARMACIE OUEDRAOGO REMI</w:t>
            </w:r>
          </w:p>
        </w:tc>
        <w:tc>
          <w:tcPr>
            <w:tcW w:type="dxa" w:w="1440"/>
          </w:tcPr>
          <w:p>
            <w:r>
              <w:t>80 950</w:t>
            </w:r>
          </w:p>
        </w:tc>
        <w:tc>
          <w:tcPr>
            <w:tcW w:type="dxa" w:w="1440"/>
          </w:tcPr>
          <w:p>
            <w:r>
              <w:t>11</w:t>
            </w:r>
          </w:p>
        </w:tc>
        <w:tc>
          <w:tcPr>
            <w:tcW w:type="dxa" w:w="1440"/>
          </w:tcPr>
          <w:p>
            <w:r>
              <w:t>7 359,09</w:t>
            </w:r>
          </w:p>
        </w:tc>
        <w:tc>
          <w:tcPr>
            <w:tcW w:type="dxa" w:w="1440"/>
          </w:tcPr>
          <w:p>
            <w:r>
              <w:t>5</w:t>
            </w:r>
          </w:p>
        </w:tc>
      </w:tr>
      <w:tr>
        <w:tc>
          <w:tcPr>
            <w:tcW w:type="dxa" w:w="1440"/>
          </w:tcPr>
          <w:p>
            <w:r>
              <w:t>222</w:t>
            </w:r>
          </w:p>
        </w:tc>
        <w:tc>
          <w:tcPr>
            <w:tcW w:type="dxa" w:w="1440"/>
          </w:tcPr>
          <w:p>
            <w:r>
              <w:t>DS BASKUY</w:t>
            </w:r>
          </w:p>
        </w:tc>
        <w:tc>
          <w:tcPr>
            <w:tcW w:type="dxa" w:w="1440"/>
          </w:tcPr>
          <w:p>
            <w:r>
              <w:t>80 650</w:t>
            </w:r>
          </w:p>
        </w:tc>
        <w:tc>
          <w:tcPr>
            <w:tcW w:type="dxa" w:w="1440"/>
          </w:tcPr>
          <w:p>
            <w:r>
              <w:t>16</w:t>
            </w:r>
          </w:p>
        </w:tc>
        <w:tc>
          <w:tcPr>
            <w:tcW w:type="dxa" w:w="1440"/>
          </w:tcPr>
          <w:p>
            <w:r>
              <w:t>5 040,62</w:t>
            </w:r>
          </w:p>
        </w:tc>
        <w:tc>
          <w:tcPr>
            <w:tcW w:type="dxa" w:w="1440"/>
          </w:tcPr>
          <w:p>
            <w:r>
              <w:t>14</w:t>
            </w:r>
          </w:p>
        </w:tc>
      </w:tr>
      <w:tr>
        <w:tc>
          <w:tcPr>
            <w:tcW w:type="dxa" w:w="1440"/>
          </w:tcPr>
          <w:p>
            <w:r>
              <w:t>223</w:t>
            </w:r>
          </w:p>
        </w:tc>
        <w:tc>
          <w:tcPr>
            <w:tcW w:type="dxa" w:w="1440"/>
          </w:tcPr>
          <w:p>
            <w:r>
              <w:t>SAM BELLO</w:t>
            </w:r>
          </w:p>
        </w:tc>
        <w:tc>
          <w:tcPr>
            <w:tcW w:type="dxa" w:w="1440"/>
          </w:tcPr>
          <w:p>
            <w:r>
              <w:t>80 000</w:t>
            </w:r>
          </w:p>
        </w:tc>
        <w:tc>
          <w:tcPr>
            <w:tcW w:type="dxa" w:w="1440"/>
          </w:tcPr>
          <w:p>
            <w:r>
              <w:t>1</w:t>
            </w:r>
          </w:p>
        </w:tc>
        <w:tc>
          <w:tcPr>
            <w:tcW w:type="dxa" w:w="1440"/>
          </w:tcPr>
          <w:p>
            <w:r>
              <w:t>80 000</w:t>
            </w:r>
          </w:p>
        </w:tc>
        <w:tc>
          <w:tcPr>
            <w:tcW w:type="dxa" w:w="1440"/>
          </w:tcPr>
          <w:p>
            <w:r>
              <w:t>1</w:t>
            </w:r>
          </w:p>
        </w:tc>
      </w:tr>
      <w:tr>
        <w:tc>
          <w:tcPr>
            <w:tcW w:type="dxa" w:w="1440"/>
          </w:tcPr>
          <w:p>
            <w:r>
              <w:t>224</w:t>
            </w:r>
          </w:p>
        </w:tc>
        <w:tc>
          <w:tcPr>
            <w:tcW w:type="dxa" w:w="1440"/>
          </w:tcPr>
          <w:p>
            <w:r>
              <w:t>CENTRE KISWENDE</w:t>
            </w:r>
          </w:p>
        </w:tc>
        <w:tc>
          <w:tcPr>
            <w:tcW w:type="dxa" w:w="1440"/>
          </w:tcPr>
          <w:p>
            <w:r>
              <w:t>80 000</w:t>
            </w:r>
          </w:p>
        </w:tc>
        <w:tc>
          <w:tcPr>
            <w:tcW w:type="dxa" w:w="1440"/>
          </w:tcPr>
          <w:p>
            <w:r>
              <w:t>1</w:t>
            </w:r>
          </w:p>
        </w:tc>
        <w:tc>
          <w:tcPr>
            <w:tcW w:type="dxa" w:w="1440"/>
          </w:tcPr>
          <w:p>
            <w:r>
              <w:t>80 000</w:t>
            </w:r>
          </w:p>
        </w:tc>
        <w:tc>
          <w:tcPr>
            <w:tcW w:type="dxa" w:w="1440"/>
          </w:tcPr>
          <w:p>
            <w:r>
              <w:t>1</w:t>
            </w:r>
          </w:p>
        </w:tc>
      </w:tr>
      <w:tr>
        <w:tc>
          <w:tcPr>
            <w:tcW w:type="dxa" w:w="1440"/>
          </w:tcPr>
          <w:p>
            <w:r>
              <w:t>225</w:t>
            </w:r>
          </w:p>
        </w:tc>
        <w:tc>
          <w:tcPr>
            <w:tcW w:type="dxa" w:w="1440"/>
          </w:tcPr>
          <w:p>
            <w:r>
              <w:t>VILCOR OPTIC</w:t>
            </w:r>
          </w:p>
        </w:tc>
        <w:tc>
          <w:tcPr>
            <w:tcW w:type="dxa" w:w="1440"/>
          </w:tcPr>
          <w:p>
            <w:r>
              <w:t>80 000</w:t>
            </w:r>
          </w:p>
        </w:tc>
        <w:tc>
          <w:tcPr>
            <w:tcW w:type="dxa" w:w="1440"/>
          </w:tcPr>
          <w:p>
            <w:r>
              <w:t>1</w:t>
            </w:r>
          </w:p>
        </w:tc>
        <w:tc>
          <w:tcPr>
            <w:tcW w:type="dxa" w:w="1440"/>
          </w:tcPr>
          <w:p>
            <w:r>
              <w:t>80 000</w:t>
            </w:r>
          </w:p>
        </w:tc>
        <w:tc>
          <w:tcPr>
            <w:tcW w:type="dxa" w:w="1440"/>
          </w:tcPr>
          <w:p>
            <w:r>
              <w:t>1</w:t>
            </w:r>
          </w:p>
        </w:tc>
      </w:tr>
      <w:tr>
        <w:tc>
          <w:tcPr>
            <w:tcW w:type="dxa" w:w="1440"/>
          </w:tcPr>
          <w:p>
            <w:r>
              <w:t>226</w:t>
            </w:r>
          </w:p>
        </w:tc>
        <w:tc>
          <w:tcPr>
            <w:tcW w:type="dxa" w:w="1440"/>
          </w:tcPr>
          <w:p>
            <w:r>
              <w:t>ADJIM</w:t>
            </w:r>
          </w:p>
        </w:tc>
        <w:tc>
          <w:tcPr>
            <w:tcW w:type="dxa" w:w="1440"/>
          </w:tcPr>
          <w:p>
            <w:r>
              <w:t>80 000</w:t>
            </w:r>
          </w:p>
        </w:tc>
        <w:tc>
          <w:tcPr>
            <w:tcW w:type="dxa" w:w="1440"/>
          </w:tcPr>
          <w:p>
            <w:r>
              <w:t>1</w:t>
            </w:r>
          </w:p>
        </w:tc>
        <w:tc>
          <w:tcPr>
            <w:tcW w:type="dxa" w:w="1440"/>
          </w:tcPr>
          <w:p>
            <w:r>
              <w:t>80 000</w:t>
            </w:r>
          </w:p>
        </w:tc>
        <w:tc>
          <w:tcPr>
            <w:tcW w:type="dxa" w:w="1440"/>
          </w:tcPr>
          <w:p>
            <w:r>
              <w:t>1</w:t>
            </w:r>
          </w:p>
        </w:tc>
      </w:tr>
      <w:tr>
        <w:tc>
          <w:tcPr>
            <w:tcW w:type="dxa" w:w="1440"/>
          </w:tcPr>
          <w:p>
            <w:r>
              <w:t>227</w:t>
            </w:r>
          </w:p>
        </w:tc>
        <w:tc>
          <w:tcPr>
            <w:tcW w:type="dxa" w:w="1440"/>
          </w:tcPr>
          <w:p>
            <w:r>
              <w:t>PHARMACIE BETHANIA</w:t>
            </w:r>
          </w:p>
        </w:tc>
        <w:tc>
          <w:tcPr>
            <w:tcW w:type="dxa" w:w="1440"/>
          </w:tcPr>
          <w:p>
            <w:r>
              <w:t>79 950</w:t>
            </w:r>
          </w:p>
        </w:tc>
        <w:tc>
          <w:tcPr>
            <w:tcW w:type="dxa" w:w="1440"/>
          </w:tcPr>
          <w:p>
            <w:r>
              <w:t>10</w:t>
            </w:r>
          </w:p>
        </w:tc>
        <w:tc>
          <w:tcPr>
            <w:tcW w:type="dxa" w:w="1440"/>
          </w:tcPr>
          <w:p>
            <w:r>
              <w:t>7 995</w:t>
            </w:r>
          </w:p>
        </w:tc>
        <w:tc>
          <w:tcPr>
            <w:tcW w:type="dxa" w:w="1440"/>
          </w:tcPr>
          <w:p>
            <w:r>
              <w:t>9</w:t>
            </w:r>
          </w:p>
        </w:tc>
      </w:tr>
      <w:tr>
        <w:tc>
          <w:tcPr>
            <w:tcW w:type="dxa" w:w="1440"/>
          </w:tcPr>
          <w:p>
            <w:r>
              <w:t>228</w:t>
            </w:r>
          </w:p>
        </w:tc>
        <w:tc>
          <w:tcPr>
            <w:tcW w:type="dxa" w:w="1440"/>
          </w:tcPr>
          <w:p>
            <w:r>
              <w:t>CLINIQUE OURIS</w:t>
            </w:r>
          </w:p>
        </w:tc>
        <w:tc>
          <w:tcPr>
            <w:tcW w:type="dxa" w:w="1440"/>
          </w:tcPr>
          <w:p>
            <w:r>
              <w:t>79 550</w:t>
            </w:r>
          </w:p>
        </w:tc>
        <w:tc>
          <w:tcPr>
            <w:tcW w:type="dxa" w:w="1440"/>
          </w:tcPr>
          <w:p>
            <w:r>
              <w:t>5</w:t>
            </w:r>
          </w:p>
        </w:tc>
        <w:tc>
          <w:tcPr>
            <w:tcW w:type="dxa" w:w="1440"/>
          </w:tcPr>
          <w:p>
            <w:r>
              <w:t>15 910</w:t>
            </w:r>
          </w:p>
        </w:tc>
        <w:tc>
          <w:tcPr>
            <w:tcW w:type="dxa" w:w="1440"/>
          </w:tcPr>
          <w:p>
            <w:r>
              <w:t>1</w:t>
            </w:r>
          </w:p>
        </w:tc>
      </w:tr>
      <w:tr>
        <w:tc>
          <w:tcPr>
            <w:tcW w:type="dxa" w:w="1440"/>
          </w:tcPr>
          <w:p>
            <w:r>
              <w:t>229</w:t>
            </w:r>
          </w:p>
        </w:tc>
        <w:tc>
          <w:tcPr>
            <w:tcW w:type="dxa" w:w="1440"/>
          </w:tcPr>
          <w:p>
            <w:r>
              <w:t>CLINIQUE TANGA</w:t>
            </w:r>
          </w:p>
        </w:tc>
        <w:tc>
          <w:tcPr>
            <w:tcW w:type="dxa" w:w="1440"/>
          </w:tcPr>
          <w:p>
            <w:r>
              <w:t>78 000</w:t>
            </w:r>
          </w:p>
        </w:tc>
        <w:tc>
          <w:tcPr>
            <w:tcW w:type="dxa" w:w="1440"/>
          </w:tcPr>
          <w:p>
            <w:r>
              <w:t>9</w:t>
            </w:r>
          </w:p>
        </w:tc>
        <w:tc>
          <w:tcPr>
            <w:tcW w:type="dxa" w:w="1440"/>
          </w:tcPr>
          <w:p>
            <w:r>
              <w:t>8 666,67</w:t>
            </w:r>
          </w:p>
        </w:tc>
        <w:tc>
          <w:tcPr>
            <w:tcW w:type="dxa" w:w="1440"/>
          </w:tcPr>
          <w:p>
            <w:r>
              <w:t>6</w:t>
            </w:r>
          </w:p>
        </w:tc>
      </w:tr>
      <w:tr>
        <w:tc>
          <w:tcPr>
            <w:tcW w:type="dxa" w:w="1440"/>
          </w:tcPr>
          <w:p>
            <w:r>
              <w:t>230</w:t>
            </w:r>
          </w:p>
        </w:tc>
        <w:tc>
          <w:tcPr>
            <w:tcW w:type="dxa" w:w="1440"/>
          </w:tcPr>
          <w:p>
            <w:r>
              <w:t>PHARMACIE DU SAHEL</w:t>
            </w:r>
          </w:p>
        </w:tc>
        <w:tc>
          <w:tcPr>
            <w:tcW w:type="dxa" w:w="1440"/>
          </w:tcPr>
          <w:p>
            <w:r>
              <w:t>77 775</w:t>
            </w:r>
          </w:p>
        </w:tc>
        <w:tc>
          <w:tcPr>
            <w:tcW w:type="dxa" w:w="1440"/>
          </w:tcPr>
          <w:p>
            <w:r>
              <w:t>5</w:t>
            </w:r>
          </w:p>
        </w:tc>
        <w:tc>
          <w:tcPr>
            <w:tcW w:type="dxa" w:w="1440"/>
          </w:tcPr>
          <w:p>
            <w:r>
              <w:t>15 555</w:t>
            </w:r>
          </w:p>
        </w:tc>
        <w:tc>
          <w:tcPr>
            <w:tcW w:type="dxa" w:w="1440"/>
          </w:tcPr>
          <w:p>
            <w:r>
              <w:t>5</w:t>
            </w:r>
          </w:p>
        </w:tc>
      </w:tr>
      <w:tr>
        <w:tc>
          <w:tcPr>
            <w:tcW w:type="dxa" w:w="1440"/>
          </w:tcPr>
          <w:p>
            <w:r>
              <w:t>231</w:t>
            </w:r>
          </w:p>
        </w:tc>
        <w:tc>
          <w:tcPr>
            <w:tcW w:type="dxa" w:w="1440"/>
          </w:tcPr>
          <w:p>
            <w:r>
              <w:t>CENTRE DE REDUCATION</w:t>
            </w:r>
          </w:p>
        </w:tc>
        <w:tc>
          <w:tcPr>
            <w:tcW w:type="dxa" w:w="1440"/>
          </w:tcPr>
          <w:p>
            <w:r>
              <w:t>77 520</w:t>
            </w:r>
          </w:p>
        </w:tc>
        <w:tc>
          <w:tcPr>
            <w:tcW w:type="dxa" w:w="1440"/>
          </w:tcPr>
          <w:p>
            <w:r>
              <w:t>1</w:t>
            </w:r>
          </w:p>
        </w:tc>
        <w:tc>
          <w:tcPr>
            <w:tcW w:type="dxa" w:w="1440"/>
          </w:tcPr>
          <w:p>
            <w:r>
              <w:t>77 520</w:t>
            </w:r>
          </w:p>
        </w:tc>
        <w:tc>
          <w:tcPr>
            <w:tcW w:type="dxa" w:w="1440"/>
          </w:tcPr>
          <w:p>
            <w:r>
              <w:t>1</w:t>
            </w:r>
          </w:p>
        </w:tc>
      </w:tr>
      <w:tr>
        <w:tc>
          <w:tcPr>
            <w:tcW w:type="dxa" w:w="1440"/>
          </w:tcPr>
          <w:p>
            <w:r>
              <w:t>232</w:t>
            </w:r>
          </w:p>
        </w:tc>
        <w:tc>
          <w:tcPr>
            <w:tcW w:type="dxa" w:w="1440"/>
          </w:tcPr>
          <w:p>
            <w:r>
              <w:t>CLINIQUE DU BOIS</w:t>
            </w:r>
          </w:p>
        </w:tc>
        <w:tc>
          <w:tcPr>
            <w:tcW w:type="dxa" w:w="1440"/>
          </w:tcPr>
          <w:p>
            <w:r>
              <w:t>77 500</w:t>
            </w:r>
          </w:p>
        </w:tc>
        <w:tc>
          <w:tcPr>
            <w:tcW w:type="dxa" w:w="1440"/>
          </w:tcPr>
          <w:p>
            <w:r>
              <w:t>5</w:t>
            </w:r>
          </w:p>
        </w:tc>
        <w:tc>
          <w:tcPr>
            <w:tcW w:type="dxa" w:w="1440"/>
          </w:tcPr>
          <w:p>
            <w:r>
              <w:t>15 500</w:t>
            </w:r>
          </w:p>
        </w:tc>
        <w:tc>
          <w:tcPr>
            <w:tcW w:type="dxa" w:w="1440"/>
          </w:tcPr>
          <w:p>
            <w:r>
              <w:t>4</w:t>
            </w:r>
          </w:p>
        </w:tc>
      </w:tr>
      <w:tr>
        <w:tc>
          <w:tcPr>
            <w:tcW w:type="dxa" w:w="1440"/>
          </w:tcPr>
          <w:p>
            <w:r>
              <w:t>233</w:t>
            </w:r>
          </w:p>
        </w:tc>
        <w:tc>
          <w:tcPr>
            <w:tcW w:type="dxa" w:w="1440"/>
          </w:tcPr>
          <w:p>
            <w:r>
              <w:t>DS BOGODOGO</w:t>
            </w:r>
          </w:p>
        </w:tc>
        <w:tc>
          <w:tcPr>
            <w:tcW w:type="dxa" w:w="1440"/>
          </w:tcPr>
          <w:p>
            <w:r>
              <w:t>76 925</w:t>
            </w:r>
          </w:p>
        </w:tc>
        <w:tc>
          <w:tcPr>
            <w:tcW w:type="dxa" w:w="1440"/>
          </w:tcPr>
          <w:p>
            <w:r>
              <w:t>20</w:t>
            </w:r>
          </w:p>
        </w:tc>
        <w:tc>
          <w:tcPr>
            <w:tcW w:type="dxa" w:w="1440"/>
          </w:tcPr>
          <w:p>
            <w:r>
              <w:t>3 846,25</w:t>
            </w:r>
          </w:p>
        </w:tc>
        <w:tc>
          <w:tcPr>
            <w:tcW w:type="dxa" w:w="1440"/>
          </w:tcPr>
          <w:p>
            <w:r>
              <w:t>10</w:t>
            </w:r>
          </w:p>
        </w:tc>
      </w:tr>
      <w:tr>
        <w:tc>
          <w:tcPr>
            <w:tcW w:type="dxa" w:w="1440"/>
          </w:tcPr>
          <w:p>
            <w:r>
              <w:t>234</w:t>
            </w:r>
          </w:p>
        </w:tc>
        <w:tc>
          <w:tcPr>
            <w:tcW w:type="dxa" w:w="1440"/>
          </w:tcPr>
          <w:p>
            <w:r>
              <w:t>CAMEG</w:t>
            </w:r>
          </w:p>
        </w:tc>
        <w:tc>
          <w:tcPr>
            <w:tcW w:type="dxa" w:w="1440"/>
          </w:tcPr>
          <w:p>
            <w:r>
              <w:t>76 681</w:t>
            </w:r>
          </w:p>
        </w:tc>
        <w:tc>
          <w:tcPr>
            <w:tcW w:type="dxa" w:w="1440"/>
          </w:tcPr>
          <w:p>
            <w:r>
              <w:t>6</w:t>
            </w:r>
          </w:p>
        </w:tc>
        <w:tc>
          <w:tcPr>
            <w:tcW w:type="dxa" w:w="1440"/>
          </w:tcPr>
          <w:p>
            <w:r>
              <w:t>12 780,17</w:t>
            </w:r>
          </w:p>
        </w:tc>
        <w:tc>
          <w:tcPr>
            <w:tcW w:type="dxa" w:w="1440"/>
          </w:tcPr>
          <w:p>
            <w:r>
              <w:t>4</w:t>
            </w:r>
          </w:p>
        </w:tc>
      </w:tr>
      <w:tr>
        <w:tc>
          <w:tcPr>
            <w:tcW w:type="dxa" w:w="1440"/>
          </w:tcPr>
          <w:p>
            <w:r>
              <w:t>235</w:t>
            </w:r>
          </w:p>
        </w:tc>
        <w:tc>
          <w:tcPr>
            <w:tcW w:type="dxa" w:w="1440"/>
          </w:tcPr>
          <w:p>
            <w:r>
              <w:t>PHARMACIE ZAKARI</w:t>
            </w:r>
          </w:p>
        </w:tc>
        <w:tc>
          <w:tcPr>
            <w:tcW w:type="dxa" w:w="1440"/>
          </w:tcPr>
          <w:p>
            <w:r>
              <w:t>76 200</w:t>
            </w:r>
          </w:p>
        </w:tc>
        <w:tc>
          <w:tcPr>
            <w:tcW w:type="dxa" w:w="1440"/>
          </w:tcPr>
          <w:p>
            <w:r>
              <w:t>1</w:t>
            </w:r>
          </w:p>
        </w:tc>
        <w:tc>
          <w:tcPr>
            <w:tcW w:type="dxa" w:w="1440"/>
          </w:tcPr>
          <w:p>
            <w:r>
              <w:t>76 200</w:t>
            </w:r>
          </w:p>
        </w:tc>
        <w:tc>
          <w:tcPr>
            <w:tcW w:type="dxa" w:w="1440"/>
          </w:tcPr>
          <w:p>
            <w:r>
              <w:t>1</w:t>
            </w:r>
          </w:p>
        </w:tc>
      </w:tr>
      <w:tr>
        <w:tc>
          <w:tcPr>
            <w:tcW w:type="dxa" w:w="1440"/>
          </w:tcPr>
          <w:p>
            <w:r>
              <w:t>236</w:t>
            </w:r>
          </w:p>
        </w:tc>
        <w:tc>
          <w:tcPr>
            <w:tcW w:type="dxa" w:w="1440"/>
          </w:tcPr>
          <w:p>
            <w:r>
              <w:t>CHR FADA</w:t>
            </w:r>
          </w:p>
        </w:tc>
        <w:tc>
          <w:tcPr>
            <w:tcW w:type="dxa" w:w="1440"/>
          </w:tcPr>
          <w:p>
            <w:r>
              <w:t>76 025</w:t>
            </w:r>
          </w:p>
        </w:tc>
        <w:tc>
          <w:tcPr>
            <w:tcW w:type="dxa" w:w="1440"/>
          </w:tcPr>
          <w:p>
            <w:r>
              <w:t>11</w:t>
            </w:r>
          </w:p>
        </w:tc>
        <w:tc>
          <w:tcPr>
            <w:tcW w:type="dxa" w:w="1440"/>
          </w:tcPr>
          <w:p>
            <w:r>
              <w:t>6 911,36</w:t>
            </w:r>
          </w:p>
        </w:tc>
        <w:tc>
          <w:tcPr>
            <w:tcW w:type="dxa" w:w="1440"/>
          </w:tcPr>
          <w:p>
            <w:r>
              <w:t>8</w:t>
            </w:r>
          </w:p>
        </w:tc>
      </w:tr>
      <w:tr>
        <w:tc>
          <w:tcPr>
            <w:tcW w:type="dxa" w:w="1440"/>
          </w:tcPr>
          <w:p>
            <w:r>
              <w:t>237</w:t>
            </w:r>
          </w:p>
        </w:tc>
        <w:tc>
          <w:tcPr>
            <w:tcW w:type="dxa" w:w="1440"/>
          </w:tcPr>
          <w:p>
            <w:r>
              <w:t>CLINIQUE EMMANUEL</w:t>
            </w:r>
          </w:p>
        </w:tc>
        <w:tc>
          <w:tcPr>
            <w:tcW w:type="dxa" w:w="1440"/>
          </w:tcPr>
          <w:p>
            <w:r>
              <w:t>75 840</w:t>
            </w:r>
          </w:p>
        </w:tc>
        <w:tc>
          <w:tcPr>
            <w:tcW w:type="dxa" w:w="1440"/>
          </w:tcPr>
          <w:p>
            <w:r>
              <w:t>9</w:t>
            </w:r>
          </w:p>
        </w:tc>
        <w:tc>
          <w:tcPr>
            <w:tcW w:type="dxa" w:w="1440"/>
          </w:tcPr>
          <w:p>
            <w:r>
              <w:t>8 426,67</w:t>
            </w:r>
          </w:p>
        </w:tc>
        <w:tc>
          <w:tcPr>
            <w:tcW w:type="dxa" w:w="1440"/>
          </w:tcPr>
          <w:p>
            <w:r>
              <w:t>5</w:t>
            </w:r>
          </w:p>
        </w:tc>
      </w:tr>
      <w:tr>
        <w:tc>
          <w:tcPr>
            <w:tcW w:type="dxa" w:w="1440"/>
          </w:tcPr>
          <w:p>
            <w:r>
              <w:t>238</w:t>
            </w:r>
          </w:p>
        </w:tc>
        <w:tc>
          <w:tcPr>
            <w:tcW w:type="dxa" w:w="1440"/>
          </w:tcPr>
          <w:p>
            <w:r>
              <w:t>CM CANDAF</w:t>
            </w:r>
          </w:p>
        </w:tc>
        <w:tc>
          <w:tcPr>
            <w:tcW w:type="dxa" w:w="1440"/>
          </w:tcPr>
          <w:p>
            <w:r>
              <w:t>75 500</w:t>
            </w:r>
          </w:p>
        </w:tc>
        <w:tc>
          <w:tcPr>
            <w:tcW w:type="dxa" w:w="1440"/>
          </w:tcPr>
          <w:p>
            <w:r>
              <w:t>7</w:t>
            </w:r>
          </w:p>
        </w:tc>
        <w:tc>
          <w:tcPr>
            <w:tcW w:type="dxa" w:w="1440"/>
          </w:tcPr>
          <w:p>
            <w:r>
              <w:t>10 785,71</w:t>
            </w:r>
          </w:p>
        </w:tc>
        <w:tc>
          <w:tcPr>
            <w:tcW w:type="dxa" w:w="1440"/>
          </w:tcPr>
          <w:p>
            <w:r>
              <w:t>4</w:t>
            </w:r>
          </w:p>
        </w:tc>
      </w:tr>
      <w:tr>
        <w:tc>
          <w:tcPr>
            <w:tcW w:type="dxa" w:w="1440"/>
          </w:tcPr>
          <w:p>
            <w:r>
              <w:t>239</w:t>
            </w:r>
          </w:p>
        </w:tc>
        <w:tc>
          <w:tcPr>
            <w:tcW w:type="dxa" w:w="1440"/>
          </w:tcPr>
          <w:p>
            <w:r>
              <w:t>MODERNE OPTIQUE</w:t>
            </w:r>
          </w:p>
        </w:tc>
        <w:tc>
          <w:tcPr>
            <w:tcW w:type="dxa" w:w="1440"/>
          </w:tcPr>
          <w:p>
            <w:r>
              <w:t>75 000</w:t>
            </w:r>
          </w:p>
        </w:tc>
        <w:tc>
          <w:tcPr>
            <w:tcW w:type="dxa" w:w="1440"/>
          </w:tcPr>
          <w:p>
            <w:r>
              <w:t>1</w:t>
            </w:r>
          </w:p>
        </w:tc>
        <w:tc>
          <w:tcPr>
            <w:tcW w:type="dxa" w:w="1440"/>
          </w:tcPr>
          <w:p>
            <w:r>
              <w:t>75 000</w:t>
            </w:r>
          </w:p>
        </w:tc>
        <w:tc>
          <w:tcPr>
            <w:tcW w:type="dxa" w:w="1440"/>
          </w:tcPr>
          <w:p>
            <w:r>
              <w:t>1</w:t>
            </w:r>
          </w:p>
        </w:tc>
      </w:tr>
      <w:tr>
        <w:tc>
          <w:tcPr>
            <w:tcW w:type="dxa" w:w="1440"/>
          </w:tcPr>
          <w:p>
            <w:r>
              <w:t>240</w:t>
            </w:r>
          </w:p>
        </w:tc>
        <w:tc>
          <w:tcPr>
            <w:tcW w:type="dxa" w:w="1440"/>
          </w:tcPr>
          <w:p>
            <w:r>
              <w:t>JEAN-BAPTISTE</w:t>
            </w:r>
          </w:p>
        </w:tc>
        <w:tc>
          <w:tcPr>
            <w:tcW w:type="dxa" w:w="1440"/>
          </w:tcPr>
          <w:p>
            <w:r>
              <w:t>75 000</w:t>
            </w:r>
          </w:p>
        </w:tc>
        <w:tc>
          <w:tcPr>
            <w:tcW w:type="dxa" w:w="1440"/>
          </w:tcPr>
          <w:p>
            <w:r>
              <w:t>4</w:t>
            </w:r>
          </w:p>
        </w:tc>
        <w:tc>
          <w:tcPr>
            <w:tcW w:type="dxa" w:w="1440"/>
          </w:tcPr>
          <w:p>
            <w:r>
              <w:t>18 750</w:t>
            </w:r>
          </w:p>
        </w:tc>
        <w:tc>
          <w:tcPr>
            <w:tcW w:type="dxa" w:w="1440"/>
          </w:tcPr>
          <w:p>
            <w:r>
              <w:t>1</w:t>
            </w:r>
          </w:p>
        </w:tc>
      </w:tr>
      <w:tr>
        <w:tc>
          <w:tcPr>
            <w:tcW w:type="dxa" w:w="1440"/>
          </w:tcPr>
          <w:p>
            <w:r>
              <w:t>241</w:t>
            </w:r>
          </w:p>
        </w:tc>
        <w:tc>
          <w:tcPr>
            <w:tcW w:type="dxa" w:w="1440"/>
          </w:tcPr>
          <w:p>
            <w:r>
              <w:t>CENTRE MEDICAL IRIS</w:t>
            </w:r>
          </w:p>
        </w:tc>
        <w:tc>
          <w:tcPr>
            <w:tcW w:type="dxa" w:w="1440"/>
          </w:tcPr>
          <w:p>
            <w:r>
              <w:t>75 000</w:t>
            </w:r>
          </w:p>
        </w:tc>
        <w:tc>
          <w:tcPr>
            <w:tcW w:type="dxa" w:w="1440"/>
          </w:tcPr>
          <w:p>
            <w:r>
              <w:t>3</w:t>
            </w:r>
          </w:p>
        </w:tc>
        <w:tc>
          <w:tcPr>
            <w:tcW w:type="dxa" w:w="1440"/>
          </w:tcPr>
          <w:p>
            <w:r>
              <w:t>25 000</w:t>
            </w:r>
          </w:p>
        </w:tc>
        <w:tc>
          <w:tcPr>
            <w:tcW w:type="dxa" w:w="1440"/>
          </w:tcPr>
          <w:p>
            <w:r>
              <w:t>1</w:t>
            </w:r>
          </w:p>
        </w:tc>
      </w:tr>
      <w:tr>
        <w:tc>
          <w:tcPr>
            <w:tcW w:type="dxa" w:w="1440"/>
          </w:tcPr>
          <w:p>
            <w:r>
              <w:t>242</w:t>
            </w:r>
          </w:p>
        </w:tc>
        <w:tc>
          <w:tcPr>
            <w:tcW w:type="dxa" w:w="1440"/>
          </w:tcPr>
          <w:p>
            <w:r>
              <w:t>CW LAAFI</w:t>
            </w:r>
          </w:p>
        </w:tc>
        <w:tc>
          <w:tcPr>
            <w:tcW w:type="dxa" w:w="1440"/>
          </w:tcPr>
          <w:p>
            <w:r>
              <w:t>75 000</w:t>
            </w:r>
          </w:p>
        </w:tc>
        <w:tc>
          <w:tcPr>
            <w:tcW w:type="dxa" w:w="1440"/>
          </w:tcPr>
          <w:p>
            <w:r>
              <w:t>1</w:t>
            </w:r>
          </w:p>
        </w:tc>
        <w:tc>
          <w:tcPr>
            <w:tcW w:type="dxa" w:w="1440"/>
          </w:tcPr>
          <w:p>
            <w:r>
              <w:t>75 000</w:t>
            </w:r>
          </w:p>
        </w:tc>
        <w:tc>
          <w:tcPr>
            <w:tcW w:type="dxa" w:w="1440"/>
          </w:tcPr>
          <w:p>
            <w:r>
              <w:t>1</w:t>
            </w:r>
          </w:p>
        </w:tc>
      </w:tr>
      <w:tr>
        <w:tc>
          <w:tcPr>
            <w:tcW w:type="dxa" w:w="1440"/>
          </w:tcPr>
          <w:p>
            <w:r>
              <w:t>243</w:t>
            </w:r>
          </w:p>
        </w:tc>
        <w:tc>
          <w:tcPr>
            <w:tcW w:type="dxa" w:w="1440"/>
          </w:tcPr>
          <w:p>
            <w:r>
              <w:t>CM BETHANIE</w:t>
            </w:r>
          </w:p>
        </w:tc>
        <w:tc>
          <w:tcPr>
            <w:tcW w:type="dxa" w:w="1440"/>
          </w:tcPr>
          <w:p>
            <w:r>
              <w:t>74 986</w:t>
            </w:r>
          </w:p>
        </w:tc>
        <w:tc>
          <w:tcPr>
            <w:tcW w:type="dxa" w:w="1440"/>
          </w:tcPr>
          <w:p>
            <w:r>
              <w:t>4</w:t>
            </w:r>
          </w:p>
        </w:tc>
        <w:tc>
          <w:tcPr>
            <w:tcW w:type="dxa" w:w="1440"/>
          </w:tcPr>
          <w:p>
            <w:r>
              <w:t>18 746,50</w:t>
            </w:r>
          </w:p>
        </w:tc>
        <w:tc>
          <w:tcPr>
            <w:tcW w:type="dxa" w:w="1440"/>
          </w:tcPr>
          <w:p>
            <w:r>
              <w:t>2</w:t>
            </w:r>
          </w:p>
        </w:tc>
      </w:tr>
      <w:tr>
        <w:tc>
          <w:tcPr>
            <w:tcW w:type="dxa" w:w="1440"/>
          </w:tcPr>
          <w:p>
            <w:r>
              <w:t>244</w:t>
            </w:r>
          </w:p>
        </w:tc>
        <w:tc>
          <w:tcPr>
            <w:tcW w:type="dxa" w:w="1440"/>
          </w:tcPr>
          <w:p>
            <w:r>
              <w:t>HOPITAL PAUL IV</w:t>
            </w:r>
          </w:p>
        </w:tc>
        <w:tc>
          <w:tcPr>
            <w:tcW w:type="dxa" w:w="1440"/>
          </w:tcPr>
          <w:p>
            <w:r>
              <w:t>74 295</w:t>
            </w:r>
          </w:p>
        </w:tc>
        <w:tc>
          <w:tcPr>
            <w:tcW w:type="dxa" w:w="1440"/>
          </w:tcPr>
          <w:p>
            <w:r>
              <w:t>3</w:t>
            </w:r>
          </w:p>
        </w:tc>
        <w:tc>
          <w:tcPr>
            <w:tcW w:type="dxa" w:w="1440"/>
          </w:tcPr>
          <w:p>
            <w:r>
              <w:t>24 765</w:t>
            </w:r>
          </w:p>
        </w:tc>
        <w:tc>
          <w:tcPr>
            <w:tcW w:type="dxa" w:w="1440"/>
          </w:tcPr>
          <w:p>
            <w:r>
              <w:t>2</w:t>
            </w:r>
          </w:p>
        </w:tc>
      </w:tr>
      <w:tr>
        <w:tc>
          <w:tcPr>
            <w:tcW w:type="dxa" w:w="1440"/>
          </w:tcPr>
          <w:p>
            <w:r>
              <w:t>245</w:t>
            </w:r>
          </w:p>
        </w:tc>
        <w:tc>
          <w:tcPr>
            <w:tcW w:type="dxa" w:w="1440"/>
          </w:tcPr>
          <w:p>
            <w:r>
              <w:t>CSPS DASSASGHO</w:t>
            </w:r>
          </w:p>
        </w:tc>
        <w:tc>
          <w:tcPr>
            <w:tcW w:type="dxa" w:w="1440"/>
          </w:tcPr>
          <w:p>
            <w:r>
              <w:t>73 600</w:t>
            </w:r>
          </w:p>
        </w:tc>
        <w:tc>
          <w:tcPr>
            <w:tcW w:type="dxa" w:w="1440"/>
          </w:tcPr>
          <w:p>
            <w:r>
              <w:t>1</w:t>
            </w:r>
          </w:p>
        </w:tc>
        <w:tc>
          <w:tcPr>
            <w:tcW w:type="dxa" w:w="1440"/>
          </w:tcPr>
          <w:p>
            <w:r>
              <w:t>73 600</w:t>
            </w:r>
          </w:p>
        </w:tc>
        <w:tc>
          <w:tcPr>
            <w:tcW w:type="dxa" w:w="1440"/>
          </w:tcPr>
          <w:p>
            <w:r>
              <w:t>1</w:t>
            </w:r>
          </w:p>
        </w:tc>
      </w:tr>
      <w:tr>
        <w:tc>
          <w:tcPr>
            <w:tcW w:type="dxa" w:w="1440"/>
          </w:tcPr>
          <w:p>
            <w:r>
              <w:t>246</w:t>
            </w:r>
          </w:p>
        </w:tc>
        <w:tc>
          <w:tcPr>
            <w:tcW w:type="dxa" w:w="1440"/>
          </w:tcPr>
          <w:p>
            <w:r>
              <w:t>PHARMACIE WEND PEGRE</w:t>
            </w:r>
          </w:p>
        </w:tc>
        <w:tc>
          <w:tcPr>
            <w:tcW w:type="dxa" w:w="1440"/>
          </w:tcPr>
          <w:p>
            <w:r>
              <w:t>73 550</w:t>
            </w:r>
          </w:p>
        </w:tc>
        <w:tc>
          <w:tcPr>
            <w:tcW w:type="dxa" w:w="1440"/>
          </w:tcPr>
          <w:p>
            <w:r>
              <w:t>3</w:t>
            </w:r>
          </w:p>
        </w:tc>
        <w:tc>
          <w:tcPr>
            <w:tcW w:type="dxa" w:w="1440"/>
          </w:tcPr>
          <w:p>
            <w:r>
              <w:t>24 516,67</w:t>
            </w:r>
          </w:p>
        </w:tc>
        <w:tc>
          <w:tcPr>
            <w:tcW w:type="dxa" w:w="1440"/>
          </w:tcPr>
          <w:p>
            <w:r>
              <w:t>1</w:t>
            </w:r>
          </w:p>
        </w:tc>
      </w:tr>
      <w:tr>
        <w:tc>
          <w:tcPr>
            <w:tcW w:type="dxa" w:w="1440"/>
          </w:tcPr>
          <w:p>
            <w:r>
              <w:t>247</w:t>
            </w:r>
          </w:p>
        </w:tc>
        <w:tc>
          <w:tcPr>
            <w:tcW w:type="dxa" w:w="1440"/>
          </w:tcPr>
          <w:p>
            <w:r>
              <w:t>PHARMACIE DJIMBIA</w:t>
            </w:r>
          </w:p>
        </w:tc>
        <w:tc>
          <w:tcPr>
            <w:tcW w:type="dxa" w:w="1440"/>
          </w:tcPr>
          <w:p>
            <w:r>
              <w:t>73 335</w:t>
            </w:r>
          </w:p>
        </w:tc>
        <w:tc>
          <w:tcPr>
            <w:tcW w:type="dxa" w:w="1440"/>
          </w:tcPr>
          <w:p>
            <w:r>
              <w:t>5</w:t>
            </w:r>
          </w:p>
        </w:tc>
        <w:tc>
          <w:tcPr>
            <w:tcW w:type="dxa" w:w="1440"/>
          </w:tcPr>
          <w:p>
            <w:r>
              <w:t>14 667</w:t>
            </w:r>
          </w:p>
        </w:tc>
        <w:tc>
          <w:tcPr>
            <w:tcW w:type="dxa" w:w="1440"/>
          </w:tcPr>
          <w:p>
            <w:r>
              <w:t>5</w:t>
            </w:r>
          </w:p>
        </w:tc>
      </w:tr>
      <w:tr>
        <w:tc>
          <w:tcPr>
            <w:tcW w:type="dxa" w:w="1440"/>
          </w:tcPr>
          <w:p>
            <w:r>
              <w:t>248</w:t>
            </w:r>
          </w:p>
        </w:tc>
        <w:tc>
          <w:tcPr>
            <w:tcW w:type="dxa" w:w="1440"/>
          </w:tcPr>
          <w:p>
            <w:r>
              <w:t>PHARMACIE SAABA</w:t>
            </w:r>
          </w:p>
        </w:tc>
        <w:tc>
          <w:tcPr>
            <w:tcW w:type="dxa" w:w="1440"/>
          </w:tcPr>
          <w:p>
            <w:r>
              <w:t>73 325</w:t>
            </w:r>
          </w:p>
        </w:tc>
        <w:tc>
          <w:tcPr>
            <w:tcW w:type="dxa" w:w="1440"/>
          </w:tcPr>
          <w:p>
            <w:r>
              <w:t>9</w:t>
            </w:r>
          </w:p>
        </w:tc>
        <w:tc>
          <w:tcPr>
            <w:tcW w:type="dxa" w:w="1440"/>
          </w:tcPr>
          <w:p>
            <w:r>
              <w:t>8 147,22</w:t>
            </w:r>
          </w:p>
        </w:tc>
        <w:tc>
          <w:tcPr>
            <w:tcW w:type="dxa" w:w="1440"/>
          </w:tcPr>
          <w:p>
            <w:r>
              <w:t>6</w:t>
            </w:r>
          </w:p>
        </w:tc>
      </w:tr>
      <w:tr>
        <w:tc>
          <w:tcPr>
            <w:tcW w:type="dxa" w:w="1440"/>
          </w:tcPr>
          <w:p>
            <w:r>
              <w:t>249</w:t>
            </w:r>
          </w:p>
        </w:tc>
        <w:tc>
          <w:tcPr>
            <w:tcW w:type="dxa" w:w="1440"/>
          </w:tcPr>
          <w:p>
            <w:r>
              <w:t>CSPS BOULMIOUGOU</w:t>
            </w:r>
          </w:p>
        </w:tc>
        <w:tc>
          <w:tcPr>
            <w:tcW w:type="dxa" w:w="1440"/>
          </w:tcPr>
          <w:p>
            <w:r>
              <w:t>72 600</w:t>
            </w:r>
          </w:p>
        </w:tc>
        <w:tc>
          <w:tcPr>
            <w:tcW w:type="dxa" w:w="1440"/>
          </w:tcPr>
          <w:p>
            <w:r>
              <w:t>7</w:t>
            </w:r>
          </w:p>
        </w:tc>
        <w:tc>
          <w:tcPr>
            <w:tcW w:type="dxa" w:w="1440"/>
          </w:tcPr>
          <w:p>
            <w:r>
              <w:t>10 371,43</w:t>
            </w:r>
          </w:p>
        </w:tc>
        <w:tc>
          <w:tcPr>
            <w:tcW w:type="dxa" w:w="1440"/>
          </w:tcPr>
          <w:p>
            <w:r>
              <w:t>4</w:t>
            </w:r>
          </w:p>
        </w:tc>
      </w:tr>
      <w:tr>
        <w:tc>
          <w:tcPr>
            <w:tcW w:type="dxa" w:w="1440"/>
          </w:tcPr>
          <w:p>
            <w:r>
              <w:t>250</w:t>
            </w:r>
          </w:p>
        </w:tc>
        <w:tc>
          <w:tcPr>
            <w:tcW w:type="dxa" w:w="1440"/>
          </w:tcPr>
          <w:p>
            <w:r>
              <w:t>DON ORION</w:t>
            </w:r>
          </w:p>
        </w:tc>
        <w:tc>
          <w:tcPr>
            <w:tcW w:type="dxa" w:w="1440"/>
          </w:tcPr>
          <w:p>
            <w:r>
              <w:t>72 200</w:t>
            </w:r>
          </w:p>
        </w:tc>
        <w:tc>
          <w:tcPr>
            <w:tcW w:type="dxa" w:w="1440"/>
          </w:tcPr>
          <w:p>
            <w:r>
              <w:t>8</w:t>
            </w:r>
          </w:p>
        </w:tc>
        <w:tc>
          <w:tcPr>
            <w:tcW w:type="dxa" w:w="1440"/>
          </w:tcPr>
          <w:p>
            <w:r>
              <w:t>9 025</w:t>
            </w:r>
          </w:p>
        </w:tc>
        <w:tc>
          <w:tcPr>
            <w:tcW w:type="dxa" w:w="1440"/>
          </w:tcPr>
          <w:p>
            <w:r>
              <w:t>7</w:t>
            </w:r>
          </w:p>
        </w:tc>
      </w:tr>
      <w:tr>
        <w:tc>
          <w:tcPr>
            <w:tcW w:type="dxa" w:w="1440"/>
          </w:tcPr>
          <w:p>
            <w:r>
              <w:t>251</w:t>
            </w:r>
          </w:p>
        </w:tc>
        <w:tc>
          <w:tcPr>
            <w:tcW w:type="dxa" w:w="1440"/>
          </w:tcPr>
          <w:p>
            <w:r>
              <w:t>CNMS</w:t>
            </w:r>
          </w:p>
        </w:tc>
        <w:tc>
          <w:tcPr>
            <w:tcW w:type="dxa" w:w="1440"/>
          </w:tcPr>
          <w:p>
            <w:r>
              <w:t>70 000</w:t>
            </w:r>
          </w:p>
        </w:tc>
        <w:tc>
          <w:tcPr>
            <w:tcW w:type="dxa" w:w="1440"/>
          </w:tcPr>
          <w:p>
            <w:r>
              <w:t>1</w:t>
            </w:r>
          </w:p>
        </w:tc>
        <w:tc>
          <w:tcPr>
            <w:tcW w:type="dxa" w:w="1440"/>
          </w:tcPr>
          <w:p>
            <w:r>
              <w:t>70 000</w:t>
            </w:r>
          </w:p>
        </w:tc>
        <w:tc>
          <w:tcPr>
            <w:tcW w:type="dxa" w:w="1440"/>
          </w:tcPr>
          <w:p>
            <w:r>
              <w:t>1</w:t>
            </w:r>
          </w:p>
        </w:tc>
      </w:tr>
      <w:tr>
        <w:tc>
          <w:tcPr>
            <w:tcW w:type="dxa" w:w="1440"/>
          </w:tcPr>
          <w:p>
            <w:r>
              <w:t>252</w:t>
            </w:r>
          </w:p>
        </w:tc>
        <w:tc>
          <w:tcPr>
            <w:tcW w:type="dxa" w:w="1440"/>
          </w:tcPr>
          <w:p>
            <w:r>
              <w:t>MECA OPTIQUE</w:t>
            </w:r>
          </w:p>
        </w:tc>
        <w:tc>
          <w:tcPr>
            <w:tcW w:type="dxa" w:w="1440"/>
          </w:tcPr>
          <w:p>
            <w:r>
              <w:t>70 000</w:t>
            </w:r>
          </w:p>
        </w:tc>
        <w:tc>
          <w:tcPr>
            <w:tcW w:type="dxa" w:w="1440"/>
          </w:tcPr>
          <w:p>
            <w:r>
              <w:t>1</w:t>
            </w:r>
          </w:p>
        </w:tc>
        <w:tc>
          <w:tcPr>
            <w:tcW w:type="dxa" w:w="1440"/>
          </w:tcPr>
          <w:p>
            <w:r>
              <w:t>70 000</w:t>
            </w:r>
          </w:p>
        </w:tc>
        <w:tc>
          <w:tcPr>
            <w:tcW w:type="dxa" w:w="1440"/>
          </w:tcPr>
          <w:p>
            <w:r>
              <w:t>1</w:t>
            </w:r>
          </w:p>
        </w:tc>
      </w:tr>
      <w:tr>
        <w:tc>
          <w:tcPr>
            <w:tcW w:type="dxa" w:w="1440"/>
          </w:tcPr>
          <w:p>
            <w:r>
              <w:t>253</w:t>
            </w:r>
          </w:p>
        </w:tc>
        <w:tc>
          <w:tcPr>
            <w:tcW w:type="dxa" w:w="1440"/>
          </w:tcPr>
          <w:p>
            <w:r>
              <w:t>PEKPENDI MASSA ATEYKI</w:t>
            </w:r>
          </w:p>
        </w:tc>
        <w:tc>
          <w:tcPr>
            <w:tcW w:type="dxa" w:w="1440"/>
          </w:tcPr>
          <w:p>
            <w:r>
              <w:t>70 000</w:t>
            </w:r>
          </w:p>
        </w:tc>
        <w:tc>
          <w:tcPr>
            <w:tcW w:type="dxa" w:w="1440"/>
          </w:tcPr>
          <w:p>
            <w:r>
              <w:t>1</w:t>
            </w:r>
          </w:p>
        </w:tc>
        <w:tc>
          <w:tcPr>
            <w:tcW w:type="dxa" w:w="1440"/>
          </w:tcPr>
          <w:p>
            <w:r>
              <w:t>70 000</w:t>
            </w:r>
          </w:p>
        </w:tc>
        <w:tc>
          <w:tcPr>
            <w:tcW w:type="dxa" w:w="1440"/>
          </w:tcPr>
          <w:p>
            <w:r>
              <w:t>1</w:t>
            </w:r>
          </w:p>
        </w:tc>
      </w:tr>
      <w:tr>
        <w:tc>
          <w:tcPr>
            <w:tcW w:type="dxa" w:w="1440"/>
          </w:tcPr>
          <w:p>
            <w:r>
              <w:t>254</w:t>
            </w:r>
          </w:p>
        </w:tc>
        <w:tc>
          <w:tcPr>
            <w:tcW w:type="dxa" w:w="1440"/>
          </w:tcPr>
          <w:p>
            <w:r>
              <w:t>LUNETTERIE SOLEIL VISION</w:t>
            </w:r>
          </w:p>
        </w:tc>
        <w:tc>
          <w:tcPr>
            <w:tcW w:type="dxa" w:w="1440"/>
          </w:tcPr>
          <w:p>
            <w:r>
              <w:t>70 000</w:t>
            </w:r>
          </w:p>
        </w:tc>
        <w:tc>
          <w:tcPr>
            <w:tcW w:type="dxa" w:w="1440"/>
          </w:tcPr>
          <w:p>
            <w:r>
              <w:t>1</w:t>
            </w:r>
          </w:p>
        </w:tc>
        <w:tc>
          <w:tcPr>
            <w:tcW w:type="dxa" w:w="1440"/>
          </w:tcPr>
          <w:p>
            <w:r>
              <w:t>70 000</w:t>
            </w:r>
          </w:p>
        </w:tc>
        <w:tc>
          <w:tcPr>
            <w:tcW w:type="dxa" w:w="1440"/>
          </w:tcPr>
          <w:p>
            <w:r>
              <w:t>1</w:t>
            </w:r>
          </w:p>
        </w:tc>
      </w:tr>
      <w:tr>
        <w:tc>
          <w:tcPr>
            <w:tcW w:type="dxa" w:w="1440"/>
          </w:tcPr>
          <w:p>
            <w:r>
              <w:t>255</w:t>
            </w:r>
          </w:p>
        </w:tc>
        <w:tc>
          <w:tcPr>
            <w:tcW w:type="dxa" w:w="1440"/>
          </w:tcPr>
          <w:p>
            <w:r>
              <w:t>CLINIQUE IRIS</w:t>
            </w:r>
          </w:p>
        </w:tc>
        <w:tc>
          <w:tcPr>
            <w:tcW w:type="dxa" w:w="1440"/>
          </w:tcPr>
          <w:p>
            <w:r>
              <w:t>69 140</w:t>
            </w:r>
          </w:p>
        </w:tc>
        <w:tc>
          <w:tcPr>
            <w:tcW w:type="dxa" w:w="1440"/>
          </w:tcPr>
          <w:p>
            <w:r>
              <w:t>6</w:t>
            </w:r>
          </w:p>
        </w:tc>
        <w:tc>
          <w:tcPr>
            <w:tcW w:type="dxa" w:w="1440"/>
          </w:tcPr>
          <w:p>
            <w:r>
              <w:t>11 523,33</w:t>
            </w:r>
          </w:p>
        </w:tc>
        <w:tc>
          <w:tcPr>
            <w:tcW w:type="dxa" w:w="1440"/>
          </w:tcPr>
          <w:p>
            <w:r>
              <w:t>2</w:t>
            </w:r>
          </w:p>
        </w:tc>
      </w:tr>
      <w:tr>
        <w:tc>
          <w:tcPr>
            <w:tcW w:type="dxa" w:w="1440"/>
          </w:tcPr>
          <w:p>
            <w:r>
              <w:t>256</w:t>
            </w:r>
          </w:p>
        </w:tc>
        <w:tc>
          <w:tcPr>
            <w:tcW w:type="dxa" w:w="1440"/>
          </w:tcPr>
          <w:p>
            <w:r>
              <w:t>ASTEJ</w:t>
            </w:r>
          </w:p>
        </w:tc>
        <w:tc>
          <w:tcPr>
            <w:tcW w:type="dxa" w:w="1440"/>
          </w:tcPr>
          <w:p>
            <w:r>
              <w:t>68 700</w:t>
            </w:r>
          </w:p>
        </w:tc>
        <w:tc>
          <w:tcPr>
            <w:tcW w:type="dxa" w:w="1440"/>
          </w:tcPr>
          <w:p>
            <w:r>
              <w:t>5</w:t>
            </w:r>
          </w:p>
        </w:tc>
        <w:tc>
          <w:tcPr>
            <w:tcW w:type="dxa" w:w="1440"/>
          </w:tcPr>
          <w:p>
            <w:r>
              <w:t>13 740</w:t>
            </w:r>
          </w:p>
        </w:tc>
        <w:tc>
          <w:tcPr>
            <w:tcW w:type="dxa" w:w="1440"/>
          </w:tcPr>
          <w:p>
            <w:r>
              <w:t>3</w:t>
            </w:r>
          </w:p>
        </w:tc>
      </w:tr>
      <w:tr>
        <w:tc>
          <w:tcPr>
            <w:tcW w:type="dxa" w:w="1440"/>
          </w:tcPr>
          <w:p>
            <w:r>
              <w:t>257</w:t>
            </w:r>
          </w:p>
        </w:tc>
        <w:tc>
          <w:tcPr>
            <w:tcW w:type="dxa" w:w="1440"/>
          </w:tcPr>
          <w:p>
            <w:r>
              <w:t>PHARMACIE LES COLLINES</w:t>
            </w:r>
          </w:p>
        </w:tc>
        <w:tc>
          <w:tcPr>
            <w:tcW w:type="dxa" w:w="1440"/>
          </w:tcPr>
          <w:p>
            <w:r>
              <w:t>68 610</w:t>
            </w:r>
          </w:p>
        </w:tc>
        <w:tc>
          <w:tcPr>
            <w:tcW w:type="dxa" w:w="1440"/>
          </w:tcPr>
          <w:p>
            <w:r>
              <w:t>3</w:t>
            </w:r>
          </w:p>
        </w:tc>
        <w:tc>
          <w:tcPr>
            <w:tcW w:type="dxa" w:w="1440"/>
          </w:tcPr>
          <w:p>
            <w:r>
              <w:t>22 870</w:t>
            </w:r>
          </w:p>
        </w:tc>
        <w:tc>
          <w:tcPr>
            <w:tcW w:type="dxa" w:w="1440"/>
          </w:tcPr>
          <w:p>
            <w:r>
              <w:t>3</w:t>
            </w:r>
          </w:p>
        </w:tc>
      </w:tr>
      <w:tr>
        <w:tc>
          <w:tcPr>
            <w:tcW w:type="dxa" w:w="1440"/>
          </w:tcPr>
          <w:p>
            <w:r>
              <w:t>258</w:t>
            </w:r>
          </w:p>
        </w:tc>
        <w:tc>
          <w:tcPr>
            <w:tcW w:type="dxa" w:w="1440"/>
          </w:tcPr>
          <w:p>
            <w:r>
              <w:t>CM OUENA</w:t>
            </w:r>
          </w:p>
        </w:tc>
        <w:tc>
          <w:tcPr>
            <w:tcW w:type="dxa" w:w="1440"/>
          </w:tcPr>
          <w:p>
            <w:r>
              <w:t>68 600</w:t>
            </w:r>
          </w:p>
        </w:tc>
        <w:tc>
          <w:tcPr>
            <w:tcW w:type="dxa" w:w="1440"/>
          </w:tcPr>
          <w:p>
            <w:r>
              <w:t>3</w:t>
            </w:r>
          </w:p>
        </w:tc>
        <w:tc>
          <w:tcPr>
            <w:tcW w:type="dxa" w:w="1440"/>
          </w:tcPr>
          <w:p>
            <w:r>
              <w:t>22 866,67</w:t>
            </w:r>
          </w:p>
        </w:tc>
        <w:tc>
          <w:tcPr>
            <w:tcW w:type="dxa" w:w="1440"/>
          </w:tcPr>
          <w:p>
            <w:r>
              <w:t>2</w:t>
            </w:r>
          </w:p>
        </w:tc>
      </w:tr>
      <w:tr>
        <w:tc>
          <w:tcPr>
            <w:tcW w:type="dxa" w:w="1440"/>
          </w:tcPr>
          <w:p>
            <w:r>
              <w:t>259</w:t>
            </w:r>
          </w:p>
        </w:tc>
        <w:tc>
          <w:tcPr>
            <w:tcW w:type="dxa" w:w="1440"/>
          </w:tcPr>
          <w:p>
            <w:r>
              <w:t>PHARMACIE HOPE</w:t>
            </w:r>
          </w:p>
        </w:tc>
        <w:tc>
          <w:tcPr>
            <w:tcW w:type="dxa" w:w="1440"/>
          </w:tcPr>
          <w:p>
            <w:r>
              <w:t>67 855</w:t>
            </w:r>
          </w:p>
        </w:tc>
        <w:tc>
          <w:tcPr>
            <w:tcW w:type="dxa" w:w="1440"/>
          </w:tcPr>
          <w:p>
            <w:r>
              <w:t>12</w:t>
            </w:r>
          </w:p>
        </w:tc>
        <w:tc>
          <w:tcPr>
            <w:tcW w:type="dxa" w:w="1440"/>
          </w:tcPr>
          <w:p>
            <w:r>
              <w:t>5 654,58</w:t>
            </w:r>
          </w:p>
        </w:tc>
        <w:tc>
          <w:tcPr>
            <w:tcW w:type="dxa" w:w="1440"/>
          </w:tcPr>
          <w:p>
            <w:r>
              <w:t>9</w:t>
            </w:r>
          </w:p>
        </w:tc>
      </w:tr>
      <w:tr>
        <w:tc>
          <w:tcPr>
            <w:tcW w:type="dxa" w:w="1440"/>
          </w:tcPr>
          <w:p>
            <w:r>
              <w:t>260</w:t>
            </w:r>
          </w:p>
        </w:tc>
        <w:tc>
          <w:tcPr>
            <w:tcW w:type="dxa" w:w="1440"/>
          </w:tcPr>
          <w:p>
            <w:r>
              <w:t>CLINIQUE TENKODOGO</w:t>
            </w:r>
          </w:p>
        </w:tc>
        <w:tc>
          <w:tcPr>
            <w:tcW w:type="dxa" w:w="1440"/>
          </w:tcPr>
          <w:p>
            <w:r>
              <w:t>67 675</w:t>
            </w:r>
          </w:p>
        </w:tc>
        <w:tc>
          <w:tcPr>
            <w:tcW w:type="dxa" w:w="1440"/>
          </w:tcPr>
          <w:p>
            <w:r>
              <w:t>3</w:t>
            </w:r>
          </w:p>
        </w:tc>
        <w:tc>
          <w:tcPr>
            <w:tcW w:type="dxa" w:w="1440"/>
          </w:tcPr>
          <w:p>
            <w:r>
              <w:t>22 558,33</w:t>
            </w:r>
          </w:p>
        </w:tc>
        <w:tc>
          <w:tcPr>
            <w:tcW w:type="dxa" w:w="1440"/>
          </w:tcPr>
          <w:p>
            <w:r>
              <w:t>1</w:t>
            </w:r>
          </w:p>
        </w:tc>
      </w:tr>
      <w:tr>
        <w:tc>
          <w:tcPr>
            <w:tcW w:type="dxa" w:w="1440"/>
          </w:tcPr>
          <w:p>
            <w:r>
              <w:t>261</w:t>
            </w:r>
          </w:p>
        </w:tc>
        <w:tc>
          <w:tcPr>
            <w:tcW w:type="dxa" w:w="1440"/>
          </w:tcPr>
          <w:p>
            <w:r>
              <w:t>PHARMACIE CHECK AMADOU</w:t>
            </w:r>
          </w:p>
        </w:tc>
        <w:tc>
          <w:tcPr>
            <w:tcW w:type="dxa" w:w="1440"/>
          </w:tcPr>
          <w:p>
            <w:r>
              <w:t>67 675</w:t>
            </w:r>
          </w:p>
        </w:tc>
        <w:tc>
          <w:tcPr>
            <w:tcW w:type="dxa" w:w="1440"/>
          </w:tcPr>
          <w:p>
            <w:r>
              <w:t>1</w:t>
            </w:r>
          </w:p>
        </w:tc>
        <w:tc>
          <w:tcPr>
            <w:tcW w:type="dxa" w:w="1440"/>
          </w:tcPr>
          <w:p>
            <w:r>
              <w:t>67 675</w:t>
            </w:r>
          </w:p>
        </w:tc>
        <w:tc>
          <w:tcPr>
            <w:tcW w:type="dxa" w:w="1440"/>
          </w:tcPr>
          <w:p>
            <w:r>
              <w:t>1</w:t>
            </w:r>
          </w:p>
        </w:tc>
      </w:tr>
      <w:tr>
        <w:tc>
          <w:tcPr>
            <w:tcW w:type="dxa" w:w="1440"/>
          </w:tcPr>
          <w:p>
            <w:r>
              <w:t>262</w:t>
            </w:r>
          </w:p>
        </w:tc>
        <w:tc>
          <w:tcPr>
            <w:tcW w:type="dxa" w:w="1440"/>
          </w:tcPr>
          <w:p>
            <w:r>
              <w:t>CHARLLES DE GAULE</w:t>
            </w:r>
          </w:p>
        </w:tc>
        <w:tc>
          <w:tcPr>
            <w:tcW w:type="dxa" w:w="1440"/>
          </w:tcPr>
          <w:p>
            <w:r>
              <w:t>67 185</w:t>
            </w:r>
          </w:p>
        </w:tc>
        <w:tc>
          <w:tcPr>
            <w:tcW w:type="dxa" w:w="1440"/>
          </w:tcPr>
          <w:p>
            <w:r>
              <w:t>1</w:t>
            </w:r>
          </w:p>
        </w:tc>
        <w:tc>
          <w:tcPr>
            <w:tcW w:type="dxa" w:w="1440"/>
          </w:tcPr>
          <w:p>
            <w:r>
              <w:t>67 185</w:t>
            </w:r>
          </w:p>
        </w:tc>
        <w:tc>
          <w:tcPr>
            <w:tcW w:type="dxa" w:w="1440"/>
          </w:tcPr>
          <w:p>
            <w:r>
              <w:t>1</w:t>
            </w:r>
          </w:p>
        </w:tc>
      </w:tr>
      <w:tr>
        <w:tc>
          <w:tcPr>
            <w:tcW w:type="dxa" w:w="1440"/>
          </w:tcPr>
          <w:p>
            <w:r>
              <w:t>263</w:t>
            </w:r>
          </w:p>
        </w:tc>
        <w:tc>
          <w:tcPr>
            <w:tcW w:type="dxa" w:w="1440"/>
          </w:tcPr>
          <w:p>
            <w:r>
              <w:t>CLINIQUE ALLAH TANDO</w:t>
            </w:r>
          </w:p>
        </w:tc>
        <w:tc>
          <w:tcPr>
            <w:tcW w:type="dxa" w:w="1440"/>
          </w:tcPr>
          <w:p>
            <w:r>
              <w:t>66 700</w:t>
            </w:r>
          </w:p>
        </w:tc>
        <w:tc>
          <w:tcPr>
            <w:tcW w:type="dxa" w:w="1440"/>
          </w:tcPr>
          <w:p>
            <w:r>
              <w:t>6</w:t>
            </w:r>
          </w:p>
        </w:tc>
        <w:tc>
          <w:tcPr>
            <w:tcW w:type="dxa" w:w="1440"/>
          </w:tcPr>
          <w:p>
            <w:r>
              <w:t>11 116,67</w:t>
            </w:r>
          </w:p>
        </w:tc>
        <w:tc>
          <w:tcPr>
            <w:tcW w:type="dxa" w:w="1440"/>
          </w:tcPr>
          <w:p>
            <w:r>
              <w:t>1</w:t>
            </w:r>
          </w:p>
        </w:tc>
      </w:tr>
      <w:tr>
        <w:tc>
          <w:tcPr>
            <w:tcW w:type="dxa" w:w="1440"/>
          </w:tcPr>
          <w:p>
            <w:r>
              <w:t>264</w:t>
            </w:r>
          </w:p>
        </w:tc>
        <w:tc>
          <w:tcPr>
            <w:tcW w:type="dxa" w:w="1440"/>
          </w:tcPr>
          <w:p>
            <w:r>
              <w:t>PHARMACIE ELITE</w:t>
            </w:r>
          </w:p>
        </w:tc>
        <w:tc>
          <w:tcPr>
            <w:tcW w:type="dxa" w:w="1440"/>
          </w:tcPr>
          <w:p>
            <w:r>
              <w:t>65 370</w:t>
            </w:r>
          </w:p>
        </w:tc>
        <w:tc>
          <w:tcPr>
            <w:tcW w:type="dxa" w:w="1440"/>
          </w:tcPr>
          <w:p>
            <w:r>
              <w:t>9</w:t>
            </w:r>
          </w:p>
        </w:tc>
        <w:tc>
          <w:tcPr>
            <w:tcW w:type="dxa" w:w="1440"/>
          </w:tcPr>
          <w:p>
            <w:r>
              <w:t>7 263,33</w:t>
            </w:r>
          </w:p>
        </w:tc>
        <w:tc>
          <w:tcPr>
            <w:tcW w:type="dxa" w:w="1440"/>
          </w:tcPr>
          <w:p>
            <w:r>
              <w:t>9</w:t>
            </w:r>
          </w:p>
        </w:tc>
      </w:tr>
      <w:tr>
        <w:tc>
          <w:tcPr>
            <w:tcW w:type="dxa" w:w="1440"/>
          </w:tcPr>
          <w:p>
            <w:r>
              <w:t>265</w:t>
            </w:r>
          </w:p>
        </w:tc>
        <w:tc>
          <w:tcPr>
            <w:tcW w:type="dxa" w:w="1440"/>
          </w:tcPr>
          <w:p>
            <w:r>
              <w:t>NOTRE DAME</w:t>
            </w:r>
          </w:p>
        </w:tc>
        <w:tc>
          <w:tcPr>
            <w:tcW w:type="dxa" w:w="1440"/>
          </w:tcPr>
          <w:p>
            <w:r>
              <w:t>65 350</w:t>
            </w:r>
          </w:p>
        </w:tc>
        <w:tc>
          <w:tcPr>
            <w:tcW w:type="dxa" w:w="1440"/>
          </w:tcPr>
          <w:p>
            <w:r>
              <w:t>9</w:t>
            </w:r>
          </w:p>
        </w:tc>
        <w:tc>
          <w:tcPr>
            <w:tcW w:type="dxa" w:w="1440"/>
          </w:tcPr>
          <w:p>
            <w:r>
              <w:t>7 261,11</w:t>
            </w:r>
          </w:p>
        </w:tc>
        <w:tc>
          <w:tcPr>
            <w:tcW w:type="dxa" w:w="1440"/>
          </w:tcPr>
          <w:p>
            <w:r>
              <w:t>6</w:t>
            </w:r>
          </w:p>
        </w:tc>
      </w:tr>
      <w:tr>
        <w:tc>
          <w:tcPr>
            <w:tcW w:type="dxa" w:w="1440"/>
          </w:tcPr>
          <w:p>
            <w:r>
              <w:t>266</w:t>
            </w:r>
          </w:p>
        </w:tc>
        <w:tc>
          <w:tcPr>
            <w:tcW w:type="dxa" w:w="1440"/>
          </w:tcPr>
          <w:p>
            <w:r>
              <w:t>BON SECOURS</w:t>
            </w:r>
          </w:p>
        </w:tc>
        <w:tc>
          <w:tcPr>
            <w:tcW w:type="dxa" w:w="1440"/>
          </w:tcPr>
          <w:p>
            <w:r>
              <w:t>65 000</w:t>
            </w:r>
          </w:p>
        </w:tc>
        <w:tc>
          <w:tcPr>
            <w:tcW w:type="dxa" w:w="1440"/>
          </w:tcPr>
          <w:p>
            <w:r>
              <w:t>10</w:t>
            </w:r>
          </w:p>
        </w:tc>
        <w:tc>
          <w:tcPr>
            <w:tcW w:type="dxa" w:w="1440"/>
          </w:tcPr>
          <w:p>
            <w:r>
              <w:t>6 500</w:t>
            </w:r>
          </w:p>
        </w:tc>
        <w:tc>
          <w:tcPr>
            <w:tcW w:type="dxa" w:w="1440"/>
          </w:tcPr>
          <w:p>
            <w:r>
              <w:t>5</w:t>
            </w:r>
          </w:p>
        </w:tc>
      </w:tr>
      <w:tr>
        <w:tc>
          <w:tcPr>
            <w:tcW w:type="dxa" w:w="1440"/>
          </w:tcPr>
          <w:p>
            <w:r>
              <w:t>267</w:t>
            </w:r>
          </w:p>
        </w:tc>
        <w:tc>
          <w:tcPr>
            <w:tcW w:type="dxa" w:w="1440"/>
          </w:tcPr>
          <w:p>
            <w:r>
              <w:t>OPTIQUE JEAN BAPTISTE</w:t>
            </w:r>
          </w:p>
        </w:tc>
        <w:tc>
          <w:tcPr>
            <w:tcW w:type="dxa" w:w="1440"/>
          </w:tcPr>
          <w:p>
            <w:r>
              <w:t>65 000</w:t>
            </w:r>
          </w:p>
        </w:tc>
        <w:tc>
          <w:tcPr>
            <w:tcW w:type="dxa" w:w="1440"/>
          </w:tcPr>
          <w:p>
            <w:r>
              <w:t>1</w:t>
            </w:r>
          </w:p>
        </w:tc>
        <w:tc>
          <w:tcPr>
            <w:tcW w:type="dxa" w:w="1440"/>
          </w:tcPr>
          <w:p>
            <w:r>
              <w:t>65 000</w:t>
            </w:r>
          </w:p>
        </w:tc>
        <w:tc>
          <w:tcPr>
            <w:tcW w:type="dxa" w:w="1440"/>
          </w:tcPr>
          <w:p>
            <w:r>
              <w:t>1</w:t>
            </w:r>
          </w:p>
        </w:tc>
      </w:tr>
      <w:tr>
        <w:tc>
          <w:tcPr>
            <w:tcW w:type="dxa" w:w="1440"/>
          </w:tcPr>
          <w:p>
            <w:r>
              <w:t>268</w:t>
            </w:r>
          </w:p>
        </w:tc>
        <w:tc>
          <w:tcPr>
            <w:tcW w:type="dxa" w:w="1440"/>
          </w:tcPr>
          <w:p>
            <w:r>
              <w:t>C.O DE ZORGHO</w:t>
            </w:r>
          </w:p>
        </w:tc>
        <w:tc>
          <w:tcPr>
            <w:tcW w:type="dxa" w:w="1440"/>
          </w:tcPr>
          <w:p>
            <w:r>
              <w:t>65 000</w:t>
            </w:r>
          </w:p>
        </w:tc>
        <w:tc>
          <w:tcPr>
            <w:tcW w:type="dxa" w:w="1440"/>
          </w:tcPr>
          <w:p>
            <w:r>
              <w:t>3</w:t>
            </w:r>
          </w:p>
        </w:tc>
        <w:tc>
          <w:tcPr>
            <w:tcW w:type="dxa" w:w="1440"/>
          </w:tcPr>
          <w:p>
            <w:r>
              <w:t>21 666,67</w:t>
            </w:r>
          </w:p>
        </w:tc>
        <w:tc>
          <w:tcPr>
            <w:tcW w:type="dxa" w:w="1440"/>
          </w:tcPr>
          <w:p>
            <w:r>
              <w:t>1</w:t>
            </w:r>
          </w:p>
        </w:tc>
      </w:tr>
      <w:tr>
        <w:tc>
          <w:tcPr>
            <w:tcW w:type="dxa" w:w="1440"/>
          </w:tcPr>
          <w:p>
            <w:r>
              <w:t>269</w:t>
            </w:r>
          </w:p>
        </w:tc>
        <w:tc>
          <w:tcPr>
            <w:tcW w:type="dxa" w:w="1440"/>
          </w:tcPr>
          <w:p>
            <w:r>
              <w:t>OPTIQUE ST JEAN-BAPTISTE</w:t>
            </w:r>
          </w:p>
        </w:tc>
        <w:tc>
          <w:tcPr>
            <w:tcW w:type="dxa" w:w="1440"/>
          </w:tcPr>
          <w:p>
            <w:r>
              <w:t>65 000</w:t>
            </w:r>
          </w:p>
        </w:tc>
        <w:tc>
          <w:tcPr>
            <w:tcW w:type="dxa" w:w="1440"/>
          </w:tcPr>
          <w:p>
            <w:r>
              <w:t>1</w:t>
            </w:r>
          </w:p>
        </w:tc>
        <w:tc>
          <w:tcPr>
            <w:tcW w:type="dxa" w:w="1440"/>
          </w:tcPr>
          <w:p>
            <w:r>
              <w:t>65 000</w:t>
            </w:r>
          </w:p>
        </w:tc>
        <w:tc>
          <w:tcPr>
            <w:tcW w:type="dxa" w:w="1440"/>
          </w:tcPr>
          <w:p>
            <w:r>
              <w:t>1</w:t>
            </w:r>
          </w:p>
        </w:tc>
      </w:tr>
      <w:tr>
        <w:tc>
          <w:tcPr>
            <w:tcW w:type="dxa" w:w="1440"/>
          </w:tcPr>
          <w:p>
            <w:r>
              <w:t>270</w:t>
            </w:r>
          </w:p>
        </w:tc>
        <w:tc>
          <w:tcPr>
            <w:tcW w:type="dxa" w:w="1440"/>
          </w:tcPr>
          <w:p>
            <w:r>
              <w:t>PHARMACIE WEND ZINKRE</w:t>
            </w:r>
          </w:p>
        </w:tc>
        <w:tc>
          <w:tcPr>
            <w:tcW w:type="dxa" w:w="1440"/>
          </w:tcPr>
          <w:p>
            <w:r>
              <w:t>64 975</w:t>
            </w:r>
          </w:p>
        </w:tc>
        <w:tc>
          <w:tcPr>
            <w:tcW w:type="dxa" w:w="1440"/>
          </w:tcPr>
          <w:p>
            <w:r>
              <w:t>9</w:t>
            </w:r>
          </w:p>
        </w:tc>
        <w:tc>
          <w:tcPr>
            <w:tcW w:type="dxa" w:w="1440"/>
          </w:tcPr>
          <w:p>
            <w:r>
              <w:t>7 219,44</w:t>
            </w:r>
          </w:p>
        </w:tc>
        <w:tc>
          <w:tcPr>
            <w:tcW w:type="dxa" w:w="1440"/>
          </w:tcPr>
          <w:p>
            <w:r>
              <w:t>7</w:t>
            </w:r>
          </w:p>
        </w:tc>
      </w:tr>
      <w:tr>
        <w:tc>
          <w:tcPr>
            <w:tcW w:type="dxa" w:w="1440"/>
          </w:tcPr>
          <w:p>
            <w:r>
              <w:t>271</w:t>
            </w:r>
          </w:p>
        </w:tc>
        <w:tc>
          <w:tcPr>
            <w:tcW w:type="dxa" w:w="1440"/>
          </w:tcPr>
          <w:p>
            <w:r>
              <w:t>HOPITAL PAULVI</w:t>
            </w:r>
          </w:p>
        </w:tc>
        <w:tc>
          <w:tcPr>
            <w:tcW w:type="dxa" w:w="1440"/>
          </w:tcPr>
          <w:p>
            <w:r>
              <w:t>64 500</w:t>
            </w:r>
          </w:p>
        </w:tc>
        <w:tc>
          <w:tcPr>
            <w:tcW w:type="dxa" w:w="1440"/>
          </w:tcPr>
          <w:p>
            <w:r>
              <w:t>4</w:t>
            </w:r>
          </w:p>
        </w:tc>
        <w:tc>
          <w:tcPr>
            <w:tcW w:type="dxa" w:w="1440"/>
          </w:tcPr>
          <w:p>
            <w:r>
              <w:t>16 125</w:t>
            </w:r>
          </w:p>
        </w:tc>
        <w:tc>
          <w:tcPr>
            <w:tcW w:type="dxa" w:w="1440"/>
          </w:tcPr>
          <w:p>
            <w:r>
              <w:t>3</w:t>
            </w:r>
          </w:p>
        </w:tc>
      </w:tr>
      <w:tr>
        <w:tc>
          <w:tcPr>
            <w:tcW w:type="dxa" w:w="1440"/>
          </w:tcPr>
          <w:p>
            <w:r>
              <w:t>272</w:t>
            </w:r>
          </w:p>
        </w:tc>
        <w:tc>
          <w:tcPr>
            <w:tcW w:type="dxa" w:w="1440"/>
          </w:tcPr>
          <w:p>
            <w:r>
              <w:t>PHARMACIE IRIS</w:t>
            </w:r>
          </w:p>
        </w:tc>
        <w:tc>
          <w:tcPr>
            <w:tcW w:type="dxa" w:w="1440"/>
          </w:tcPr>
          <w:p>
            <w:r>
              <w:t>64 300</w:t>
            </w:r>
          </w:p>
        </w:tc>
        <w:tc>
          <w:tcPr>
            <w:tcW w:type="dxa" w:w="1440"/>
          </w:tcPr>
          <w:p>
            <w:r>
              <w:t>11</w:t>
            </w:r>
          </w:p>
        </w:tc>
        <w:tc>
          <w:tcPr>
            <w:tcW w:type="dxa" w:w="1440"/>
          </w:tcPr>
          <w:p>
            <w:r>
              <w:t>5 845,45</w:t>
            </w:r>
          </w:p>
        </w:tc>
        <w:tc>
          <w:tcPr>
            <w:tcW w:type="dxa" w:w="1440"/>
          </w:tcPr>
          <w:p>
            <w:r>
              <w:t>10</w:t>
            </w:r>
          </w:p>
        </w:tc>
      </w:tr>
      <w:tr>
        <w:tc>
          <w:tcPr>
            <w:tcW w:type="dxa" w:w="1440"/>
          </w:tcPr>
          <w:p>
            <w:r>
              <w:t>273</w:t>
            </w:r>
          </w:p>
        </w:tc>
        <w:tc>
          <w:tcPr>
            <w:tcW w:type="dxa" w:w="1440"/>
          </w:tcPr>
          <w:p>
            <w:r>
              <w:t>CHU TINGANDOGO</w:t>
            </w:r>
          </w:p>
        </w:tc>
        <w:tc>
          <w:tcPr>
            <w:tcW w:type="dxa" w:w="1440"/>
          </w:tcPr>
          <w:p>
            <w:r>
              <w:t>64 211</w:t>
            </w:r>
          </w:p>
        </w:tc>
        <w:tc>
          <w:tcPr>
            <w:tcW w:type="dxa" w:w="1440"/>
          </w:tcPr>
          <w:p>
            <w:r>
              <w:t>2</w:t>
            </w:r>
          </w:p>
        </w:tc>
        <w:tc>
          <w:tcPr>
            <w:tcW w:type="dxa" w:w="1440"/>
          </w:tcPr>
          <w:p>
            <w:r>
              <w:t>32 105,50</w:t>
            </w:r>
          </w:p>
        </w:tc>
        <w:tc>
          <w:tcPr>
            <w:tcW w:type="dxa" w:w="1440"/>
          </w:tcPr>
          <w:p>
            <w:r>
              <w:t>2</w:t>
            </w:r>
          </w:p>
        </w:tc>
      </w:tr>
      <w:tr>
        <w:tc>
          <w:tcPr>
            <w:tcW w:type="dxa" w:w="1440"/>
          </w:tcPr>
          <w:p>
            <w:r>
              <w:t>274</w:t>
            </w:r>
          </w:p>
        </w:tc>
        <w:tc>
          <w:tcPr>
            <w:tcW w:type="dxa" w:w="1440"/>
          </w:tcPr>
          <w:p>
            <w:r>
              <w:t>PHARMACIE KAMIN</w:t>
            </w:r>
          </w:p>
        </w:tc>
        <w:tc>
          <w:tcPr>
            <w:tcW w:type="dxa" w:w="1440"/>
          </w:tcPr>
          <w:p>
            <w:r>
              <w:t>63 725</w:t>
            </w:r>
          </w:p>
        </w:tc>
        <w:tc>
          <w:tcPr>
            <w:tcW w:type="dxa" w:w="1440"/>
          </w:tcPr>
          <w:p>
            <w:r>
              <w:t>12</w:t>
            </w:r>
          </w:p>
        </w:tc>
        <w:tc>
          <w:tcPr>
            <w:tcW w:type="dxa" w:w="1440"/>
          </w:tcPr>
          <w:p>
            <w:r>
              <w:t>5 310,42</w:t>
            </w:r>
          </w:p>
        </w:tc>
        <w:tc>
          <w:tcPr>
            <w:tcW w:type="dxa" w:w="1440"/>
          </w:tcPr>
          <w:p>
            <w:r>
              <w:t>10</w:t>
            </w:r>
          </w:p>
        </w:tc>
      </w:tr>
      <w:tr>
        <w:tc>
          <w:tcPr>
            <w:tcW w:type="dxa" w:w="1440"/>
          </w:tcPr>
          <w:p>
            <w:r>
              <w:t>275</w:t>
            </w:r>
          </w:p>
        </w:tc>
        <w:tc>
          <w:tcPr>
            <w:tcW w:type="dxa" w:w="1440"/>
          </w:tcPr>
          <w:p>
            <w:r>
              <w:t>O. MALTE</w:t>
            </w:r>
          </w:p>
        </w:tc>
        <w:tc>
          <w:tcPr>
            <w:tcW w:type="dxa" w:w="1440"/>
          </w:tcPr>
          <w:p>
            <w:r>
              <w:t>63 265</w:t>
            </w:r>
          </w:p>
        </w:tc>
        <w:tc>
          <w:tcPr>
            <w:tcW w:type="dxa" w:w="1440"/>
          </w:tcPr>
          <w:p>
            <w:r>
              <w:t>2</w:t>
            </w:r>
          </w:p>
        </w:tc>
        <w:tc>
          <w:tcPr>
            <w:tcW w:type="dxa" w:w="1440"/>
          </w:tcPr>
          <w:p>
            <w:r>
              <w:t>31 632,50</w:t>
            </w:r>
          </w:p>
        </w:tc>
        <w:tc>
          <w:tcPr>
            <w:tcW w:type="dxa" w:w="1440"/>
          </w:tcPr>
          <w:p>
            <w:r>
              <w:t>1</w:t>
            </w:r>
          </w:p>
        </w:tc>
      </w:tr>
      <w:tr>
        <w:tc>
          <w:tcPr>
            <w:tcW w:type="dxa" w:w="1440"/>
          </w:tcPr>
          <w:p>
            <w:r>
              <w:t>276</w:t>
            </w:r>
          </w:p>
        </w:tc>
        <w:tc>
          <w:tcPr>
            <w:tcW w:type="dxa" w:w="1440"/>
          </w:tcPr>
          <w:p>
            <w:r>
              <w:t>CM NARELBA</w:t>
            </w:r>
          </w:p>
        </w:tc>
        <w:tc>
          <w:tcPr>
            <w:tcW w:type="dxa" w:w="1440"/>
          </w:tcPr>
          <w:p>
            <w:r>
              <w:t>62 475</w:t>
            </w:r>
          </w:p>
        </w:tc>
        <w:tc>
          <w:tcPr>
            <w:tcW w:type="dxa" w:w="1440"/>
          </w:tcPr>
          <w:p>
            <w:r>
              <w:t>8</w:t>
            </w:r>
          </w:p>
        </w:tc>
        <w:tc>
          <w:tcPr>
            <w:tcW w:type="dxa" w:w="1440"/>
          </w:tcPr>
          <w:p>
            <w:r>
              <w:t>7 809,38</w:t>
            </w:r>
          </w:p>
        </w:tc>
        <w:tc>
          <w:tcPr>
            <w:tcW w:type="dxa" w:w="1440"/>
          </w:tcPr>
          <w:p>
            <w:r>
              <w:t>2</w:t>
            </w:r>
          </w:p>
        </w:tc>
      </w:tr>
      <w:tr>
        <w:tc>
          <w:tcPr>
            <w:tcW w:type="dxa" w:w="1440"/>
          </w:tcPr>
          <w:p>
            <w:r>
              <w:t>277</w:t>
            </w:r>
          </w:p>
        </w:tc>
        <w:tc>
          <w:tcPr>
            <w:tcW w:type="dxa" w:w="1440"/>
          </w:tcPr>
          <w:p>
            <w:r>
              <w:t>PHARMACIE KO-VIIGA</w:t>
            </w:r>
          </w:p>
        </w:tc>
        <w:tc>
          <w:tcPr>
            <w:tcW w:type="dxa" w:w="1440"/>
          </w:tcPr>
          <w:p>
            <w:r>
              <w:t>62 300</w:t>
            </w:r>
          </w:p>
        </w:tc>
        <w:tc>
          <w:tcPr>
            <w:tcW w:type="dxa" w:w="1440"/>
          </w:tcPr>
          <w:p>
            <w:r>
              <w:t>11</w:t>
            </w:r>
          </w:p>
        </w:tc>
        <w:tc>
          <w:tcPr>
            <w:tcW w:type="dxa" w:w="1440"/>
          </w:tcPr>
          <w:p>
            <w:r>
              <w:t>5 663,64</w:t>
            </w:r>
          </w:p>
        </w:tc>
        <w:tc>
          <w:tcPr>
            <w:tcW w:type="dxa" w:w="1440"/>
          </w:tcPr>
          <w:p>
            <w:r>
              <w:t>10</w:t>
            </w:r>
          </w:p>
        </w:tc>
      </w:tr>
      <w:tr>
        <w:tc>
          <w:tcPr>
            <w:tcW w:type="dxa" w:w="1440"/>
          </w:tcPr>
          <w:p>
            <w:r>
              <w:t>278</w:t>
            </w:r>
          </w:p>
        </w:tc>
        <w:tc>
          <w:tcPr>
            <w:tcW w:type="dxa" w:w="1440"/>
          </w:tcPr>
          <w:p>
            <w:r>
              <w:t>PHARMACIE BANKUY</w:t>
            </w:r>
          </w:p>
        </w:tc>
        <w:tc>
          <w:tcPr>
            <w:tcW w:type="dxa" w:w="1440"/>
          </w:tcPr>
          <w:p>
            <w:r>
              <w:t>62 142</w:t>
            </w:r>
          </w:p>
        </w:tc>
        <w:tc>
          <w:tcPr>
            <w:tcW w:type="dxa" w:w="1440"/>
          </w:tcPr>
          <w:p>
            <w:r>
              <w:t>6</w:t>
            </w:r>
          </w:p>
        </w:tc>
        <w:tc>
          <w:tcPr>
            <w:tcW w:type="dxa" w:w="1440"/>
          </w:tcPr>
          <w:p>
            <w:r>
              <w:t>10 357</w:t>
            </w:r>
          </w:p>
        </w:tc>
        <w:tc>
          <w:tcPr>
            <w:tcW w:type="dxa" w:w="1440"/>
          </w:tcPr>
          <w:p>
            <w:r>
              <w:t>1</w:t>
            </w:r>
          </w:p>
        </w:tc>
      </w:tr>
      <w:tr>
        <w:tc>
          <w:tcPr>
            <w:tcW w:type="dxa" w:w="1440"/>
          </w:tcPr>
          <w:p>
            <w:r>
              <w:t>279</w:t>
            </w:r>
          </w:p>
        </w:tc>
        <w:tc>
          <w:tcPr>
            <w:tcW w:type="dxa" w:w="1440"/>
          </w:tcPr>
          <w:p>
            <w:r>
              <w:t>CM CENTRE D'OR</w:t>
            </w:r>
          </w:p>
        </w:tc>
        <w:tc>
          <w:tcPr>
            <w:tcW w:type="dxa" w:w="1440"/>
          </w:tcPr>
          <w:p>
            <w:r>
              <w:t>62 000</w:t>
            </w:r>
          </w:p>
        </w:tc>
        <w:tc>
          <w:tcPr>
            <w:tcW w:type="dxa" w:w="1440"/>
          </w:tcPr>
          <w:p>
            <w:r>
              <w:t>3</w:t>
            </w:r>
          </w:p>
        </w:tc>
        <w:tc>
          <w:tcPr>
            <w:tcW w:type="dxa" w:w="1440"/>
          </w:tcPr>
          <w:p>
            <w:r>
              <w:t>20 666,67</w:t>
            </w:r>
          </w:p>
        </w:tc>
        <w:tc>
          <w:tcPr>
            <w:tcW w:type="dxa" w:w="1440"/>
          </w:tcPr>
          <w:p>
            <w:r>
              <w:t>2</w:t>
            </w:r>
          </w:p>
        </w:tc>
      </w:tr>
      <w:tr>
        <w:tc>
          <w:tcPr>
            <w:tcW w:type="dxa" w:w="1440"/>
          </w:tcPr>
          <w:p>
            <w:r>
              <w:t>280</w:t>
            </w:r>
          </w:p>
        </w:tc>
        <w:tc>
          <w:tcPr>
            <w:tcW w:type="dxa" w:w="1440"/>
          </w:tcPr>
          <w:p>
            <w:r>
              <w:t>CENTRE D'IMAGERIE</w:t>
            </w:r>
          </w:p>
        </w:tc>
        <w:tc>
          <w:tcPr>
            <w:tcW w:type="dxa" w:w="1440"/>
          </w:tcPr>
          <w:p>
            <w:r>
              <w:t>62 000</w:t>
            </w:r>
          </w:p>
        </w:tc>
        <w:tc>
          <w:tcPr>
            <w:tcW w:type="dxa" w:w="1440"/>
          </w:tcPr>
          <w:p>
            <w:r>
              <w:t>5</w:t>
            </w:r>
          </w:p>
        </w:tc>
        <w:tc>
          <w:tcPr>
            <w:tcW w:type="dxa" w:w="1440"/>
          </w:tcPr>
          <w:p>
            <w:r>
              <w:t>12 400</w:t>
            </w:r>
          </w:p>
        </w:tc>
        <w:tc>
          <w:tcPr>
            <w:tcW w:type="dxa" w:w="1440"/>
          </w:tcPr>
          <w:p>
            <w:r>
              <w:t>5</w:t>
            </w:r>
          </w:p>
        </w:tc>
      </w:tr>
      <w:tr>
        <w:tc>
          <w:tcPr>
            <w:tcW w:type="dxa" w:w="1440"/>
          </w:tcPr>
          <w:p>
            <w:r>
              <w:t>281</w:t>
            </w:r>
          </w:p>
        </w:tc>
        <w:tc>
          <w:tcPr>
            <w:tcW w:type="dxa" w:w="1440"/>
          </w:tcPr>
          <w:p>
            <w:r>
              <w:t>PHARMACIE FASO</w:t>
            </w:r>
          </w:p>
        </w:tc>
        <w:tc>
          <w:tcPr>
            <w:tcW w:type="dxa" w:w="1440"/>
          </w:tcPr>
          <w:p>
            <w:r>
              <w:t>61 850</w:t>
            </w:r>
          </w:p>
        </w:tc>
        <w:tc>
          <w:tcPr>
            <w:tcW w:type="dxa" w:w="1440"/>
          </w:tcPr>
          <w:p>
            <w:r>
              <w:t>5</w:t>
            </w:r>
          </w:p>
        </w:tc>
        <w:tc>
          <w:tcPr>
            <w:tcW w:type="dxa" w:w="1440"/>
          </w:tcPr>
          <w:p>
            <w:r>
              <w:t>12 370</w:t>
            </w:r>
          </w:p>
        </w:tc>
        <w:tc>
          <w:tcPr>
            <w:tcW w:type="dxa" w:w="1440"/>
          </w:tcPr>
          <w:p>
            <w:r>
              <w:t>5</w:t>
            </w:r>
          </w:p>
        </w:tc>
      </w:tr>
      <w:tr>
        <w:tc>
          <w:tcPr>
            <w:tcW w:type="dxa" w:w="1440"/>
          </w:tcPr>
          <w:p>
            <w:r>
              <w:t>282</w:t>
            </w:r>
          </w:p>
        </w:tc>
        <w:tc>
          <w:tcPr>
            <w:tcW w:type="dxa" w:w="1440"/>
          </w:tcPr>
          <w:p>
            <w:r>
              <w:t>PHARMACIE ST ANDRE</w:t>
            </w:r>
          </w:p>
        </w:tc>
        <w:tc>
          <w:tcPr>
            <w:tcW w:type="dxa" w:w="1440"/>
          </w:tcPr>
          <w:p>
            <w:r>
              <w:t>61 700</w:t>
            </w:r>
          </w:p>
        </w:tc>
        <w:tc>
          <w:tcPr>
            <w:tcW w:type="dxa" w:w="1440"/>
          </w:tcPr>
          <w:p>
            <w:r>
              <w:t>9</w:t>
            </w:r>
          </w:p>
        </w:tc>
        <w:tc>
          <w:tcPr>
            <w:tcW w:type="dxa" w:w="1440"/>
          </w:tcPr>
          <w:p>
            <w:r>
              <w:t>6 855,56</w:t>
            </w:r>
          </w:p>
        </w:tc>
        <w:tc>
          <w:tcPr>
            <w:tcW w:type="dxa" w:w="1440"/>
          </w:tcPr>
          <w:p>
            <w:r>
              <w:t>4</w:t>
            </w:r>
          </w:p>
        </w:tc>
      </w:tr>
      <w:tr>
        <w:tc>
          <w:tcPr>
            <w:tcW w:type="dxa" w:w="1440"/>
          </w:tcPr>
          <w:p>
            <w:r>
              <w:t>283</w:t>
            </w:r>
          </w:p>
        </w:tc>
        <w:tc>
          <w:tcPr>
            <w:tcW w:type="dxa" w:w="1440"/>
          </w:tcPr>
          <w:p>
            <w:r>
              <w:t>KILWIN</w:t>
            </w:r>
          </w:p>
        </w:tc>
        <w:tc>
          <w:tcPr>
            <w:tcW w:type="dxa" w:w="1440"/>
          </w:tcPr>
          <w:p>
            <w:r>
              <w:t>61 650</w:t>
            </w:r>
          </w:p>
        </w:tc>
        <w:tc>
          <w:tcPr>
            <w:tcW w:type="dxa" w:w="1440"/>
          </w:tcPr>
          <w:p>
            <w:r>
              <w:t>3</w:t>
            </w:r>
          </w:p>
        </w:tc>
        <w:tc>
          <w:tcPr>
            <w:tcW w:type="dxa" w:w="1440"/>
          </w:tcPr>
          <w:p>
            <w:r>
              <w:t>20 550</w:t>
            </w:r>
          </w:p>
        </w:tc>
        <w:tc>
          <w:tcPr>
            <w:tcW w:type="dxa" w:w="1440"/>
          </w:tcPr>
          <w:p>
            <w:r>
              <w:t>3</w:t>
            </w:r>
          </w:p>
        </w:tc>
      </w:tr>
      <w:tr>
        <w:tc>
          <w:tcPr>
            <w:tcW w:type="dxa" w:w="1440"/>
          </w:tcPr>
          <w:p>
            <w:r>
              <w:t>284</w:t>
            </w:r>
          </w:p>
        </w:tc>
        <w:tc>
          <w:tcPr>
            <w:tcW w:type="dxa" w:w="1440"/>
          </w:tcPr>
          <w:p>
            <w:r>
              <w:t>PHARMACIE SAGLHRABA</w:t>
            </w:r>
          </w:p>
        </w:tc>
        <w:tc>
          <w:tcPr>
            <w:tcW w:type="dxa" w:w="1440"/>
          </w:tcPr>
          <w:p>
            <w:r>
              <w:t>61 600</w:t>
            </w:r>
          </w:p>
        </w:tc>
        <w:tc>
          <w:tcPr>
            <w:tcW w:type="dxa" w:w="1440"/>
          </w:tcPr>
          <w:p>
            <w:r>
              <w:t>5</w:t>
            </w:r>
          </w:p>
        </w:tc>
        <w:tc>
          <w:tcPr>
            <w:tcW w:type="dxa" w:w="1440"/>
          </w:tcPr>
          <w:p>
            <w:r>
              <w:t>12 320</w:t>
            </w:r>
          </w:p>
        </w:tc>
        <w:tc>
          <w:tcPr>
            <w:tcW w:type="dxa" w:w="1440"/>
          </w:tcPr>
          <w:p>
            <w:r>
              <w:t>1</w:t>
            </w:r>
          </w:p>
        </w:tc>
      </w:tr>
      <w:tr>
        <w:tc>
          <w:tcPr>
            <w:tcW w:type="dxa" w:w="1440"/>
          </w:tcPr>
          <w:p>
            <w:r>
              <w:t>285</w:t>
            </w:r>
          </w:p>
        </w:tc>
        <w:tc>
          <w:tcPr>
            <w:tcW w:type="dxa" w:w="1440"/>
          </w:tcPr>
          <w:p>
            <w:r>
              <w:t>ASDC</w:t>
            </w:r>
          </w:p>
        </w:tc>
        <w:tc>
          <w:tcPr>
            <w:tcW w:type="dxa" w:w="1440"/>
          </w:tcPr>
          <w:p>
            <w:r>
              <w:t>61 100</w:t>
            </w:r>
          </w:p>
        </w:tc>
        <w:tc>
          <w:tcPr>
            <w:tcW w:type="dxa" w:w="1440"/>
          </w:tcPr>
          <w:p>
            <w:r>
              <w:t>4</w:t>
            </w:r>
          </w:p>
        </w:tc>
        <w:tc>
          <w:tcPr>
            <w:tcW w:type="dxa" w:w="1440"/>
          </w:tcPr>
          <w:p>
            <w:r>
              <w:t>15 275</w:t>
            </w:r>
          </w:p>
        </w:tc>
        <w:tc>
          <w:tcPr>
            <w:tcW w:type="dxa" w:w="1440"/>
          </w:tcPr>
          <w:p>
            <w:r>
              <w:t>2</w:t>
            </w:r>
          </w:p>
        </w:tc>
      </w:tr>
      <w:tr>
        <w:tc>
          <w:tcPr>
            <w:tcW w:type="dxa" w:w="1440"/>
          </w:tcPr>
          <w:p>
            <w:r>
              <w:t>286</w:t>
            </w:r>
          </w:p>
        </w:tc>
        <w:tc>
          <w:tcPr>
            <w:tcW w:type="dxa" w:w="1440"/>
          </w:tcPr>
          <w:p>
            <w:r>
              <w:t>PHARMACIE RAKISMANEGRE</w:t>
            </w:r>
          </w:p>
        </w:tc>
        <w:tc>
          <w:tcPr>
            <w:tcW w:type="dxa" w:w="1440"/>
          </w:tcPr>
          <w:p>
            <w:r>
              <w:t>60 842</w:t>
            </w:r>
          </w:p>
        </w:tc>
        <w:tc>
          <w:tcPr>
            <w:tcW w:type="dxa" w:w="1440"/>
          </w:tcPr>
          <w:p>
            <w:r>
              <w:t>4</w:t>
            </w:r>
          </w:p>
        </w:tc>
        <w:tc>
          <w:tcPr>
            <w:tcW w:type="dxa" w:w="1440"/>
          </w:tcPr>
          <w:p>
            <w:r>
              <w:t>15 210,50</w:t>
            </w:r>
          </w:p>
        </w:tc>
        <w:tc>
          <w:tcPr>
            <w:tcW w:type="dxa" w:w="1440"/>
          </w:tcPr>
          <w:p>
            <w:r>
              <w:t>4</w:t>
            </w:r>
          </w:p>
        </w:tc>
      </w:tr>
      <w:tr>
        <w:tc>
          <w:tcPr>
            <w:tcW w:type="dxa" w:w="1440"/>
          </w:tcPr>
          <w:p>
            <w:r>
              <w:t>287</w:t>
            </w:r>
          </w:p>
        </w:tc>
        <w:tc>
          <w:tcPr>
            <w:tcW w:type="dxa" w:w="1440"/>
          </w:tcPr>
          <w:p>
            <w:r>
              <w:t>CENTRE MEDICAL KONVAALE</w:t>
            </w:r>
          </w:p>
        </w:tc>
        <w:tc>
          <w:tcPr>
            <w:tcW w:type="dxa" w:w="1440"/>
          </w:tcPr>
          <w:p>
            <w:r>
              <w:t>60 500</w:t>
            </w:r>
          </w:p>
        </w:tc>
        <w:tc>
          <w:tcPr>
            <w:tcW w:type="dxa" w:w="1440"/>
          </w:tcPr>
          <w:p>
            <w:r>
              <w:t>13</w:t>
            </w:r>
          </w:p>
        </w:tc>
        <w:tc>
          <w:tcPr>
            <w:tcW w:type="dxa" w:w="1440"/>
          </w:tcPr>
          <w:p>
            <w:r>
              <w:t>4 653,85</w:t>
            </w:r>
          </w:p>
        </w:tc>
        <w:tc>
          <w:tcPr>
            <w:tcW w:type="dxa" w:w="1440"/>
          </w:tcPr>
          <w:p>
            <w:r>
              <w:t>2</w:t>
            </w:r>
          </w:p>
        </w:tc>
      </w:tr>
      <w:tr>
        <w:tc>
          <w:tcPr>
            <w:tcW w:type="dxa" w:w="1440"/>
          </w:tcPr>
          <w:p>
            <w:r>
              <w:t>288</w:t>
            </w:r>
          </w:p>
        </w:tc>
        <w:tc>
          <w:tcPr>
            <w:tcW w:type="dxa" w:w="1440"/>
          </w:tcPr>
          <w:p>
            <w:r>
              <w:t>PHARMACIE SAINT JEAN</w:t>
            </w:r>
          </w:p>
        </w:tc>
        <w:tc>
          <w:tcPr>
            <w:tcW w:type="dxa" w:w="1440"/>
          </w:tcPr>
          <w:p>
            <w:r>
              <w:t>60 500</w:t>
            </w:r>
          </w:p>
        </w:tc>
        <w:tc>
          <w:tcPr>
            <w:tcW w:type="dxa" w:w="1440"/>
          </w:tcPr>
          <w:p>
            <w:r>
              <w:t>6</w:t>
            </w:r>
          </w:p>
        </w:tc>
        <w:tc>
          <w:tcPr>
            <w:tcW w:type="dxa" w:w="1440"/>
          </w:tcPr>
          <w:p>
            <w:r>
              <w:t>10 083,33</w:t>
            </w:r>
          </w:p>
        </w:tc>
        <w:tc>
          <w:tcPr>
            <w:tcW w:type="dxa" w:w="1440"/>
          </w:tcPr>
          <w:p>
            <w:r>
              <w:t>6</w:t>
            </w:r>
          </w:p>
        </w:tc>
      </w:tr>
      <w:tr>
        <w:tc>
          <w:tcPr>
            <w:tcW w:type="dxa" w:w="1440"/>
          </w:tcPr>
          <w:p>
            <w:r>
              <w:t>289</w:t>
            </w:r>
          </w:p>
        </w:tc>
        <w:tc>
          <w:tcPr>
            <w:tcW w:type="dxa" w:w="1440"/>
          </w:tcPr>
          <w:p>
            <w:r>
              <w:t>ASEFF</w:t>
            </w:r>
          </w:p>
        </w:tc>
        <w:tc>
          <w:tcPr>
            <w:tcW w:type="dxa" w:w="1440"/>
          </w:tcPr>
          <w:p>
            <w:r>
              <w:t>60 450</w:t>
            </w:r>
          </w:p>
        </w:tc>
        <w:tc>
          <w:tcPr>
            <w:tcW w:type="dxa" w:w="1440"/>
          </w:tcPr>
          <w:p>
            <w:r>
              <w:t>9</w:t>
            </w:r>
          </w:p>
        </w:tc>
        <w:tc>
          <w:tcPr>
            <w:tcW w:type="dxa" w:w="1440"/>
          </w:tcPr>
          <w:p>
            <w:r>
              <w:t>6 716,67</w:t>
            </w:r>
          </w:p>
        </w:tc>
        <w:tc>
          <w:tcPr>
            <w:tcW w:type="dxa" w:w="1440"/>
          </w:tcPr>
          <w:p>
            <w:r>
              <w:t>2</w:t>
            </w:r>
          </w:p>
        </w:tc>
      </w:tr>
      <w:tr>
        <w:tc>
          <w:tcPr>
            <w:tcW w:type="dxa" w:w="1440"/>
          </w:tcPr>
          <w:p>
            <w:r>
              <w:t>290</w:t>
            </w:r>
          </w:p>
        </w:tc>
        <w:tc>
          <w:tcPr>
            <w:tcW w:type="dxa" w:w="1440"/>
          </w:tcPr>
          <w:p>
            <w:r>
              <w:t>LABORATOIRE ST ELISABETH</w:t>
            </w:r>
          </w:p>
        </w:tc>
        <w:tc>
          <w:tcPr>
            <w:tcW w:type="dxa" w:w="1440"/>
          </w:tcPr>
          <w:p>
            <w:r>
              <w:t>60 200</w:t>
            </w:r>
          </w:p>
        </w:tc>
        <w:tc>
          <w:tcPr>
            <w:tcW w:type="dxa" w:w="1440"/>
          </w:tcPr>
          <w:p>
            <w:r>
              <w:t>3</w:t>
            </w:r>
          </w:p>
        </w:tc>
        <w:tc>
          <w:tcPr>
            <w:tcW w:type="dxa" w:w="1440"/>
          </w:tcPr>
          <w:p>
            <w:r>
              <w:t>20 066,67</w:t>
            </w:r>
          </w:p>
        </w:tc>
        <w:tc>
          <w:tcPr>
            <w:tcW w:type="dxa" w:w="1440"/>
          </w:tcPr>
          <w:p>
            <w:r>
              <w:t>3</w:t>
            </w:r>
          </w:p>
        </w:tc>
      </w:tr>
      <w:tr>
        <w:tc>
          <w:tcPr>
            <w:tcW w:type="dxa" w:w="1440"/>
          </w:tcPr>
          <w:p>
            <w:r>
              <w:t>291</w:t>
            </w:r>
          </w:p>
        </w:tc>
        <w:tc>
          <w:tcPr>
            <w:tcW w:type="dxa" w:w="1440"/>
          </w:tcPr>
          <w:p>
            <w:r>
              <w:t>CLINIQUE SUKA</w:t>
            </w:r>
          </w:p>
        </w:tc>
        <w:tc>
          <w:tcPr>
            <w:tcW w:type="dxa" w:w="1440"/>
          </w:tcPr>
          <w:p>
            <w:r>
              <w:t>60 015</w:t>
            </w:r>
          </w:p>
        </w:tc>
        <w:tc>
          <w:tcPr>
            <w:tcW w:type="dxa" w:w="1440"/>
          </w:tcPr>
          <w:p>
            <w:r>
              <w:t>6</w:t>
            </w:r>
          </w:p>
        </w:tc>
        <w:tc>
          <w:tcPr>
            <w:tcW w:type="dxa" w:w="1440"/>
          </w:tcPr>
          <w:p>
            <w:r>
              <w:t>10 002,50</w:t>
            </w:r>
          </w:p>
        </w:tc>
        <w:tc>
          <w:tcPr>
            <w:tcW w:type="dxa" w:w="1440"/>
          </w:tcPr>
          <w:p>
            <w:r>
              <w:t>2</w:t>
            </w:r>
          </w:p>
        </w:tc>
      </w:tr>
      <w:tr>
        <w:tc>
          <w:tcPr>
            <w:tcW w:type="dxa" w:w="1440"/>
          </w:tcPr>
          <w:p>
            <w:r>
              <w:t>292</w:t>
            </w:r>
          </w:p>
        </w:tc>
        <w:tc>
          <w:tcPr>
            <w:tcW w:type="dxa" w:w="1440"/>
          </w:tcPr>
          <w:p>
            <w:r>
              <w:t>CLINIQUE DE L'AVENIR</w:t>
            </w:r>
          </w:p>
        </w:tc>
        <w:tc>
          <w:tcPr>
            <w:tcW w:type="dxa" w:w="1440"/>
          </w:tcPr>
          <w:p>
            <w:r>
              <w:t>60 000</w:t>
            </w:r>
          </w:p>
        </w:tc>
        <w:tc>
          <w:tcPr>
            <w:tcW w:type="dxa" w:w="1440"/>
          </w:tcPr>
          <w:p>
            <w:r>
              <w:t>5</w:t>
            </w:r>
          </w:p>
        </w:tc>
        <w:tc>
          <w:tcPr>
            <w:tcW w:type="dxa" w:w="1440"/>
          </w:tcPr>
          <w:p>
            <w:r>
              <w:t>12 000</w:t>
            </w:r>
          </w:p>
        </w:tc>
        <w:tc>
          <w:tcPr>
            <w:tcW w:type="dxa" w:w="1440"/>
          </w:tcPr>
          <w:p>
            <w:r>
              <w:t>2</w:t>
            </w:r>
          </w:p>
        </w:tc>
      </w:tr>
      <w:tr>
        <w:tc>
          <w:tcPr>
            <w:tcW w:type="dxa" w:w="1440"/>
          </w:tcPr>
          <w:p>
            <w:r>
              <w:t>293</w:t>
            </w:r>
          </w:p>
        </w:tc>
        <w:tc>
          <w:tcPr>
            <w:tcW w:type="dxa" w:w="1440"/>
          </w:tcPr>
          <w:p>
            <w:r>
              <w:t>ENP</w:t>
            </w:r>
          </w:p>
        </w:tc>
        <w:tc>
          <w:tcPr>
            <w:tcW w:type="dxa" w:w="1440"/>
          </w:tcPr>
          <w:p>
            <w:r>
              <w:t>59 100</w:t>
            </w:r>
          </w:p>
        </w:tc>
        <w:tc>
          <w:tcPr>
            <w:tcW w:type="dxa" w:w="1440"/>
          </w:tcPr>
          <w:p>
            <w:r>
              <w:t>13</w:t>
            </w:r>
          </w:p>
        </w:tc>
        <w:tc>
          <w:tcPr>
            <w:tcW w:type="dxa" w:w="1440"/>
          </w:tcPr>
          <w:p>
            <w:r>
              <w:t>4 546,15</w:t>
            </w:r>
          </w:p>
        </w:tc>
        <w:tc>
          <w:tcPr>
            <w:tcW w:type="dxa" w:w="1440"/>
          </w:tcPr>
          <w:p>
            <w:r>
              <w:t>13</w:t>
            </w:r>
          </w:p>
        </w:tc>
      </w:tr>
      <w:tr>
        <w:tc>
          <w:tcPr>
            <w:tcW w:type="dxa" w:w="1440"/>
          </w:tcPr>
          <w:p>
            <w:r>
              <w:t>294</w:t>
            </w:r>
          </w:p>
        </w:tc>
        <w:tc>
          <w:tcPr>
            <w:tcW w:type="dxa" w:w="1440"/>
          </w:tcPr>
          <w:p>
            <w:r>
              <w:t>CM STE F</w:t>
            </w:r>
          </w:p>
        </w:tc>
        <w:tc>
          <w:tcPr>
            <w:tcW w:type="dxa" w:w="1440"/>
          </w:tcPr>
          <w:p>
            <w:r>
              <w:t>59 000</w:t>
            </w:r>
          </w:p>
        </w:tc>
        <w:tc>
          <w:tcPr>
            <w:tcW w:type="dxa" w:w="1440"/>
          </w:tcPr>
          <w:p>
            <w:r>
              <w:t>2</w:t>
            </w:r>
          </w:p>
        </w:tc>
        <w:tc>
          <w:tcPr>
            <w:tcW w:type="dxa" w:w="1440"/>
          </w:tcPr>
          <w:p>
            <w:r>
              <w:t>29 500</w:t>
            </w:r>
          </w:p>
        </w:tc>
        <w:tc>
          <w:tcPr>
            <w:tcW w:type="dxa" w:w="1440"/>
          </w:tcPr>
          <w:p>
            <w:r>
              <w:t>1</w:t>
            </w:r>
          </w:p>
        </w:tc>
      </w:tr>
      <w:tr>
        <w:tc>
          <w:tcPr>
            <w:tcW w:type="dxa" w:w="1440"/>
          </w:tcPr>
          <w:p>
            <w:r>
              <w:t>295</w:t>
            </w:r>
          </w:p>
        </w:tc>
        <w:tc>
          <w:tcPr>
            <w:tcW w:type="dxa" w:w="1440"/>
          </w:tcPr>
          <w:p>
            <w:r>
              <w:t>PHARMACIE HANNIEL</w:t>
            </w:r>
          </w:p>
        </w:tc>
        <w:tc>
          <w:tcPr>
            <w:tcW w:type="dxa" w:w="1440"/>
          </w:tcPr>
          <w:p>
            <w:r>
              <w:t>58 550</w:t>
            </w:r>
          </w:p>
        </w:tc>
        <w:tc>
          <w:tcPr>
            <w:tcW w:type="dxa" w:w="1440"/>
          </w:tcPr>
          <w:p>
            <w:r>
              <w:t>8</w:t>
            </w:r>
          </w:p>
        </w:tc>
        <w:tc>
          <w:tcPr>
            <w:tcW w:type="dxa" w:w="1440"/>
          </w:tcPr>
          <w:p>
            <w:r>
              <w:t>7 318,75</w:t>
            </w:r>
          </w:p>
        </w:tc>
        <w:tc>
          <w:tcPr>
            <w:tcW w:type="dxa" w:w="1440"/>
          </w:tcPr>
          <w:p>
            <w:r>
              <w:t>4</w:t>
            </w:r>
          </w:p>
        </w:tc>
      </w:tr>
      <w:tr>
        <w:tc>
          <w:tcPr>
            <w:tcW w:type="dxa" w:w="1440"/>
          </w:tcPr>
          <w:p>
            <w:r>
              <w:t>296</w:t>
            </w:r>
          </w:p>
        </w:tc>
        <w:tc>
          <w:tcPr>
            <w:tcW w:type="dxa" w:w="1440"/>
          </w:tcPr>
          <w:p>
            <w:r>
              <w:t>PHARMACIE JIREH</w:t>
            </w:r>
          </w:p>
        </w:tc>
        <w:tc>
          <w:tcPr>
            <w:tcW w:type="dxa" w:w="1440"/>
          </w:tcPr>
          <w:p>
            <w:r>
              <w:t>58 115</w:t>
            </w:r>
          </w:p>
        </w:tc>
        <w:tc>
          <w:tcPr>
            <w:tcW w:type="dxa" w:w="1440"/>
          </w:tcPr>
          <w:p>
            <w:r>
              <w:t>5</w:t>
            </w:r>
          </w:p>
        </w:tc>
        <w:tc>
          <w:tcPr>
            <w:tcW w:type="dxa" w:w="1440"/>
          </w:tcPr>
          <w:p>
            <w:r>
              <w:t>11 623</w:t>
            </w:r>
          </w:p>
        </w:tc>
        <w:tc>
          <w:tcPr>
            <w:tcW w:type="dxa" w:w="1440"/>
          </w:tcPr>
          <w:p>
            <w:r>
              <w:t>5</w:t>
            </w:r>
          </w:p>
        </w:tc>
      </w:tr>
      <w:tr>
        <w:tc>
          <w:tcPr>
            <w:tcW w:type="dxa" w:w="1440"/>
          </w:tcPr>
          <w:p>
            <w:r>
              <w:t>297</w:t>
            </w:r>
          </w:p>
        </w:tc>
        <w:tc>
          <w:tcPr>
            <w:tcW w:type="dxa" w:w="1440"/>
          </w:tcPr>
          <w:p>
            <w:r>
              <w:t>DISTRICT SANITAIRE DE DAFRA</w:t>
            </w:r>
          </w:p>
        </w:tc>
        <w:tc>
          <w:tcPr>
            <w:tcW w:type="dxa" w:w="1440"/>
          </w:tcPr>
          <w:p>
            <w:r>
              <w:t>58 100</w:t>
            </w:r>
          </w:p>
        </w:tc>
        <w:tc>
          <w:tcPr>
            <w:tcW w:type="dxa" w:w="1440"/>
          </w:tcPr>
          <w:p>
            <w:r>
              <w:t>6</w:t>
            </w:r>
          </w:p>
        </w:tc>
        <w:tc>
          <w:tcPr>
            <w:tcW w:type="dxa" w:w="1440"/>
          </w:tcPr>
          <w:p>
            <w:r>
              <w:t>9 683,33</w:t>
            </w:r>
          </w:p>
        </w:tc>
        <w:tc>
          <w:tcPr>
            <w:tcW w:type="dxa" w:w="1440"/>
          </w:tcPr>
          <w:p>
            <w:r>
              <w:t>1</w:t>
            </w:r>
          </w:p>
        </w:tc>
      </w:tr>
      <w:tr>
        <w:tc>
          <w:tcPr>
            <w:tcW w:type="dxa" w:w="1440"/>
          </w:tcPr>
          <w:p>
            <w:r>
              <w:t>298</w:t>
            </w:r>
          </w:p>
        </w:tc>
        <w:tc>
          <w:tcPr>
            <w:tcW w:type="dxa" w:w="1440"/>
          </w:tcPr>
          <w:p>
            <w:r>
              <w:t>CENTRE MEDICAL LA GRACE</w:t>
            </w:r>
          </w:p>
        </w:tc>
        <w:tc>
          <w:tcPr>
            <w:tcW w:type="dxa" w:w="1440"/>
          </w:tcPr>
          <w:p>
            <w:r>
              <w:t>57 610</w:t>
            </w:r>
          </w:p>
        </w:tc>
        <w:tc>
          <w:tcPr>
            <w:tcW w:type="dxa" w:w="1440"/>
          </w:tcPr>
          <w:p>
            <w:r>
              <w:t>11</w:t>
            </w:r>
          </w:p>
        </w:tc>
        <w:tc>
          <w:tcPr>
            <w:tcW w:type="dxa" w:w="1440"/>
          </w:tcPr>
          <w:p>
            <w:r>
              <w:t>5 237,27</w:t>
            </w:r>
          </w:p>
        </w:tc>
        <w:tc>
          <w:tcPr>
            <w:tcW w:type="dxa" w:w="1440"/>
          </w:tcPr>
          <w:p>
            <w:r>
              <w:t>3</w:t>
            </w:r>
          </w:p>
        </w:tc>
      </w:tr>
      <w:tr>
        <w:tc>
          <w:tcPr>
            <w:tcW w:type="dxa" w:w="1440"/>
          </w:tcPr>
          <w:p>
            <w:r>
              <w:t>299</w:t>
            </w:r>
          </w:p>
        </w:tc>
        <w:tc>
          <w:tcPr>
            <w:tcW w:type="dxa" w:w="1440"/>
          </w:tcPr>
          <w:p>
            <w:r>
              <w:t>CLINIQUE DE L’ESPOIR</w:t>
            </w:r>
          </w:p>
        </w:tc>
        <w:tc>
          <w:tcPr>
            <w:tcW w:type="dxa" w:w="1440"/>
          </w:tcPr>
          <w:p>
            <w:r>
              <w:t>57 275</w:t>
            </w:r>
          </w:p>
        </w:tc>
        <w:tc>
          <w:tcPr>
            <w:tcW w:type="dxa" w:w="1440"/>
          </w:tcPr>
          <w:p>
            <w:r>
              <w:t>10</w:t>
            </w:r>
          </w:p>
        </w:tc>
        <w:tc>
          <w:tcPr>
            <w:tcW w:type="dxa" w:w="1440"/>
          </w:tcPr>
          <w:p>
            <w:r>
              <w:t>5 727,50</w:t>
            </w:r>
          </w:p>
        </w:tc>
        <w:tc>
          <w:tcPr>
            <w:tcW w:type="dxa" w:w="1440"/>
          </w:tcPr>
          <w:p>
            <w:r>
              <w:t>6</w:t>
            </w:r>
          </w:p>
        </w:tc>
      </w:tr>
      <w:tr>
        <w:tc>
          <w:tcPr>
            <w:tcW w:type="dxa" w:w="1440"/>
          </w:tcPr>
          <w:p>
            <w:r>
              <w:t>300</w:t>
            </w:r>
          </w:p>
        </w:tc>
        <w:tc>
          <w:tcPr>
            <w:tcW w:type="dxa" w:w="1440"/>
          </w:tcPr>
          <w:p>
            <w:r>
              <w:t>CAMP SANGOULE</w:t>
            </w:r>
          </w:p>
        </w:tc>
        <w:tc>
          <w:tcPr>
            <w:tcW w:type="dxa" w:w="1440"/>
          </w:tcPr>
          <w:p>
            <w:r>
              <w:t>57 190</w:t>
            </w:r>
          </w:p>
        </w:tc>
        <w:tc>
          <w:tcPr>
            <w:tcW w:type="dxa" w:w="1440"/>
          </w:tcPr>
          <w:p>
            <w:r>
              <w:t>7</w:t>
            </w:r>
          </w:p>
        </w:tc>
        <w:tc>
          <w:tcPr>
            <w:tcW w:type="dxa" w:w="1440"/>
          </w:tcPr>
          <w:p>
            <w:r>
              <w:t>8 170</w:t>
            </w:r>
          </w:p>
        </w:tc>
        <w:tc>
          <w:tcPr>
            <w:tcW w:type="dxa" w:w="1440"/>
          </w:tcPr>
          <w:p>
            <w:r>
              <w:t>5</w:t>
            </w:r>
          </w:p>
        </w:tc>
      </w:tr>
      <w:tr>
        <w:tc>
          <w:tcPr>
            <w:tcW w:type="dxa" w:w="1440"/>
          </w:tcPr>
          <w:p>
            <w:r>
              <w:t>301</w:t>
            </w:r>
          </w:p>
        </w:tc>
        <w:tc>
          <w:tcPr>
            <w:tcW w:type="dxa" w:w="1440"/>
          </w:tcPr>
          <w:p>
            <w:r>
              <w:t>PHARMACIE DU MUSEE</w:t>
            </w:r>
          </w:p>
        </w:tc>
        <w:tc>
          <w:tcPr>
            <w:tcW w:type="dxa" w:w="1440"/>
          </w:tcPr>
          <w:p>
            <w:r>
              <w:t>57 160</w:t>
            </w:r>
          </w:p>
        </w:tc>
        <w:tc>
          <w:tcPr>
            <w:tcW w:type="dxa" w:w="1440"/>
          </w:tcPr>
          <w:p>
            <w:r>
              <w:t>7</w:t>
            </w:r>
          </w:p>
        </w:tc>
        <w:tc>
          <w:tcPr>
            <w:tcW w:type="dxa" w:w="1440"/>
          </w:tcPr>
          <w:p>
            <w:r>
              <w:t>8 165,71</w:t>
            </w:r>
          </w:p>
        </w:tc>
        <w:tc>
          <w:tcPr>
            <w:tcW w:type="dxa" w:w="1440"/>
          </w:tcPr>
          <w:p>
            <w:r>
              <w:t>6</w:t>
            </w:r>
          </w:p>
        </w:tc>
      </w:tr>
      <w:tr>
        <w:tc>
          <w:tcPr>
            <w:tcW w:type="dxa" w:w="1440"/>
          </w:tcPr>
          <w:p>
            <w:r>
              <w:t>302</w:t>
            </w:r>
          </w:p>
        </w:tc>
        <w:tc>
          <w:tcPr>
            <w:tcW w:type="dxa" w:w="1440"/>
          </w:tcPr>
          <w:p>
            <w:r>
              <w:t>CLINIQUE YATI</w:t>
            </w:r>
          </w:p>
        </w:tc>
        <w:tc>
          <w:tcPr>
            <w:tcW w:type="dxa" w:w="1440"/>
          </w:tcPr>
          <w:p>
            <w:r>
              <w:t>57 000</w:t>
            </w:r>
          </w:p>
        </w:tc>
        <w:tc>
          <w:tcPr>
            <w:tcW w:type="dxa" w:w="1440"/>
          </w:tcPr>
          <w:p>
            <w:r>
              <w:t>4</w:t>
            </w:r>
          </w:p>
        </w:tc>
        <w:tc>
          <w:tcPr>
            <w:tcW w:type="dxa" w:w="1440"/>
          </w:tcPr>
          <w:p>
            <w:r>
              <w:t>14 250</w:t>
            </w:r>
          </w:p>
        </w:tc>
        <w:tc>
          <w:tcPr>
            <w:tcW w:type="dxa" w:w="1440"/>
          </w:tcPr>
          <w:p>
            <w:r>
              <w:t>3</w:t>
            </w:r>
          </w:p>
        </w:tc>
      </w:tr>
      <w:tr>
        <w:tc>
          <w:tcPr>
            <w:tcW w:type="dxa" w:w="1440"/>
          </w:tcPr>
          <w:p>
            <w:r>
              <w:t>303</w:t>
            </w:r>
          </w:p>
        </w:tc>
        <w:tc>
          <w:tcPr>
            <w:tcW w:type="dxa" w:w="1440"/>
          </w:tcPr>
          <w:p>
            <w:r>
              <w:t>CLINIQUE ALBERT PATOIN</w:t>
            </w:r>
          </w:p>
        </w:tc>
        <w:tc>
          <w:tcPr>
            <w:tcW w:type="dxa" w:w="1440"/>
          </w:tcPr>
          <w:p>
            <w:r>
              <w:t>57 000</w:t>
            </w:r>
          </w:p>
        </w:tc>
        <w:tc>
          <w:tcPr>
            <w:tcW w:type="dxa" w:w="1440"/>
          </w:tcPr>
          <w:p>
            <w:r>
              <w:t>4</w:t>
            </w:r>
          </w:p>
        </w:tc>
        <w:tc>
          <w:tcPr>
            <w:tcW w:type="dxa" w:w="1440"/>
          </w:tcPr>
          <w:p>
            <w:r>
              <w:t>14 250</w:t>
            </w:r>
          </w:p>
        </w:tc>
        <w:tc>
          <w:tcPr>
            <w:tcW w:type="dxa" w:w="1440"/>
          </w:tcPr>
          <w:p>
            <w:r>
              <w:t>1</w:t>
            </w:r>
          </w:p>
        </w:tc>
      </w:tr>
      <w:tr>
        <w:tc>
          <w:tcPr>
            <w:tcW w:type="dxa" w:w="1440"/>
          </w:tcPr>
          <w:p>
            <w:r>
              <w:t>304</w:t>
            </w:r>
          </w:p>
        </w:tc>
        <w:tc>
          <w:tcPr>
            <w:tcW w:type="dxa" w:w="1440"/>
          </w:tcPr>
          <w:p>
            <w:r>
              <w:t>P. BEDJOU</w:t>
            </w:r>
          </w:p>
        </w:tc>
        <w:tc>
          <w:tcPr>
            <w:tcW w:type="dxa" w:w="1440"/>
          </w:tcPr>
          <w:p>
            <w:r>
              <w:t>56 444</w:t>
            </w:r>
          </w:p>
        </w:tc>
        <w:tc>
          <w:tcPr>
            <w:tcW w:type="dxa" w:w="1440"/>
          </w:tcPr>
          <w:p>
            <w:r>
              <w:t>1</w:t>
            </w:r>
          </w:p>
        </w:tc>
        <w:tc>
          <w:tcPr>
            <w:tcW w:type="dxa" w:w="1440"/>
          </w:tcPr>
          <w:p>
            <w:r>
              <w:t>56 444</w:t>
            </w:r>
          </w:p>
        </w:tc>
        <w:tc>
          <w:tcPr>
            <w:tcW w:type="dxa" w:w="1440"/>
          </w:tcPr>
          <w:p>
            <w:r>
              <w:t>1</w:t>
            </w:r>
          </w:p>
        </w:tc>
      </w:tr>
      <w:tr>
        <w:tc>
          <w:tcPr>
            <w:tcW w:type="dxa" w:w="1440"/>
          </w:tcPr>
          <w:p>
            <w:r>
              <w:t>305</w:t>
            </w:r>
          </w:p>
        </w:tc>
        <w:tc>
          <w:tcPr>
            <w:tcW w:type="dxa" w:w="1440"/>
          </w:tcPr>
          <w:p>
            <w:r>
              <w:t>HOPITAL ST CAMILLE</w:t>
            </w:r>
          </w:p>
        </w:tc>
        <w:tc>
          <w:tcPr>
            <w:tcW w:type="dxa" w:w="1440"/>
          </w:tcPr>
          <w:p>
            <w:r>
              <w:t>56 400</w:t>
            </w:r>
          </w:p>
        </w:tc>
        <w:tc>
          <w:tcPr>
            <w:tcW w:type="dxa" w:w="1440"/>
          </w:tcPr>
          <w:p>
            <w:r>
              <w:t>6</w:t>
            </w:r>
          </w:p>
        </w:tc>
        <w:tc>
          <w:tcPr>
            <w:tcW w:type="dxa" w:w="1440"/>
          </w:tcPr>
          <w:p>
            <w:r>
              <w:t>9 400</w:t>
            </w:r>
          </w:p>
        </w:tc>
        <w:tc>
          <w:tcPr>
            <w:tcW w:type="dxa" w:w="1440"/>
          </w:tcPr>
          <w:p>
            <w:r>
              <w:t>4</w:t>
            </w:r>
          </w:p>
        </w:tc>
      </w:tr>
      <w:tr>
        <w:tc>
          <w:tcPr>
            <w:tcW w:type="dxa" w:w="1440"/>
          </w:tcPr>
          <w:p>
            <w:r>
              <w:t>306</w:t>
            </w:r>
          </w:p>
        </w:tc>
        <w:tc>
          <w:tcPr>
            <w:tcW w:type="dxa" w:w="1440"/>
          </w:tcPr>
          <w:p>
            <w:r>
              <w:t>CLINIQUE FRANY</w:t>
            </w:r>
          </w:p>
        </w:tc>
        <w:tc>
          <w:tcPr>
            <w:tcW w:type="dxa" w:w="1440"/>
          </w:tcPr>
          <w:p>
            <w:r>
              <w:t>56 330</w:t>
            </w:r>
          </w:p>
        </w:tc>
        <w:tc>
          <w:tcPr>
            <w:tcW w:type="dxa" w:w="1440"/>
          </w:tcPr>
          <w:p>
            <w:r>
              <w:t>5</w:t>
            </w:r>
          </w:p>
        </w:tc>
        <w:tc>
          <w:tcPr>
            <w:tcW w:type="dxa" w:w="1440"/>
          </w:tcPr>
          <w:p>
            <w:r>
              <w:t>11 266</w:t>
            </w:r>
          </w:p>
        </w:tc>
        <w:tc>
          <w:tcPr>
            <w:tcW w:type="dxa" w:w="1440"/>
          </w:tcPr>
          <w:p>
            <w:r>
              <w:t>5</w:t>
            </w:r>
          </w:p>
        </w:tc>
      </w:tr>
      <w:tr>
        <w:tc>
          <w:tcPr>
            <w:tcW w:type="dxa" w:w="1440"/>
          </w:tcPr>
          <w:p>
            <w:r>
              <w:t>307</w:t>
            </w:r>
          </w:p>
        </w:tc>
        <w:tc>
          <w:tcPr>
            <w:tcW w:type="dxa" w:w="1440"/>
          </w:tcPr>
          <w:p>
            <w:r>
              <w:t>PHARMACIE NAGRIN</w:t>
            </w:r>
          </w:p>
        </w:tc>
        <w:tc>
          <w:tcPr>
            <w:tcW w:type="dxa" w:w="1440"/>
          </w:tcPr>
          <w:p>
            <w:r>
              <w:t>56 150</w:t>
            </w:r>
          </w:p>
        </w:tc>
        <w:tc>
          <w:tcPr>
            <w:tcW w:type="dxa" w:w="1440"/>
          </w:tcPr>
          <w:p>
            <w:r>
              <w:t>4</w:t>
            </w:r>
          </w:p>
        </w:tc>
        <w:tc>
          <w:tcPr>
            <w:tcW w:type="dxa" w:w="1440"/>
          </w:tcPr>
          <w:p>
            <w:r>
              <w:t>14 037,50</w:t>
            </w:r>
          </w:p>
        </w:tc>
        <w:tc>
          <w:tcPr>
            <w:tcW w:type="dxa" w:w="1440"/>
          </w:tcPr>
          <w:p>
            <w:r>
              <w:t>2</w:t>
            </w:r>
          </w:p>
        </w:tc>
      </w:tr>
      <w:tr>
        <w:tc>
          <w:tcPr>
            <w:tcW w:type="dxa" w:w="1440"/>
          </w:tcPr>
          <w:p>
            <w:r>
              <w:t>308</w:t>
            </w:r>
          </w:p>
        </w:tc>
        <w:tc>
          <w:tcPr>
            <w:tcW w:type="dxa" w:w="1440"/>
          </w:tcPr>
          <w:p>
            <w:r>
              <w:t>POLYCLINIQUE NINA</w:t>
            </w:r>
          </w:p>
        </w:tc>
        <w:tc>
          <w:tcPr>
            <w:tcW w:type="dxa" w:w="1440"/>
          </w:tcPr>
          <w:p>
            <w:r>
              <w:t>55 750</w:t>
            </w:r>
          </w:p>
        </w:tc>
        <w:tc>
          <w:tcPr>
            <w:tcW w:type="dxa" w:w="1440"/>
          </w:tcPr>
          <w:p>
            <w:r>
              <w:t>3</w:t>
            </w:r>
          </w:p>
        </w:tc>
        <w:tc>
          <w:tcPr>
            <w:tcW w:type="dxa" w:w="1440"/>
          </w:tcPr>
          <w:p>
            <w:r>
              <w:t>18 583,33</w:t>
            </w:r>
          </w:p>
        </w:tc>
        <w:tc>
          <w:tcPr>
            <w:tcW w:type="dxa" w:w="1440"/>
          </w:tcPr>
          <w:p>
            <w:r>
              <w:t>1</w:t>
            </w:r>
          </w:p>
        </w:tc>
      </w:tr>
      <w:tr>
        <w:tc>
          <w:tcPr>
            <w:tcW w:type="dxa" w:w="1440"/>
          </w:tcPr>
          <w:p>
            <w:r>
              <w:t>309</w:t>
            </w:r>
          </w:p>
        </w:tc>
        <w:tc>
          <w:tcPr>
            <w:tcW w:type="dxa" w:w="1440"/>
          </w:tcPr>
          <w:p>
            <w:r>
              <w:t>CABINET MEDICAL SANTE OCULAIRE (CMSO)</w:t>
            </w:r>
          </w:p>
        </w:tc>
        <w:tc>
          <w:tcPr>
            <w:tcW w:type="dxa" w:w="1440"/>
          </w:tcPr>
          <w:p>
            <w:r>
              <w:t>55 605</w:t>
            </w:r>
          </w:p>
        </w:tc>
        <w:tc>
          <w:tcPr>
            <w:tcW w:type="dxa" w:w="1440"/>
          </w:tcPr>
          <w:p>
            <w:r>
              <w:t>3</w:t>
            </w:r>
          </w:p>
        </w:tc>
        <w:tc>
          <w:tcPr>
            <w:tcW w:type="dxa" w:w="1440"/>
          </w:tcPr>
          <w:p>
            <w:r>
              <w:t>18 535</w:t>
            </w:r>
          </w:p>
        </w:tc>
        <w:tc>
          <w:tcPr>
            <w:tcW w:type="dxa" w:w="1440"/>
          </w:tcPr>
          <w:p>
            <w:r>
              <w:t>2</w:t>
            </w:r>
          </w:p>
        </w:tc>
      </w:tr>
      <w:tr>
        <w:tc>
          <w:tcPr>
            <w:tcW w:type="dxa" w:w="1440"/>
          </w:tcPr>
          <w:p>
            <w:r>
              <w:t>310</w:t>
            </w:r>
          </w:p>
        </w:tc>
        <w:tc>
          <w:tcPr>
            <w:tcW w:type="dxa" w:w="1440"/>
          </w:tcPr>
          <w:p>
            <w:r>
              <w:t>CMDMTZ</w:t>
            </w:r>
          </w:p>
        </w:tc>
        <w:tc>
          <w:tcPr>
            <w:tcW w:type="dxa" w:w="1440"/>
          </w:tcPr>
          <w:p>
            <w:r>
              <w:t>55 400</w:t>
            </w:r>
          </w:p>
        </w:tc>
        <w:tc>
          <w:tcPr>
            <w:tcW w:type="dxa" w:w="1440"/>
          </w:tcPr>
          <w:p>
            <w:r>
              <w:t>4</w:t>
            </w:r>
          </w:p>
        </w:tc>
        <w:tc>
          <w:tcPr>
            <w:tcW w:type="dxa" w:w="1440"/>
          </w:tcPr>
          <w:p>
            <w:r>
              <w:t>13 850</w:t>
            </w:r>
          </w:p>
        </w:tc>
        <w:tc>
          <w:tcPr>
            <w:tcW w:type="dxa" w:w="1440"/>
          </w:tcPr>
          <w:p>
            <w:r>
              <w:t>1</w:t>
            </w:r>
          </w:p>
        </w:tc>
      </w:tr>
      <w:tr>
        <w:tc>
          <w:tcPr>
            <w:tcW w:type="dxa" w:w="1440"/>
          </w:tcPr>
          <w:p>
            <w:r>
              <w:t>311</w:t>
            </w:r>
          </w:p>
        </w:tc>
        <w:tc>
          <w:tcPr>
            <w:tcW w:type="dxa" w:w="1440"/>
          </w:tcPr>
          <w:p>
            <w:r>
              <w:t>PHARMACIE NAYYIRA</w:t>
            </w:r>
          </w:p>
        </w:tc>
        <w:tc>
          <w:tcPr>
            <w:tcW w:type="dxa" w:w="1440"/>
          </w:tcPr>
          <w:p>
            <w:r>
              <w:t>55 300</w:t>
            </w:r>
          </w:p>
        </w:tc>
        <w:tc>
          <w:tcPr>
            <w:tcW w:type="dxa" w:w="1440"/>
          </w:tcPr>
          <w:p>
            <w:r>
              <w:t>5</w:t>
            </w:r>
          </w:p>
        </w:tc>
        <w:tc>
          <w:tcPr>
            <w:tcW w:type="dxa" w:w="1440"/>
          </w:tcPr>
          <w:p>
            <w:r>
              <w:t>11 060</w:t>
            </w:r>
          </w:p>
        </w:tc>
        <w:tc>
          <w:tcPr>
            <w:tcW w:type="dxa" w:w="1440"/>
          </w:tcPr>
          <w:p>
            <w:r>
              <w:t>3</w:t>
            </w:r>
          </w:p>
        </w:tc>
      </w:tr>
      <w:tr>
        <w:tc>
          <w:tcPr>
            <w:tcW w:type="dxa" w:w="1440"/>
          </w:tcPr>
          <w:p>
            <w:r>
              <w:t>312</w:t>
            </w:r>
          </w:p>
        </w:tc>
        <w:tc>
          <w:tcPr>
            <w:tcW w:type="dxa" w:w="1440"/>
          </w:tcPr>
          <w:p>
            <w:r>
              <w:t>PAOX STORE</w:t>
            </w:r>
          </w:p>
        </w:tc>
        <w:tc>
          <w:tcPr>
            <w:tcW w:type="dxa" w:w="1440"/>
          </w:tcPr>
          <w:p>
            <w:r>
              <w:t>55 000</w:t>
            </w:r>
          </w:p>
        </w:tc>
        <w:tc>
          <w:tcPr>
            <w:tcW w:type="dxa" w:w="1440"/>
          </w:tcPr>
          <w:p>
            <w:r>
              <w:t>1</w:t>
            </w:r>
          </w:p>
        </w:tc>
        <w:tc>
          <w:tcPr>
            <w:tcW w:type="dxa" w:w="1440"/>
          </w:tcPr>
          <w:p>
            <w:r>
              <w:t>55 000</w:t>
            </w:r>
          </w:p>
        </w:tc>
        <w:tc>
          <w:tcPr>
            <w:tcW w:type="dxa" w:w="1440"/>
          </w:tcPr>
          <w:p>
            <w:r>
              <w:t>1</w:t>
            </w:r>
          </w:p>
        </w:tc>
      </w:tr>
      <w:tr>
        <w:tc>
          <w:tcPr>
            <w:tcW w:type="dxa" w:w="1440"/>
          </w:tcPr>
          <w:p>
            <w:r>
              <w:t>313</w:t>
            </w:r>
          </w:p>
        </w:tc>
        <w:tc>
          <w:tcPr>
            <w:tcW w:type="dxa" w:w="1440"/>
          </w:tcPr>
          <w:p>
            <w:r>
              <w:t>PHARMACIE DUNIA</w:t>
            </w:r>
          </w:p>
        </w:tc>
        <w:tc>
          <w:tcPr>
            <w:tcW w:type="dxa" w:w="1440"/>
          </w:tcPr>
          <w:p>
            <w:r>
              <w:t>54 273</w:t>
            </w:r>
          </w:p>
        </w:tc>
        <w:tc>
          <w:tcPr>
            <w:tcW w:type="dxa" w:w="1440"/>
          </w:tcPr>
          <w:p>
            <w:r>
              <w:t>5</w:t>
            </w:r>
          </w:p>
        </w:tc>
        <w:tc>
          <w:tcPr>
            <w:tcW w:type="dxa" w:w="1440"/>
          </w:tcPr>
          <w:p>
            <w:r>
              <w:t>10 854,60</w:t>
            </w:r>
          </w:p>
        </w:tc>
        <w:tc>
          <w:tcPr>
            <w:tcW w:type="dxa" w:w="1440"/>
          </w:tcPr>
          <w:p>
            <w:r>
              <w:t>5</w:t>
            </w:r>
          </w:p>
        </w:tc>
      </w:tr>
      <w:tr>
        <w:tc>
          <w:tcPr>
            <w:tcW w:type="dxa" w:w="1440"/>
          </w:tcPr>
          <w:p>
            <w:r>
              <w:t>314</w:t>
            </w:r>
          </w:p>
        </w:tc>
        <w:tc>
          <w:tcPr>
            <w:tcW w:type="dxa" w:w="1440"/>
          </w:tcPr>
          <w:p>
            <w:r>
              <w:t>PHARMACIE MARTIN</w:t>
            </w:r>
          </w:p>
        </w:tc>
        <w:tc>
          <w:tcPr>
            <w:tcW w:type="dxa" w:w="1440"/>
          </w:tcPr>
          <w:p>
            <w:r>
              <w:t>54 250</w:t>
            </w:r>
          </w:p>
        </w:tc>
        <w:tc>
          <w:tcPr>
            <w:tcW w:type="dxa" w:w="1440"/>
          </w:tcPr>
          <w:p>
            <w:r>
              <w:t>7</w:t>
            </w:r>
          </w:p>
        </w:tc>
        <w:tc>
          <w:tcPr>
            <w:tcW w:type="dxa" w:w="1440"/>
          </w:tcPr>
          <w:p>
            <w:r>
              <w:t>7 750</w:t>
            </w:r>
          </w:p>
        </w:tc>
        <w:tc>
          <w:tcPr>
            <w:tcW w:type="dxa" w:w="1440"/>
          </w:tcPr>
          <w:p>
            <w:r>
              <w:t>7</w:t>
            </w:r>
          </w:p>
        </w:tc>
      </w:tr>
      <w:tr>
        <w:tc>
          <w:tcPr>
            <w:tcW w:type="dxa" w:w="1440"/>
          </w:tcPr>
          <w:p>
            <w:r>
              <w:t>315</w:t>
            </w:r>
          </w:p>
        </w:tc>
        <w:tc>
          <w:tcPr>
            <w:tcW w:type="dxa" w:w="1440"/>
          </w:tcPr>
          <w:p>
            <w:r>
              <w:t>CENTRE MEDICAL KAMBIA</w:t>
            </w:r>
          </w:p>
        </w:tc>
        <w:tc>
          <w:tcPr>
            <w:tcW w:type="dxa" w:w="1440"/>
          </w:tcPr>
          <w:p>
            <w:r>
              <w:t>54 050</w:t>
            </w:r>
          </w:p>
        </w:tc>
        <w:tc>
          <w:tcPr>
            <w:tcW w:type="dxa" w:w="1440"/>
          </w:tcPr>
          <w:p>
            <w:r>
              <w:t>5</w:t>
            </w:r>
          </w:p>
        </w:tc>
        <w:tc>
          <w:tcPr>
            <w:tcW w:type="dxa" w:w="1440"/>
          </w:tcPr>
          <w:p>
            <w:r>
              <w:t>10 810</w:t>
            </w:r>
          </w:p>
        </w:tc>
        <w:tc>
          <w:tcPr>
            <w:tcW w:type="dxa" w:w="1440"/>
          </w:tcPr>
          <w:p>
            <w:r>
              <w:t>2</w:t>
            </w:r>
          </w:p>
        </w:tc>
      </w:tr>
      <w:tr>
        <w:tc>
          <w:tcPr>
            <w:tcW w:type="dxa" w:w="1440"/>
          </w:tcPr>
          <w:p>
            <w:r>
              <w:t>316</w:t>
            </w:r>
          </w:p>
        </w:tc>
        <w:tc>
          <w:tcPr>
            <w:tcW w:type="dxa" w:w="1440"/>
          </w:tcPr>
          <w:p>
            <w:r>
              <w:t>PHARMACIE LAKARI</w:t>
            </w:r>
          </w:p>
        </w:tc>
        <w:tc>
          <w:tcPr>
            <w:tcW w:type="dxa" w:w="1440"/>
          </w:tcPr>
          <w:p>
            <w:r>
              <w:t>54 000</w:t>
            </w:r>
          </w:p>
        </w:tc>
        <w:tc>
          <w:tcPr>
            <w:tcW w:type="dxa" w:w="1440"/>
          </w:tcPr>
          <w:p>
            <w:r>
              <w:t>6</w:t>
            </w:r>
          </w:p>
        </w:tc>
        <w:tc>
          <w:tcPr>
            <w:tcW w:type="dxa" w:w="1440"/>
          </w:tcPr>
          <w:p>
            <w:r>
              <w:t>9 000</w:t>
            </w:r>
          </w:p>
        </w:tc>
        <w:tc>
          <w:tcPr>
            <w:tcW w:type="dxa" w:w="1440"/>
          </w:tcPr>
          <w:p>
            <w:r>
              <w:t>1</w:t>
            </w:r>
          </w:p>
        </w:tc>
      </w:tr>
      <w:tr>
        <w:tc>
          <w:tcPr>
            <w:tcW w:type="dxa" w:w="1440"/>
          </w:tcPr>
          <w:p>
            <w:r>
              <w:t>317</w:t>
            </w:r>
          </w:p>
        </w:tc>
        <w:tc>
          <w:tcPr>
            <w:tcW w:type="dxa" w:w="1440"/>
          </w:tcPr>
          <w:p>
            <w:r>
              <w:t>LAPAIRE GLASSES</w:t>
            </w:r>
          </w:p>
        </w:tc>
        <w:tc>
          <w:tcPr>
            <w:tcW w:type="dxa" w:w="1440"/>
          </w:tcPr>
          <w:p>
            <w:r>
              <w:t>54 000</w:t>
            </w:r>
          </w:p>
        </w:tc>
        <w:tc>
          <w:tcPr>
            <w:tcW w:type="dxa" w:w="1440"/>
          </w:tcPr>
          <w:p>
            <w:r>
              <w:t>1</w:t>
            </w:r>
          </w:p>
        </w:tc>
        <w:tc>
          <w:tcPr>
            <w:tcW w:type="dxa" w:w="1440"/>
          </w:tcPr>
          <w:p>
            <w:r>
              <w:t>54 000</w:t>
            </w:r>
          </w:p>
        </w:tc>
        <w:tc>
          <w:tcPr>
            <w:tcW w:type="dxa" w:w="1440"/>
          </w:tcPr>
          <w:p>
            <w:r>
              <w:t>1</w:t>
            </w:r>
          </w:p>
        </w:tc>
      </w:tr>
      <w:tr>
        <w:tc>
          <w:tcPr>
            <w:tcW w:type="dxa" w:w="1440"/>
          </w:tcPr>
          <w:p>
            <w:r>
              <w:t>318</w:t>
            </w:r>
          </w:p>
        </w:tc>
        <w:tc>
          <w:tcPr>
            <w:tcW w:type="dxa" w:w="1440"/>
          </w:tcPr>
          <w:p>
            <w:r>
              <w:t>CRBPA</w:t>
            </w:r>
          </w:p>
        </w:tc>
        <w:tc>
          <w:tcPr>
            <w:tcW w:type="dxa" w:w="1440"/>
          </w:tcPr>
          <w:p>
            <w:r>
              <w:t>54 000</w:t>
            </w:r>
          </w:p>
        </w:tc>
        <w:tc>
          <w:tcPr>
            <w:tcW w:type="dxa" w:w="1440"/>
          </w:tcPr>
          <w:p>
            <w:r>
              <w:t>3</w:t>
            </w:r>
          </w:p>
        </w:tc>
        <w:tc>
          <w:tcPr>
            <w:tcW w:type="dxa" w:w="1440"/>
          </w:tcPr>
          <w:p>
            <w:r>
              <w:t>18 000</w:t>
            </w:r>
          </w:p>
        </w:tc>
        <w:tc>
          <w:tcPr>
            <w:tcW w:type="dxa" w:w="1440"/>
          </w:tcPr>
          <w:p>
            <w:r>
              <w:t>3</w:t>
            </w:r>
          </w:p>
        </w:tc>
      </w:tr>
      <w:tr>
        <w:tc>
          <w:tcPr>
            <w:tcW w:type="dxa" w:w="1440"/>
          </w:tcPr>
          <w:p>
            <w:r>
              <w:t>319</w:t>
            </w:r>
          </w:p>
        </w:tc>
        <w:tc>
          <w:tcPr>
            <w:tcW w:type="dxa" w:w="1440"/>
          </w:tcPr>
          <w:p>
            <w:r>
              <w:t>CLINIQUE TILGRE</w:t>
            </w:r>
          </w:p>
        </w:tc>
        <w:tc>
          <w:tcPr>
            <w:tcW w:type="dxa" w:w="1440"/>
          </w:tcPr>
          <w:p>
            <w:r>
              <w:t>54 000</w:t>
            </w:r>
          </w:p>
        </w:tc>
        <w:tc>
          <w:tcPr>
            <w:tcW w:type="dxa" w:w="1440"/>
          </w:tcPr>
          <w:p>
            <w:r>
              <w:t>11</w:t>
            </w:r>
          </w:p>
        </w:tc>
        <w:tc>
          <w:tcPr>
            <w:tcW w:type="dxa" w:w="1440"/>
          </w:tcPr>
          <w:p>
            <w:r>
              <w:t>4 909,09</w:t>
            </w:r>
          </w:p>
        </w:tc>
        <w:tc>
          <w:tcPr>
            <w:tcW w:type="dxa" w:w="1440"/>
          </w:tcPr>
          <w:p>
            <w:r>
              <w:t>1</w:t>
            </w:r>
          </w:p>
        </w:tc>
      </w:tr>
      <w:tr>
        <w:tc>
          <w:tcPr>
            <w:tcW w:type="dxa" w:w="1440"/>
          </w:tcPr>
          <w:p>
            <w:r>
              <w:t>320</w:t>
            </w:r>
          </w:p>
        </w:tc>
        <w:tc>
          <w:tcPr>
            <w:tcW w:type="dxa" w:w="1440"/>
          </w:tcPr>
          <w:p>
            <w:r>
              <w:t>LAPAIRE GLASES</w:t>
            </w:r>
          </w:p>
        </w:tc>
        <w:tc>
          <w:tcPr>
            <w:tcW w:type="dxa" w:w="1440"/>
          </w:tcPr>
          <w:p>
            <w:r>
              <w:t>54 000</w:t>
            </w:r>
          </w:p>
        </w:tc>
        <w:tc>
          <w:tcPr>
            <w:tcW w:type="dxa" w:w="1440"/>
          </w:tcPr>
          <w:p>
            <w:r>
              <w:t>1</w:t>
            </w:r>
          </w:p>
        </w:tc>
        <w:tc>
          <w:tcPr>
            <w:tcW w:type="dxa" w:w="1440"/>
          </w:tcPr>
          <w:p>
            <w:r>
              <w:t>54 000</w:t>
            </w:r>
          </w:p>
        </w:tc>
        <w:tc>
          <w:tcPr>
            <w:tcW w:type="dxa" w:w="1440"/>
          </w:tcPr>
          <w:p>
            <w:r>
              <w:t>1</w:t>
            </w:r>
          </w:p>
        </w:tc>
      </w:tr>
      <w:tr>
        <w:tc>
          <w:tcPr>
            <w:tcW w:type="dxa" w:w="1440"/>
          </w:tcPr>
          <w:p>
            <w:r>
              <w:t>321</w:t>
            </w:r>
          </w:p>
        </w:tc>
        <w:tc>
          <w:tcPr>
            <w:tcW w:type="dxa" w:w="1440"/>
          </w:tcPr>
          <w:p>
            <w:r>
              <w:t>CLINIQUE DR SEDOGO</w:t>
            </w:r>
          </w:p>
        </w:tc>
        <w:tc>
          <w:tcPr>
            <w:tcW w:type="dxa" w:w="1440"/>
          </w:tcPr>
          <w:p>
            <w:r>
              <w:t>53 600</w:t>
            </w:r>
          </w:p>
        </w:tc>
        <w:tc>
          <w:tcPr>
            <w:tcW w:type="dxa" w:w="1440"/>
          </w:tcPr>
          <w:p>
            <w:r>
              <w:t>1</w:t>
            </w:r>
          </w:p>
        </w:tc>
        <w:tc>
          <w:tcPr>
            <w:tcW w:type="dxa" w:w="1440"/>
          </w:tcPr>
          <w:p>
            <w:r>
              <w:t>53 600</w:t>
            </w:r>
          </w:p>
        </w:tc>
        <w:tc>
          <w:tcPr>
            <w:tcW w:type="dxa" w:w="1440"/>
          </w:tcPr>
          <w:p>
            <w:r>
              <w:t>1</w:t>
            </w:r>
          </w:p>
        </w:tc>
      </w:tr>
      <w:tr>
        <w:tc>
          <w:tcPr>
            <w:tcW w:type="dxa" w:w="1440"/>
          </w:tcPr>
          <w:p>
            <w:r>
              <w:t>322</w:t>
            </w:r>
          </w:p>
        </w:tc>
        <w:tc>
          <w:tcPr>
            <w:tcW w:type="dxa" w:w="1440"/>
          </w:tcPr>
          <w:p>
            <w:r>
              <w:t>YATHRIB</w:t>
            </w:r>
          </w:p>
        </w:tc>
        <w:tc>
          <w:tcPr>
            <w:tcW w:type="dxa" w:w="1440"/>
          </w:tcPr>
          <w:p>
            <w:r>
              <w:t>53 375</w:t>
            </w:r>
          </w:p>
        </w:tc>
        <w:tc>
          <w:tcPr>
            <w:tcW w:type="dxa" w:w="1440"/>
          </w:tcPr>
          <w:p>
            <w:r>
              <w:t>6</w:t>
            </w:r>
          </w:p>
        </w:tc>
        <w:tc>
          <w:tcPr>
            <w:tcW w:type="dxa" w:w="1440"/>
          </w:tcPr>
          <w:p>
            <w:r>
              <w:t>8 895,83</w:t>
            </w:r>
          </w:p>
        </w:tc>
        <w:tc>
          <w:tcPr>
            <w:tcW w:type="dxa" w:w="1440"/>
          </w:tcPr>
          <w:p>
            <w:r>
              <w:t>4</w:t>
            </w:r>
          </w:p>
        </w:tc>
      </w:tr>
      <w:tr>
        <w:tc>
          <w:tcPr>
            <w:tcW w:type="dxa" w:w="1440"/>
          </w:tcPr>
          <w:p>
            <w:r>
              <w:t>323</w:t>
            </w:r>
          </w:p>
        </w:tc>
        <w:tc>
          <w:tcPr>
            <w:tcW w:type="dxa" w:w="1440"/>
          </w:tcPr>
          <w:p>
            <w:r>
              <w:t>SANDOF</w:t>
            </w:r>
          </w:p>
        </w:tc>
        <w:tc>
          <w:tcPr>
            <w:tcW w:type="dxa" w:w="1440"/>
          </w:tcPr>
          <w:p>
            <w:r>
              <w:t>53 000</w:t>
            </w:r>
          </w:p>
        </w:tc>
        <w:tc>
          <w:tcPr>
            <w:tcW w:type="dxa" w:w="1440"/>
          </w:tcPr>
          <w:p>
            <w:r>
              <w:t>3</w:t>
            </w:r>
          </w:p>
        </w:tc>
        <w:tc>
          <w:tcPr>
            <w:tcW w:type="dxa" w:w="1440"/>
          </w:tcPr>
          <w:p>
            <w:r>
              <w:t>17 666,67</w:t>
            </w:r>
          </w:p>
        </w:tc>
        <w:tc>
          <w:tcPr>
            <w:tcW w:type="dxa" w:w="1440"/>
          </w:tcPr>
          <w:p>
            <w:r>
              <w:t>3</w:t>
            </w:r>
          </w:p>
        </w:tc>
      </w:tr>
      <w:tr>
        <w:tc>
          <w:tcPr>
            <w:tcW w:type="dxa" w:w="1440"/>
          </w:tcPr>
          <w:p>
            <w:r>
              <w:t>324</w:t>
            </w:r>
          </w:p>
        </w:tc>
        <w:tc>
          <w:tcPr>
            <w:tcW w:type="dxa" w:w="1440"/>
          </w:tcPr>
          <w:p>
            <w:r>
              <w:t>PHARMACIE FABERE</w:t>
            </w:r>
          </w:p>
        </w:tc>
        <w:tc>
          <w:tcPr>
            <w:tcW w:type="dxa" w:w="1440"/>
          </w:tcPr>
          <w:p>
            <w:r>
              <w:t>52 800</w:t>
            </w:r>
          </w:p>
        </w:tc>
        <w:tc>
          <w:tcPr>
            <w:tcW w:type="dxa" w:w="1440"/>
          </w:tcPr>
          <w:p>
            <w:r>
              <w:t>8</w:t>
            </w:r>
          </w:p>
        </w:tc>
        <w:tc>
          <w:tcPr>
            <w:tcW w:type="dxa" w:w="1440"/>
          </w:tcPr>
          <w:p>
            <w:r>
              <w:t>6 600</w:t>
            </w:r>
          </w:p>
        </w:tc>
        <w:tc>
          <w:tcPr>
            <w:tcW w:type="dxa" w:w="1440"/>
          </w:tcPr>
          <w:p>
            <w:r>
              <w:t>5</w:t>
            </w:r>
          </w:p>
        </w:tc>
      </w:tr>
      <w:tr>
        <w:tc>
          <w:tcPr>
            <w:tcW w:type="dxa" w:w="1440"/>
          </w:tcPr>
          <w:p>
            <w:r>
              <w:t>325</w:t>
            </w:r>
          </w:p>
        </w:tc>
        <w:tc>
          <w:tcPr>
            <w:tcW w:type="dxa" w:w="1440"/>
          </w:tcPr>
          <w:p>
            <w:r>
              <w:t>PHARMACIE DE LA CITE</w:t>
            </w:r>
          </w:p>
        </w:tc>
        <w:tc>
          <w:tcPr>
            <w:tcW w:type="dxa" w:w="1440"/>
          </w:tcPr>
          <w:p>
            <w:r>
              <w:t>52 752</w:t>
            </w:r>
          </w:p>
        </w:tc>
        <w:tc>
          <w:tcPr>
            <w:tcW w:type="dxa" w:w="1440"/>
          </w:tcPr>
          <w:p>
            <w:r>
              <w:t>1</w:t>
            </w:r>
          </w:p>
        </w:tc>
        <w:tc>
          <w:tcPr>
            <w:tcW w:type="dxa" w:w="1440"/>
          </w:tcPr>
          <w:p>
            <w:r>
              <w:t>52 752</w:t>
            </w:r>
          </w:p>
        </w:tc>
        <w:tc>
          <w:tcPr>
            <w:tcW w:type="dxa" w:w="1440"/>
          </w:tcPr>
          <w:p>
            <w:r>
              <w:t>1</w:t>
            </w:r>
          </w:p>
        </w:tc>
      </w:tr>
      <w:tr>
        <w:tc>
          <w:tcPr>
            <w:tcW w:type="dxa" w:w="1440"/>
          </w:tcPr>
          <w:p>
            <w:r>
              <w:t>326</w:t>
            </w:r>
          </w:p>
        </w:tc>
        <w:tc>
          <w:tcPr>
            <w:tcW w:type="dxa" w:w="1440"/>
          </w:tcPr>
          <w:p>
            <w:r>
              <w:t>CM WEND LA VIIM</w:t>
            </w:r>
          </w:p>
        </w:tc>
        <w:tc>
          <w:tcPr>
            <w:tcW w:type="dxa" w:w="1440"/>
          </w:tcPr>
          <w:p>
            <w:r>
              <w:t>52 550</w:t>
            </w:r>
          </w:p>
        </w:tc>
        <w:tc>
          <w:tcPr>
            <w:tcW w:type="dxa" w:w="1440"/>
          </w:tcPr>
          <w:p>
            <w:r>
              <w:t>1</w:t>
            </w:r>
          </w:p>
        </w:tc>
        <w:tc>
          <w:tcPr>
            <w:tcW w:type="dxa" w:w="1440"/>
          </w:tcPr>
          <w:p>
            <w:r>
              <w:t>52 550</w:t>
            </w:r>
          </w:p>
        </w:tc>
        <w:tc>
          <w:tcPr>
            <w:tcW w:type="dxa" w:w="1440"/>
          </w:tcPr>
          <w:p>
            <w:r>
              <w:t>1</w:t>
            </w:r>
          </w:p>
        </w:tc>
      </w:tr>
      <w:tr>
        <w:tc>
          <w:tcPr>
            <w:tcW w:type="dxa" w:w="1440"/>
          </w:tcPr>
          <w:p>
            <w:r>
              <w:t>327</w:t>
            </w:r>
          </w:p>
        </w:tc>
        <w:tc>
          <w:tcPr>
            <w:tcW w:type="dxa" w:w="1440"/>
          </w:tcPr>
          <w:p>
            <w:r>
              <w:t>CM LAAFI</w:t>
            </w:r>
          </w:p>
        </w:tc>
        <w:tc>
          <w:tcPr>
            <w:tcW w:type="dxa" w:w="1440"/>
          </w:tcPr>
          <w:p>
            <w:r>
              <w:t>52 275</w:t>
            </w:r>
          </w:p>
        </w:tc>
        <w:tc>
          <w:tcPr>
            <w:tcW w:type="dxa" w:w="1440"/>
          </w:tcPr>
          <w:p>
            <w:r>
              <w:t>3</w:t>
            </w:r>
          </w:p>
        </w:tc>
        <w:tc>
          <w:tcPr>
            <w:tcW w:type="dxa" w:w="1440"/>
          </w:tcPr>
          <w:p>
            <w:r>
              <w:t>17 425</w:t>
            </w:r>
          </w:p>
        </w:tc>
        <w:tc>
          <w:tcPr>
            <w:tcW w:type="dxa" w:w="1440"/>
          </w:tcPr>
          <w:p>
            <w:r>
              <w:t>3</w:t>
            </w:r>
          </w:p>
        </w:tc>
      </w:tr>
      <w:tr>
        <w:tc>
          <w:tcPr>
            <w:tcW w:type="dxa" w:w="1440"/>
          </w:tcPr>
          <w:p>
            <w:r>
              <w:t>328</w:t>
            </w:r>
          </w:p>
        </w:tc>
        <w:tc>
          <w:tcPr>
            <w:tcW w:type="dxa" w:w="1440"/>
          </w:tcPr>
          <w:p>
            <w:r>
              <w:t>PHARMACIE HAMBILA</w:t>
            </w:r>
          </w:p>
        </w:tc>
        <w:tc>
          <w:tcPr>
            <w:tcW w:type="dxa" w:w="1440"/>
          </w:tcPr>
          <w:p>
            <w:r>
              <w:t>52 175</w:t>
            </w:r>
          </w:p>
        </w:tc>
        <w:tc>
          <w:tcPr>
            <w:tcW w:type="dxa" w:w="1440"/>
          </w:tcPr>
          <w:p>
            <w:r>
              <w:t>6</w:t>
            </w:r>
          </w:p>
        </w:tc>
        <w:tc>
          <w:tcPr>
            <w:tcW w:type="dxa" w:w="1440"/>
          </w:tcPr>
          <w:p>
            <w:r>
              <w:t>8 695,83</w:t>
            </w:r>
          </w:p>
        </w:tc>
        <w:tc>
          <w:tcPr>
            <w:tcW w:type="dxa" w:w="1440"/>
          </w:tcPr>
          <w:p>
            <w:r>
              <w:t>3</w:t>
            </w:r>
          </w:p>
        </w:tc>
      </w:tr>
      <w:tr>
        <w:tc>
          <w:tcPr>
            <w:tcW w:type="dxa" w:w="1440"/>
          </w:tcPr>
          <w:p>
            <w:r>
              <w:t>329</w:t>
            </w:r>
          </w:p>
        </w:tc>
        <w:tc>
          <w:tcPr>
            <w:tcW w:type="dxa" w:w="1440"/>
          </w:tcPr>
          <w:p>
            <w:r>
              <w:t>CM ESPERANCE</w:t>
            </w:r>
          </w:p>
        </w:tc>
        <w:tc>
          <w:tcPr>
            <w:tcW w:type="dxa" w:w="1440"/>
          </w:tcPr>
          <w:p>
            <w:r>
              <w:t>52 000</w:t>
            </w:r>
          </w:p>
        </w:tc>
        <w:tc>
          <w:tcPr>
            <w:tcW w:type="dxa" w:w="1440"/>
          </w:tcPr>
          <w:p>
            <w:r>
              <w:t>3</w:t>
            </w:r>
          </w:p>
        </w:tc>
        <w:tc>
          <w:tcPr>
            <w:tcW w:type="dxa" w:w="1440"/>
          </w:tcPr>
          <w:p>
            <w:r>
              <w:t>17 333,33</w:t>
            </w:r>
          </w:p>
        </w:tc>
        <w:tc>
          <w:tcPr>
            <w:tcW w:type="dxa" w:w="1440"/>
          </w:tcPr>
          <w:p>
            <w:r>
              <w:t>2</w:t>
            </w:r>
          </w:p>
        </w:tc>
      </w:tr>
      <w:tr>
        <w:tc>
          <w:tcPr>
            <w:tcW w:type="dxa" w:w="1440"/>
          </w:tcPr>
          <w:p>
            <w:r>
              <w:t>330</w:t>
            </w:r>
          </w:p>
        </w:tc>
        <w:tc>
          <w:tcPr>
            <w:tcW w:type="dxa" w:w="1440"/>
          </w:tcPr>
          <w:p>
            <w:r>
              <w:t>PHARMACIE ESPOIR</w:t>
            </w:r>
          </w:p>
        </w:tc>
        <w:tc>
          <w:tcPr>
            <w:tcW w:type="dxa" w:w="1440"/>
          </w:tcPr>
          <w:p>
            <w:r>
              <w:t>51 725</w:t>
            </w:r>
          </w:p>
        </w:tc>
        <w:tc>
          <w:tcPr>
            <w:tcW w:type="dxa" w:w="1440"/>
          </w:tcPr>
          <w:p>
            <w:r>
              <w:t>4</w:t>
            </w:r>
          </w:p>
        </w:tc>
        <w:tc>
          <w:tcPr>
            <w:tcW w:type="dxa" w:w="1440"/>
          </w:tcPr>
          <w:p>
            <w:r>
              <w:t>12 931,25</w:t>
            </w:r>
          </w:p>
        </w:tc>
        <w:tc>
          <w:tcPr>
            <w:tcW w:type="dxa" w:w="1440"/>
          </w:tcPr>
          <w:p>
            <w:r>
              <w:t>4</w:t>
            </w:r>
          </w:p>
        </w:tc>
      </w:tr>
      <w:tr>
        <w:tc>
          <w:tcPr>
            <w:tcW w:type="dxa" w:w="1440"/>
          </w:tcPr>
          <w:p>
            <w:r>
              <w:t>331</w:t>
            </w:r>
          </w:p>
        </w:tc>
        <w:tc>
          <w:tcPr>
            <w:tcW w:type="dxa" w:w="1440"/>
          </w:tcPr>
          <w:p>
            <w:r>
              <w:t>CENTRE MÉDICAL BETHSAÏDA</w:t>
            </w:r>
          </w:p>
        </w:tc>
        <w:tc>
          <w:tcPr>
            <w:tcW w:type="dxa" w:w="1440"/>
          </w:tcPr>
          <w:p>
            <w:r>
              <w:t>51 675</w:t>
            </w:r>
          </w:p>
        </w:tc>
        <w:tc>
          <w:tcPr>
            <w:tcW w:type="dxa" w:w="1440"/>
          </w:tcPr>
          <w:p>
            <w:r>
              <w:t>12</w:t>
            </w:r>
          </w:p>
        </w:tc>
        <w:tc>
          <w:tcPr>
            <w:tcW w:type="dxa" w:w="1440"/>
          </w:tcPr>
          <w:p>
            <w:r>
              <w:t>4 306,25</w:t>
            </w:r>
          </w:p>
        </w:tc>
        <w:tc>
          <w:tcPr>
            <w:tcW w:type="dxa" w:w="1440"/>
          </w:tcPr>
          <w:p>
            <w:r>
              <w:t>4</w:t>
            </w:r>
          </w:p>
        </w:tc>
      </w:tr>
      <w:tr>
        <w:tc>
          <w:tcPr>
            <w:tcW w:type="dxa" w:w="1440"/>
          </w:tcPr>
          <w:p>
            <w:r>
              <w:t>332</w:t>
            </w:r>
          </w:p>
        </w:tc>
        <w:tc>
          <w:tcPr>
            <w:tcW w:type="dxa" w:w="1440"/>
          </w:tcPr>
          <w:p>
            <w:r>
              <w:t>CLINIQUE SAINT MICHEL</w:t>
            </w:r>
          </w:p>
        </w:tc>
        <w:tc>
          <w:tcPr>
            <w:tcW w:type="dxa" w:w="1440"/>
          </w:tcPr>
          <w:p>
            <w:r>
              <w:t>51 600</w:t>
            </w:r>
          </w:p>
        </w:tc>
        <w:tc>
          <w:tcPr>
            <w:tcW w:type="dxa" w:w="1440"/>
          </w:tcPr>
          <w:p>
            <w:r>
              <w:t>4</w:t>
            </w:r>
          </w:p>
        </w:tc>
        <w:tc>
          <w:tcPr>
            <w:tcW w:type="dxa" w:w="1440"/>
          </w:tcPr>
          <w:p>
            <w:r>
              <w:t>12 900</w:t>
            </w:r>
          </w:p>
        </w:tc>
        <w:tc>
          <w:tcPr>
            <w:tcW w:type="dxa" w:w="1440"/>
          </w:tcPr>
          <w:p>
            <w:r>
              <w:t>3</w:t>
            </w:r>
          </w:p>
        </w:tc>
      </w:tr>
      <w:tr>
        <w:tc>
          <w:tcPr>
            <w:tcW w:type="dxa" w:w="1440"/>
          </w:tcPr>
          <w:p>
            <w:r>
              <w:t>333</w:t>
            </w:r>
          </w:p>
        </w:tc>
        <w:tc>
          <w:tcPr>
            <w:tcW w:type="dxa" w:w="1440"/>
          </w:tcPr>
          <w:p>
            <w:r>
              <w:t>CLINIQUE BETHESTA</w:t>
            </w:r>
          </w:p>
        </w:tc>
        <w:tc>
          <w:tcPr>
            <w:tcW w:type="dxa" w:w="1440"/>
          </w:tcPr>
          <w:p>
            <w:r>
              <w:t>51 500</w:t>
            </w:r>
          </w:p>
        </w:tc>
        <w:tc>
          <w:tcPr>
            <w:tcW w:type="dxa" w:w="1440"/>
          </w:tcPr>
          <w:p>
            <w:r>
              <w:t>1</w:t>
            </w:r>
          </w:p>
        </w:tc>
        <w:tc>
          <w:tcPr>
            <w:tcW w:type="dxa" w:w="1440"/>
          </w:tcPr>
          <w:p>
            <w:r>
              <w:t>51 500</w:t>
            </w:r>
          </w:p>
        </w:tc>
        <w:tc>
          <w:tcPr>
            <w:tcW w:type="dxa" w:w="1440"/>
          </w:tcPr>
          <w:p>
            <w:r>
              <w:t>1</w:t>
            </w:r>
          </w:p>
        </w:tc>
      </w:tr>
      <w:tr>
        <w:tc>
          <w:tcPr>
            <w:tcW w:type="dxa" w:w="1440"/>
          </w:tcPr>
          <w:p>
            <w:r>
              <w:t>334</w:t>
            </w:r>
          </w:p>
        </w:tc>
        <w:tc>
          <w:tcPr>
            <w:tcW w:type="dxa" w:w="1440"/>
          </w:tcPr>
          <w:p>
            <w:r>
              <w:t>CSPS DE WAPASSI</w:t>
            </w:r>
          </w:p>
        </w:tc>
        <w:tc>
          <w:tcPr>
            <w:tcW w:type="dxa" w:w="1440"/>
          </w:tcPr>
          <w:p>
            <w:r>
              <w:t>51 450</w:t>
            </w:r>
          </w:p>
        </w:tc>
        <w:tc>
          <w:tcPr>
            <w:tcW w:type="dxa" w:w="1440"/>
          </w:tcPr>
          <w:p>
            <w:r>
              <w:t>6</w:t>
            </w:r>
          </w:p>
        </w:tc>
        <w:tc>
          <w:tcPr>
            <w:tcW w:type="dxa" w:w="1440"/>
          </w:tcPr>
          <w:p>
            <w:r>
              <w:t>8 575</w:t>
            </w:r>
          </w:p>
        </w:tc>
        <w:tc>
          <w:tcPr>
            <w:tcW w:type="dxa" w:w="1440"/>
          </w:tcPr>
          <w:p>
            <w:r>
              <w:t>1</w:t>
            </w:r>
          </w:p>
        </w:tc>
      </w:tr>
      <w:tr>
        <w:tc>
          <w:tcPr>
            <w:tcW w:type="dxa" w:w="1440"/>
          </w:tcPr>
          <w:p>
            <w:r>
              <w:t>335</w:t>
            </w:r>
          </w:p>
        </w:tc>
        <w:tc>
          <w:tcPr>
            <w:tcW w:type="dxa" w:w="1440"/>
          </w:tcPr>
          <w:p>
            <w:r>
              <w:t>P ALIANCE</w:t>
            </w:r>
          </w:p>
        </w:tc>
        <w:tc>
          <w:tcPr>
            <w:tcW w:type="dxa" w:w="1440"/>
          </w:tcPr>
          <w:p>
            <w:r>
              <w:t>51 337</w:t>
            </w:r>
          </w:p>
        </w:tc>
        <w:tc>
          <w:tcPr>
            <w:tcW w:type="dxa" w:w="1440"/>
          </w:tcPr>
          <w:p>
            <w:r>
              <w:t>3</w:t>
            </w:r>
          </w:p>
        </w:tc>
        <w:tc>
          <w:tcPr>
            <w:tcW w:type="dxa" w:w="1440"/>
          </w:tcPr>
          <w:p>
            <w:r>
              <w:t>17 112,33</w:t>
            </w:r>
          </w:p>
        </w:tc>
        <w:tc>
          <w:tcPr>
            <w:tcW w:type="dxa" w:w="1440"/>
          </w:tcPr>
          <w:p>
            <w:r>
              <w:t>3</w:t>
            </w:r>
          </w:p>
        </w:tc>
      </w:tr>
      <w:tr>
        <w:tc>
          <w:tcPr>
            <w:tcW w:type="dxa" w:w="1440"/>
          </w:tcPr>
          <w:p>
            <w:r>
              <w:t>336</w:t>
            </w:r>
          </w:p>
        </w:tc>
        <w:tc>
          <w:tcPr>
            <w:tcW w:type="dxa" w:w="1440"/>
          </w:tcPr>
          <w:p>
            <w:r>
              <w:t>CM DAROULOUS</w:t>
            </w:r>
          </w:p>
        </w:tc>
        <w:tc>
          <w:tcPr>
            <w:tcW w:type="dxa" w:w="1440"/>
          </w:tcPr>
          <w:p>
            <w:r>
              <w:t>51 000</w:t>
            </w:r>
          </w:p>
        </w:tc>
        <w:tc>
          <w:tcPr>
            <w:tcW w:type="dxa" w:w="1440"/>
          </w:tcPr>
          <w:p>
            <w:r>
              <w:t>2</w:t>
            </w:r>
          </w:p>
        </w:tc>
        <w:tc>
          <w:tcPr>
            <w:tcW w:type="dxa" w:w="1440"/>
          </w:tcPr>
          <w:p>
            <w:r>
              <w:t>25 500</w:t>
            </w:r>
          </w:p>
        </w:tc>
        <w:tc>
          <w:tcPr>
            <w:tcW w:type="dxa" w:w="1440"/>
          </w:tcPr>
          <w:p>
            <w:r>
              <w:t>1</w:t>
            </w:r>
          </w:p>
        </w:tc>
      </w:tr>
      <w:tr>
        <w:tc>
          <w:tcPr>
            <w:tcW w:type="dxa" w:w="1440"/>
          </w:tcPr>
          <w:p>
            <w:r>
              <w:t>337</w:t>
            </w:r>
          </w:p>
        </w:tc>
        <w:tc>
          <w:tcPr>
            <w:tcW w:type="dxa" w:w="1440"/>
          </w:tcPr>
          <w:p>
            <w:r>
              <w:t>CLINIQUE BAUME DE GALLAD</w:t>
            </w:r>
          </w:p>
        </w:tc>
        <w:tc>
          <w:tcPr>
            <w:tcW w:type="dxa" w:w="1440"/>
          </w:tcPr>
          <w:p>
            <w:r>
              <w:t>51 000</w:t>
            </w:r>
          </w:p>
        </w:tc>
        <w:tc>
          <w:tcPr>
            <w:tcW w:type="dxa" w:w="1440"/>
          </w:tcPr>
          <w:p>
            <w:r>
              <w:t>3</w:t>
            </w:r>
          </w:p>
        </w:tc>
        <w:tc>
          <w:tcPr>
            <w:tcW w:type="dxa" w:w="1440"/>
          </w:tcPr>
          <w:p>
            <w:r>
              <w:t>17 000</w:t>
            </w:r>
          </w:p>
        </w:tc>
        <w:tc>
          <w:tcPr>
            <w:tcW w:type="dxa" w:w="1440"/>
          </w:tcPr>
          <w:p>
            <w:r>
              <w:t>2</w:t>
            </w:r>
          </w:p>
        </w:tc>
      </w:tr>
      <w:tr>
        <w:tc>
          <w:tcPr>
            <w:tcW w:type="dxa" w:w="1440"/>
          </w:tcPr>
          <w:p>
            <w:r>
              <w:t>338</w:t>
            </w:r>
          </w:p>
        </w:tc>
        <w:tc>
          <w:tcPr>
            <w:tcW w:type="dxa" w:w="1440"/>
          </w:tcPr>
          <w:p>
            <w:r>
              <w:t>PHARMACIE TIBO</w:t>
            </w:r>
          </w:p>
        </w:tc>
        <w:tc>
          <w:tcPr>
            <w:tcW w:type="dxa" w:w="1440"/>
          </w:tcPr>
          <w:p>
            <w:r>
              <w:t>50 495</w:t>
            </w:r>
          </w:p>
        </w:tc>
        <w:tc>
          <w:tcPr>
            <w:tcW w:type="dxa" w:w="1440"/>
          </w:tcPr>
          <w:p>
            <w:r>
              <w:t>7</w:t>
            </w:r>
          </w:p>
        </w:tc>
        <w:tc>
          <w:tcPr>
            <w:tcW w:type="dxa" w:w="1440"/>
          </w:tcPr>
          <w:p>
            <w:r>
              <w:t>7 213,57</w:t>
            </w:r>
          </w:p>
        </w:tc>
        <w:tc>
          <w:tcPr>
            <w:tcW w:type="dxa" w:w="1440"/>
          </w:tcPr>
          <w:p>
            <w:r>
              <w:t>7</w:t>
            </w:r>
          </w:p>
        </w:tc>
      </w:tr>
      <w:tr>
        <w:tc>
          <w:tcPr>
            <w:tcW w:type="dxa" w:w="1440"/>
          </w:tcPr>
          <w:p>
            <w:r>
              <w:t>339</w:t>
            </w:r>
          </w:p>
        </w:tc>
        <w:tc>
          <w:tcPr>
            <w:tcW w:type="dxa" w:w="1440"/>
          </w:tcPr>
          <w:p>
            <w:r>
              <w:t>PHARMACIE ST LOUIS</w:t>
            </w:r>
          </w:p>
        </w:tc>
        <w:tc>
          <w:tcPr>
            <w:tcW w:type="dxa" w:w="1440"/>
          </w:tcPr>
          <w:p>
            <w:r>
              <w:t>50 412</w:t>
            </w:r>
          </w:p>
        </w:tc>
        <w:tc>
          <w:tcPr>
            <w:tcW w:type="dxa" w:w="1440"/>
          </w:tcPr>
          <w:p>
            <w:r>
              <w:t>13</w:t>
            </w:r>
          </w:p>
        </w:tc>
        <w:tc>
          <w:tcPr>
            <w:tcW w:type="dxa" w:w="1440"/>
          </w:tcPr>
          <w:p>
            <w:r>
              <w:t>3 877,85</w:t>
            </w:r>
          </w:p>
        </w:tc>
        <w:tc>
          <w:tcPr>
            <w:tcW w:type="dxa" w:w="1440"/>
          </w:tcPr>
          <w:p>
            <w:r>
              <w:t>7</w:t>
            </w:r>
          </w:p>
        </w:tc>
      </w:tr>
      <w:tr>
        <w:tc>
          <w:tcPr>
            <w:tcW w:type="dxa" w:w="1440"/>
          </w:tcPr>
          <w:p>
            <w:r>
              <w:t>340</w:t>
            </w:r>
          </w:p>
        </w:tc>
        <w:tc>
          <w:tcPr>
            <w:tcW w:type="dxa" w:w="1440"/>
          </w:tcPr>
          <w:p>
            <w:r>
              <w:t>PHARMACIE LAURIERS</w:t>
            </w:r>
          </w:p>
        </w:tc>
        <w:tc>
          <w:tcPr>
            <w:tcW w:type="dxa" w:w="1440"/>
          </w:tcPr>
          <w:p>
            <w:r>
              <w:t>50 325</w:t>
            </w:r>
          </w:p>
        </w:tc>
        <w:tc>
          <w:tcPr>
            <w:tcW w:type="dxa" w:w="1440"/>
          </w:tcPr>
          <w:p>
            <w:r>
              <w:t>4</w:t>
            </w:r>
          </w:p>
        </w:tc>
        <w:tc>
          <w:tcPr>
            <w:tcW w:type="dxa" w:w="1440"/>
          </w:tcPr>
          <w:p>
            <w:r>
              <w:t>12 581,25</w:t>
            </w:r>
          </w:p>
        </w:tc>
        <w:tc>
          <w:tcPr>
            <w:tcW w:type="dxa" w:w="1440"/>
          </w:tcPr>
          <w:p>
            <w:r>
              <w:t>3</w:t>
            </w:r>
          </w:p>
        </w:tc>
      </w:tr>
      <w:tr>
        <w:tc>
          <w:tcPr>
            <w:tcW w:type="dxa" w:w="1440"/>
          </w:tcPr>
          <w:p>
            <w:r>
              <w:t>341</w:t>
            </w:r>
          </w:p>
        </w:tc>
        <w:tc>
          <w:tcPr>
            <w:tcW w:type="dxa" w:w="1440"/>
          </w:tcPr>
          <w:p>
            <w:r>
              <w:t>CLINIQUE LES TISSERINS</w:t>
            </w:r>
          </w:p>
        </w:tc>
        <w:tc>
          <w:tcPr>
            <w:tcW w:type="dxa" w:w="1440"/>
          </w:tcPr>
          <w:p>
            <w:r>
              <w:t>50 260</w:t>
            </w:r>
          </w:p>
        </w:tc>
        <w:tc>
          <w:tcPr>
            <w:tcW w:type="dxa" w:w="1440"/>
          </w:tcPr>
          <w:p>
            <w:r>
              <w:t>2</w:t>
            </w:r>
          </w:p>
        </w:tc>
        <w:tc>
          <w:tcPr>
            <w:tcW w:type="dxa" w:w="1440"/>
          </w:tcPr>
          <w:p>
            <w:r>
              <w:t>25 130</w:t>
            </w:r>
          </w:p>
        </w:tc>
        <w:tc>
          <w:tcPr>
            <w:tcW w:type="dxa" w:w="1440"/>
          </w:tcPr>
          <w:p>
            <w:r>
              <w:t>2</w:t>
            </w:r>
          </w:p>
        </w:tc>
      </w:tr>
      <w:tr>
        <w:tc>
          <w:tcPr>
            <w:tcW w:type="dxa" w:w="1440"/>
          </w:tcPr>
          <w:p>
            <w:r>
              <w:t>342</w:t>
            </w:r>
          </w:p>
        </w:tc>
        <w:tc>
          <w:tcPr>
            <w:tcW w:type="dxa" w:w="1440"/>
          </w:tcPr>
          <w:p>
            <w:r>
              <w:t>DOULKOUM HALIDOU</w:t>
            </w:r>
          </w:p>
        </w:tc>
        <w:tc>
          <w:tcPr>
            <w:tcW w:type="dxa" w:w="1440"/>
          </w:tcPr>
          <w:p>
            <w:r>
              <w:t>50 000</w:t>
            </w:r>
          </w:p>
        </w:tc>
        <w:tc>
          <w:tcPr>
            <w:tcW w:type="dxa" w:w="1440"/>
          </w:tcPr>
          <w:p>
            <w:r>
              <w:t>1</w:t>
            </w:r>
          </w:p>
        </w:tc>
        <w:tc>
          <w:tcPr>
            <w:tcW w:type="dxa" w:w="1440"/>
          </w:tcPr>
          <w:p>
            <w:r>
              <w:t>50 000</w:t>
            </w:r>
          </w:p>
        </w:tc>
        <w:tc>
          <w:tcPr>
            <w:tcW w:type="dxa" w:w="1440"/>
          </w:tcPr>
          <w:p>
            <w:r>
              <w:t>1</w:t>
            </w:r>
          </w:p>
        </w:tc>
      </w:tr>
      <w:tr>
        <w:tc>
          <w:tcPr>
            <w:tcW w:type="dxa" w:w="1440"/>
          </w:tcPr>
          <w:p>
            <w:r>
              <w:t>343</w:t>
            </w:r>
          </w:p>
        </w:tc>
        <w:tc>
          <w:tcPr>
            <w:tcW w:type="dxa" w:w="1440"/>
          </w:tcPr>
          <w:p>
            <w:r>
              <w:t>RADIOLOGIE DU CENTRE</w:t>
            </w:r>
          </w:p>
        </w:tc>
        <w:tc>
          <w:tcPr>
            <w:tcW w:type="dxa" w:w="1440"/>
          </w:tcPr>
          <w:p>
            <w:r>
              <w:t>50 000</w:t>
            </w:r>
          </w:p>
        </w:tc>
        <w:tc>
          <w:tcPr>
            <w:tcW w:type="dxa" w:w="1440"/>
          </w:tcPr>
          <w:p>
            <w:r>
              <w:t>4</w:t>
            </w:r>
          </w:p>
        </w:tc>
        <w:tc>
          <w:tcPr>
            <w:tcW w:type="dxa" w:w="1440"/>
          </w:tcPr>
          <w:p>
            <w:r>
              <w:t>12 500</w:t>
            </w:r>
          </w:p>
        </w:tc>
        <w:tc>
          <w:tcPr>
            <w:tcW w:type="dxa" w:w="1440"/>
          </w:tcPr>
          <w:p>
            <w:r>
              <w:t>4</w:t>
            </w:r>
          </w:p>
        </w:tc>
      </w:tr>
      <w:tr>
        <w:tc>
          <w:tcPr>
            <w:tcW w:type="dxa" w:w="1440"/>
          </w:tcPr>
          <w:p>
            <w:r>
              <w:t>344</w:t>
            </w:r>
          </w:p>
        </w:tc>
        <w:tc>
          <w:tcPr>
            <w:tcW w:type="dxa" w:w="1440"/>
          </w:tcPr>
          <w:p>
            <w:r>
              <w:t>DS KOSSODO</w:t>
            </w:r>
          </w:p>
        </w:tc>
        <w:tc>
          <w:tcPr>
            <w:tcW w:type="dxa" w:w="1440"/>
          </w:tcPr>
          <w:p>
            <w:r>
              <w:t>49 905</w:t>
            </w:r>
          </w:p>
        </w:tc>
        <w:tc>
          <w:tcPr>
            <w:tcW w:type="dxa" w:w="1440"/>
          </w:tcPr>
          <w:p>
            <w:r>
              <w:t>4</w:t>
            </w:r>
          </w:p>
        </w:tc>
        <w:tc>
          <w:tcPr>
            <w:tcW w:type="dxa" w:w="1440"/>
          </w:tcPr>
          <w:p>
            <w:r>
              <w:t>12 476,25</w:t>
            </w:r>
          </w:p>
        </w:tc>
        <w:tc>
          <w:tcPr>
            <w:tcW w:type="dxa" w:w="1440"/>
          </w:tcPr>
          <w:p>
            <w:r>
              <w:t>3</w:t>
            </w:r>
          </w:p>
        </w:tc>
      </w:tr>
      <w:tr>
        <w:tc>
          <w:tcPr>
            <w:tcW w:type="dxa" w:w="1440"/>
          </w:tcPr>
          <w:p>
            <w:r>
              <w:t>345</w:t>
            </w:r>
          </w:p>
        </w:tc>
        <w:tc>
          <w:tcPr>
            <w:tcW w:type="dxa" w:w="1440"/>
          </w:tcPr>
          <w:p>
            <w:r>
              <w:t>CSPS WEND LA VIIM</w:t>
            </w:r>
          </w:p>
        </w:tc>
        <w:tc>
          <w:tcPr>
            <w:tcW w:type="dxa" w:w="1440"/>
          </w:tcPr>
          <w:p>
            <w:r>
              <w:t>49 800</w:t>
            </w:r>
          </w:p>
        </w:tc>
        <w:tc>
          <w:tcPr>
            <w:tcW w:type="dxa" w:w="1440"/>
          </w:tcPr>
          <w:p>
            <w:r>
              <w:t>1</w:t>
            </w:r>
          </w:p>
        </w:tc>
        <w:tc>
          <w:tcPr>
            <w:tcW w:type="dxa" w:w="1440"/>
          </w:tcPr>
          <w:p>
            <w:r>
              <w:t>49 800</w:t>
            </w:r>
          </w:p>
        </w:tc>
        <w:tc>
          <w:tcPr>
            <w:tcW w:type="dxa" w:w="1440"/>
          </w:tcPr>
          <w:p>
            <w:r>
              <w:t>1</w:t>
            </w:r>
          </w:p>
        </w:tc>
      </w:tr>
      <w:tr>
        <w:tc>
          <w:tcPr>
            <w:tcW w:type="dxa" w:w="1440"/>
          </w:tcPr>
          <w:p>
            <w:r>
              <w:t>346</w:t>
            </w:r>
          </w:p>
        </w:tc>
        <w:tc>
          <w:tcPr>
            <w:tcW w:type="dxa" w:w="1440"/>
          </w:tcPr>
          <w:p>
            <w:r>
              <w:t>CSPS NONGR MASSOM</w:t>
            </w:r>
          </w:p>
        </w:tc>
        <w:tc>
          <w:tcPr>
            <w:tcW w:type="dxa" w:w="1440"/>
          </w:tcPr>
          <w:p>
            <w:r>
              <w:t>49 700</w:t>
            </w:r>
          </w:p>
        </w:tc>
        <w:tc>
          <w:tcPr>
            <w:tcW w:type="dxa" w:w="1440"/>
          </w:tcPr>
          <w:p>
            <w:r>
              <w:t>1</w:t>
            </w:r>
          </w:p>
        </w:tc>
        <w:tc>
          <w:tcPr>
            <w:tcW w:type="dxa" w:w="1440"/>
          </w:tcPr>
          <w:p>
            <w:r>
              <w:t>49 700</w:t>
            </w:r>
          </w:p>
        </w:tc>
        <w:tc>
          <w:tcPr>
            <w:tcW w:type="dxa" w:w="1440"/>
          </w:tcPr>
          <w:p>
            <w:r>
              <w:t>1</w:t>
            </w:r>
          </w:p>
        </w:tc>
      </w:tr>
      <w:tr>
        <w:tc>
          <w:tcPr>
            <w:tcW w:type="dxa" w:w="1440"/>
          </w:tcPr>
          <w:p>
            <w:r>
              <w:t>347</w:t>
            </w:r>
          </w:p>
        </w:tc>
        <w:tc>
          <w:tcPr>
            <w:tcW w:type="dxa" w:w="1440"/>
          </w:tcPr>
          <w:p>
            <w:r>
              <w:t>PHARMACIE SAINTE VERONIQUE</w:t>
            </w:r>
          </w:p>
        </w:tc>
        <w:tc>
          <w:tcPr>
            <w:tcW w:type="dxa" w:w="1440"/>
          </w:tcPr>
          <w:p>
            <w:r>
              <w:t>49 625</w:t>
            </w:r>
          </w:p>
        </w:tc>
        <w:tc>
          <w:tcPr>
            <w:tcW w:type="dxa" w:w="1440"/>
          </w:tcPr>
          <w:p>
            <w:r>
              <w:t>7</w:t>
            </w:r>
          </w:p>
        </w:tc>
        <w:tc>
          <w:tcPr>
            <w:tcW w:type="dxa" w:w="1440"/>
          </w:tcPr>
          <w:p>
            <w:r>
              <w:t>7 089,29</w:t>
            </w:r>
          </w:p>
        </w:tc>
        <w:tc>
          <w:tcPr>
            <w:tcW w:type="dxa" w:w="1440"/>
          </w:tcPr>
          <w:p>
            <w:r>
              <w:t>5</w:t>
            </w:r>
          </w:p>
        </w:tc>
      </w:tr>
      <w:tr>
        <w:tc>
          <w:tcPr>
            <w:tcW w:type="dxa" w:w="1440"/>
          </w:tcPr>
          <w:p>
            <w:r>
              <w:t>348</w:t>
            </w:r>
          </w:p>
        </w:tc>
        <w:tc>
          <w:tcPr>
            <w:tcW w:type="dxa" w:w="1440"/>
          </w:tcPr>
          <w:p>
            <w:r>
              <w:t>PHARMACIE KATRA</w:t>
            </w:r>
          </w:p>
        </w:tc>
        <w:tc>
          <w:tcPr>
            <w:tcW w:type="dxa" w:w="1440"/>
          </w:tcPr>
          <w:p>
            <w:r>
              <w:t>49 625</w:t>
            </w:r>
          </w:p>
        </w:tc>
        <w:tc>
          <w:tcPr>
            <w:tcW w:type="dxa" w:w="1440"/>
          </w:tcPr>
          <w:p>
            <w:r>
              <w:t>7</w:t>
            </w:r>
          </w:p>
        </w:tc>
        <w:tc>
          <w:tcPr>
            <w:tcW w:type="dxa" w:w="1440"/>
          </w:tcPr>
          <w:p>
            <w:r>
              <w:t>7 089,29</w:t>
            </w:r>
          </w:p>
        </w:tc>
        <w:tc>
          <w:tcPr>
            <w:tcW w:type="dxa" w:w="1440"/>
          </w:tcPr>
          <w:p>
            <w:r>
              <w:t>4</w:t>
            </w:r>
          </w:p>
        </w:tc>
      </w:tr>
      <w:tr>
        <w:tc>
          <w:tcPr>
            <w:tcW w:type="dxa" w:w="1440"/>
          </w:tcPr>
          <w:p>
            <w:r>
              <w:t>349</w:t>
            </w:r>
          </w:p>
        </w:tc>
        <w:tc>
          <w:tcPr>
            <w:tcW w:type="dxa" w:w="1440"/>
          </w:tcPr>
          <w:p>
            <w:r>
              <w:t>POLYCLINIQUE KINDY ADHE</w:t>
            </w:r>
          </w:p>
        </w:tc>
        <w:tc>
          <w:tcPr>
            <w:tcW w:type="dxa" w:w="1440"/>
          </w:tcPr>
          <w:p>
            <w:r>
              <w:t>49 500</w:t>
            </w:r>
          </w:p>
        </w:tc>
        <w:tc>
          <w:tcPr>
            <w:tcW w:type="dxa" w:w="1440"/>
          </w:tcPr>
          <w:p>
            <w:r>
              <w:t>3</w:t>
            </w:r>
          </w:p>
        </w:tc>
        <w:tc>
          <w:tcPr>
            <w:tcW w:type="dxa" w:w="1440"/>
          </w:tcPr>
          <w:p>
            <w:r>
              <w:t>16 500</w:t>
            </w:r>
          </w:p>
        </w:tc>
        <w:tc>
          <w:tcPr>
            <w:tcW w:type="dxa" w:w="1440"/>
          </w:tcPr>
          <w:p>
            <w:r>
              <w:t>1</w:t>
            </w:r>
          </w:p>
        </w:tc>
      </w:tr>
      <w:tr>
        <w:tc>
          <w:tcPr>
            <w:tcW w:type="dxa" w:w="1440"/>
          </w:tcPr>
          <w:p>
            <w:r>
              <w:t>350</w:t>
            </w:r>
          </w:p>
        </w:tc>
        <w:tc>
          <w:tcPr>
            <w:tcW w:type="dxa" w:w="1440"/>
          </w:tcPr>
          <w:p>
            <w:r>
              <w:t>PHARMACIE DE LA JEUNESSE</w:t>
            </w:r>
          </w:p>
        </w:tc>
        <w:tc>
          <w:tcPr>
            <w:tcW w:type="dxa" w:w="1440"/>
          </w:tcPr>
          <w:p>
            <w:r>
              <w:t>49 050</w:t>
            </w:r>
          </w:p>
        </w:tc>
        <w:tc>
          <w:tcPr>
            <w:tcW w:type="dxa" w:w="1440"/>
          </w:tcPr>
          <w:p>
            <w:r>
              <w:t>7</w:t>
            </w:r>
          </w:p>
        </w:tc>
        <w:tc>
          <w:tcPr>
            <w:tcW w:type="dxa" w:w="1440"/>
          </w:tcPr>
          <w:p>
            <w:r>
              <w:t>7 007,14</w:t>
            </w:r>
          </w:p>
        </w:tc>
        <w:tc>
          <w:tcPr>
            <w:tcW w:type="dxa" w:w="1440"/>
          </w:tcPr>
          <w:p>
            <w:r>
              <w:t>6</w:t>
            </w:r>
          </w:p>
        </w:tc>
      </w:tr>
      <w:tr>
        <w:tc>
          <w:tcPr>
            <w:tcW w:type="dxa" w:w="1440"/>
          </w:tcPr>
          <w:p>
            <w:r>
              <w:t>351</w:t>
            </w:r>
          </w:p>
        </w:tc>
        <w:tc>
          <w:tcPr>
            <w:tcW w:type="dxa" w:w="1440"/>
          </w:tcPr>
          <w:p>
            <w:r>
              <w:t>PHARMACIE YENNEGA</w:t>
            </w:r>
          </w:p>
        </w:tc>
        <w:tc>
          <w:tcPr>
            <w:tcW w:type="dxa" w:w="1440"/>
          </w:tcPr>
          <w:p>
            <w:r>
              <w:t>49 000</w:t>
            </w:r>
          </w:p>
        </w:tc>
        <w:tc>
          <w:tcPr>
            <w:tcW w:type="dxa" w:w="1440"/>
          </w:tcPr>
          <w:p>
            <w:r>
              <w:t>6</w:t>
            </w:r>
          </w:p>
        </w:tc>
        <w:tc>
          <w:tcPr>
            <w:tcW w:type="dxa" w:w="1440"/>
          </w:tcPr>
          <w:p>
            <w:r>
              <w:t>8 166,67</w:t>
            </w:r>
          </w:p>
        </w:tc>
        <w:tc>
          <w:tcPr>
            <w:tcW w:type="dxa" w:w="1440"/>
          </w:tcPr>
          <w:p>
            <w:r>
              <w:t>6</w:t>
            </w:r>
          </w:p>
        </w:tc>
      </w:tr>
      <w:tr>
        <w:tc>
          <w:tcPr>
            <w:tcW w:type="dxa" w:w="1440"/>
          </w:tcPr>
          <w:p>
            <w:r>
              <w:t>352</w:t>
            </w:r>
          </w:p>
        </w:tc>
        <w:tc>
          <w:tcPr>
            <w:tcW w:type="dxa" w:w="1440"/>
          </w:tcPr>
          <w:p>
            <w:r>
              <w:t>PHARMACIE SAINT TRINITÉ</w:t>
            </w:r>
          </w:p>
        </w:tc>
        <w:tc>
          <w:tcPr>
            <w:tcW w:type="dxa" w:w="1440"/>
          </w:tcPr>
          <w:p>
            <w:r>
              <w:t>48 750</w:t>
            </w:r>
          </w:p>
        </w:tc>
        <w:tc>
          <w:tcPr>
            <w:tcW w:type="dxa" w:w="1440"/>
          </w:tcPr>
          <w:p>
            <w:r>
              <w:t>11</w:t>
            </w:r>
          </w:p>
        </w:tc>
        <w:tc>
          <w:tcPr>
            <w:tcW w:type="dxa" w:w="1440"/>
          </w:tcPr>
          <w:p>
            <w:r>
              <w:t>4 431,82</w:t>
            </w:r>
          </w:p>
        </w:tc>
        <w:tc>
          <w:tcPr>
            <w:tcW w:type="dxa" w:w="1440"/>
          </w:tcPr>
          <w:p>
            <w:r>
              <w:t>7</w:t>
            </w:r>
          </w:p>
        </w:tc>
      </w:tr>
      <w:tr>
        <w:tc>
          <w:tcPr>
            <w:tcW w:type="dxa" w:w="1440"/>
          </w:tcPr>
          <w:p>
            <w:r>
              <w:t>353</w:t>
            </w:r>
          </w:p>
        </w:tc>
        <w:tc>
          <w:tcPr>
            <w:tcW w:type="dxa" w:w="1440"/>
          </w:tcPr>
          <w:p>
            <w:r>
              <w:t>PHARMACIE NUNGU</w:t>
            </w:r>
          </w:p>
        </w:tc>
        <w:tc>
          <w:tcPr>
            <w:tcW w:type="dxa" w:w="1440"/>
          </w:tcPr>
          <w:p>
            <w:r>
              <w:t>48 655</w:t>
            </w:r>
          </w:p>
        </w:tc>
        <w:tc>
          <w:tcPr>
            <w:tcW w:type="dxa" w:w="1440"/>
          </w:tcPr>
          <w:p>
            <w:r>
              <w:t>5</w:t>
            </w:r>
          </w:p>
        </w:tc>
        <w:tc>
          <w:tcPr>
            <w:tcW w:type="dxa" w:w="1440"/>
          </w:tcPr>
          <w:p>
            <w:r>
              <w:t>9 731</w:t>
            </w:r>
          </w:p>
        </w:tc>
        <w:tc>
          <w:tcPr>
            <w:tcW w:type="dxa" w:w="1440"/>
          </w:tcPr>
          <w:p>
            <w:r>
              <w:t>3</w:t>
            </w:r>
          </w:p>
        </w:tc>
      </w:tr>
      <w:tr>
        <w:tc>
          <w:tcPr>
            <w:tcW w:type="dxa" w:w="1440"/>
          </w:tcPr>
          <w:p>
            <w:r>
              <w:t>354</w:t>
            </w:r>
          </w:p>
        </w:tc>
        <w:tc>
          <w:tcPr>
            <w:tcW w:type="dxa" w:w="1440"/>
          </w:tcPr>
          <w:p>
            <w:r>
              <w:t>CENTRE MEDICAL KAJY</w:t>
            </w:r>
          </w:p>
        </w:tc>
        <w:tc>
          <w:tcPr>
            <w:tcW w:type="dxa" w:w="1440"/>
          </w:tcPr>
          <w:p>
            <w:r>
              <w:t>48 600</w:t>
            </w:r>
          </w:p>
        </w:tc>
        <w:tc>
          <w:tcPr>
            <w:tcW w:type="dxa" w:w="1440"/>
          </w:tcPr>
          <w:p>
            <w:r>
              <w:t>1</w:t>
            </w:r>
          </w:p>
        </w:tc>
        <w:tc>
          <w:tcPr>
            <w:tcW w:type="dxa" w:w="1440"/>
          </w:tcPr>
          <w:p>
            <w:r>
              <w:t>48 600</w:t>
            </w:r>
          </w:p>
        </w:tc>
        <w:tc>
          <w:tcPr>
            <w:tcW w:type="dxa" w:w="1440"/>
          </w:tcPr>
          <w:p>
            <w:r>
              <w:t>1</w:t>
            </w:r>
          </w:p>
        </w:tc>
      </w:tr>
      <w:tr>
        <w:tc>
          <w:tcPr>
            <w:tcW w:type="dxa" w:w="1440"/>
          </w:tcPr>
          <w:p>
            <w:r>
              <w:t>355</w:t>
            </w:r>
          </w:p>
        </w:tc>
        <w:tc>
          <w:tcPr>
            <w:tcW w:type="dxa" w:w="1440"/>
          </w:tcPr>
          <w:p>
            <w:r>
              <w:t>PHARMACIE NATEELE</w:t>
            </w:r>
          </w:p>
        </w:tc>
        <w:tc>
          <w:tcPr>
            <w:tcW w:type="dxa" w:w="1440"/>
          </w:tcPr>
          <w:p>
            <w:r>
              <w:t>48 550</w:t>
            </w:r>
          </w:p>
        </w:tc>
        <w:tc>
          <w:tcPr>
            <w:tcW w:type="dxa" w:w="1440"/>
          </w:tcPr>
          <w:p>
            <w:r>
              <w:t>12</w:t>
            </w:r>
          </w:p>
        </w:tc>
        <w:tc>
          <w:tcPr>
            <w:tcW w:type="dxa" w:w="1440"/>
          </w:tcPr>
          <w:p>
            <w:r>
              <w:t>4 045,83</w:t>
            </w:r>
          </w:p>
        </w:tc>
        <w:tc>
          <w:tcPr>
            <w:tcW w:type="dxa" w:w="1440"/>
          </w:tcPr>
          <w:p>
            <w:r>
              <w:t>9</w:t>
            </w:r>
          </w:p>
        </w:tc>
      </w:tr>
      <w:tr>
        <w:tc>
          <w:tcPr>
            <w:tcW w:type="dxa" w:w="1440"/>
          </w:tcPr>
          <w:p>
            <w:r>
              <w:t>356</w:t>
            </w:r>
          </w:p>
        </w:tc>
        <w:tc>
          <w:tcPr>
            <w:tcW w:type="dxa" w:w="1440"/>
          </w:tcPr>
          <w:p>
            <w:r>
              <w:t>CHU OUAHIGOUYA</w:t>
            </w:r>
          </w:p>
        </w:tc>
        <w:tc>
          <w:tcPr>
            <w:tcW w:type="dxa" w:w="1440"/>
          </w:tcPr>
          <w:p>
            <w:r>
              <w:t>48 500</w:t>
            </w:r>
          </w:p>
        </w:tc>
        <w:tc>
          <w:tcPr>
            <w:tcW w:type="dxa" w:w="1440"/>
          </w:tcPr>
          <w:p>
            <w:r>
              <w:t>2</w:t>
            </w:r>
          </w:p>
        </w:tc>
        <w:tc>
          <w:tcPr>
            <w:tcW w:type="dxa" w:w="1440"/>
          </w:tcPr>
          <w:p>
            <w:r>
              <w:t>24 250</w:t>
            </w:r>
          </w:p>
        </w:tc>
        <w:tc>
          <w:tcPr>
            <w:tcW w:type="dxa" w:w="1440"/>
          </w:tcPr>
          <w:p>
            <w:r>
              <w:t>1</w:t>
            </w:r>
          </w:p>
        </w:tc>
      </w:tr>
      <w:tr>
        <w:tc>
          <w:tcPr>
            <w:tcW w:type="dxa" w:w="1440"/>
          </w:tcPr>
          <w:p>
            <w:r>
              <w:t>357</w:t>
            </w:r>
          </w:p>
        </w:tc>
        <w:tc>
          <w:tcPr>
            <w:tcW w:type="dxa" w:w="1440"/>
          </w:tcPr>
          <w:p>
            <w:r>
              <w:t>CSPS JEAN MARIE</w:t>
            </w:r>
          </w:p>
        </w:tc>
        <w:tc>
          <w:tcPr>
            <w:tcW w:type="dxa" w:w="1440"/>
          </w:tcPr>
          <w:p>
            <w:r>
              <w:t>48 200</w:t>
            </w:r>
          </w:p>
        </w:tc>
        <w:tc>
          <w:tcPr>
            <w:tcW w:type="dxa" w:w="1440"/>
          </w:tcPr>
          <w:p>
            <w:r>
              <w:t>3</w:t>
            </w:r>
          </w:p>
        </w:tc>
        <w:tc>
          <w:tcPr>
            <w:tcW w:type="dxa" w:w="1440"/>
          </w:tcPr>
          <w:p>
            <w:r>
              <w:t>16 066,67</w:t>
            </w:r>
          </w:p>
        </w:tc>
        <w:tc>
          <w:tcPr>
            <w:tcW w:type="dxa" w:w="1440"/>
          </w:tcPr>
          <w:p>
            <w:r>
              <w:t>1</w:t>
            </w:r>
          </w:p>
        </w:tc>
      </w:tr>
      <w:tr>
        <w:tc>
          <w:tcPr>
            <w:tcW w:type="dxa" w:w="1440"/>
          </w:tcPr>
          <w:p>
            <w:r>
              <w:t>358</w:t>
            </w:r>
          </w:p>
        </w:tc>
        <w:tc>
          <w:tcPr>
            <w:tcW w:type="dxa" w:w="1440"/>
          </w:tcPr>
          <w:p>
            <w:r>
              <w:t>PHARMACIE DE LA CATHÉDRALE</w:t>
            </w:r>
          </w:p>
        </w:tc>
        <w:tc>
          <w:tcPr>
            <w:tcW w:type="dxa" w:w="1440"/>
          </w:tcPr>
          <w:p>
            <w:r>
              <w:t>48 125</w:t>
            </w:r>
          </w:p>
        </w:tc>
        <w:tc>
          <w:tcPr>
            <w:tcW w:type="dxa" w:w="1440"/>
          </w:tcPr>
          <w:p>
            <w:r>
              <w:t>8</w:t>
            </w:r>
          </w:p>
        </w:tc>
        <w:tc>
          <w:tcPr>
            <w:tcW w:type="dxa" w:w="1440"/>
          </w:tcPr>
          <w:p>
            <w:r>
              <w:t>6 015,62</w:t>
            </w:r>
          </w:p>
        </w:tc>
        <w:tc>
          <w:tcPr>
            <w:tcW w:type="dxa" w:w="1440"/>
          </w:tcPr>
          <w:p>
            <w:r>
              <w:t>8</w:t>
            </w:r>
          </w:p>
        </w:tc>
      </w:tr>
      <w:tr>
        <w:tc>
          <w:tcPr>
            <w:tcW w:type="dxa" w:w="1440"/>
          </w:tcPr>
          <w:p>
            <w:r>
              <w:t>359</w:t>
            </w:r>
          </w:p>
        </w:tc>
        <w:tc>
          <w:tcPr>
            <w:tcW w:type="dxa" w:w="1440"/>
          </w:tcPr>
          <w:p>
            <w:r>
              <w:t>CM SIG NOGHIN</w:t>
            </w:r>
          </w:p>
        </w:tc>
        <w:tc>
          <w:tcPr>
            <w:tcW w:type="dxa" w:w="1440"/>
          </w:tcPr>
          <w:p>
            <w:r>
              <w:t>48 000</w:t>
            </w:r>
          </w:p>
        </w:tc>
        <w:tc>
          <w:tcPr>
            <w:tcW w:type="dxa" w:w="1440"/>
          </w:tcPr>
          <w:p>
            <w:r>
              <w:t>1</w:t>
            </w:r>
          </w:p>
        </w:tc>
        <w:tc>
          <w:tcPr>
            <w:tcW w:type="dxa" w:w="1440"/>
          </w:tcPr>
          <w:p>
            <w:r>
              <w:t>48 000</w:t>
            </w:r>
          </w:p>
        </w:tc>
        <w:tc>
          <w:tcPr>
            <w:tcW w:type="dxa" w:w="1440"/>
          </w:tcPr>
          <w:p>
            <w:r>
              <w:t>1</w:t>
            </w:r>
          </w:p>
        </w:tc>
      </w:tr>
      <w:tr>
        <w:tc>
          <w:tcPr>
            <w:tcW w:type="dxa" w:w="1440"/>
          </w:tcPr>
          <w:p>
            <w:r>
              <w:t>360</w:t>
            </w:r>
          </w:p>
        </w:tc>
        <w:tc>
          <w:tcPr>
            <w:tcW w:type="dxa" w:w="1440"/>
          </w:tcPr>
          <w:p>
            <w:r>
              <w:t>MASNOOR</w:t>
            </w:r>
          </w:p>
        </w:tc>
        <w:tc>
          <w:tcPr>
            <w:tcW w:type="dxa" w:w="1440"/>
          </w:tcPr>
          <w:p>
            <w:r>
              <w:t>48 000</w:t>
            </w:r>
          </w:p>
        </w:tc>
        <w:tc>
          <w:tcPr>
            <w:tcW w:type="dxa" w:w="1440"/>
          </w:tcPr>
          <w:p>
            <w:r>
              <w:t>2</w:t>
            </w:r>
          </w:p>
        </w:tc>
        <w:tc>
          <w:tcPr>
            <w:tcW w:type="dxa" w:w="1440"/>
          </w:tcPr>
          <w:p>
            <w:r>
              <w:t>24 000</w:t>
            </w:r>
          </w:p>
        </w:tc>
        <w:tc>
          <w:tcPr>
            <w:tcW w:type="dxa" w:w="1440"/>
          </w:tcPr>
          <w:p>
            <w:r>
              <w:t>1</w:t>
            </w:r>
          </w:p>
        </w:tc>
      </w:tr>
      <w:tr>
        <w:tc>
          <w:tcPr>
            <w:tcW w:type="dxa" w:w="1440"/>
          </w:tcPr>
          <w:p>
            <w:r>
              <w:t>361</w:t>
            </w:r>
          </w:p>
        </w:tc>
        <w:tc>
          <w:tcPr>
            <w:tcW w:type="dxa" w:w="1440"/>
          </w:tcPr>
          <w:p>
            <w:r>
              <w:t>CM DON ORION</w:t>
            </w:r>
          </w:p>
        </w:tc>
        <w:tc>
          <w:tcPr>
            <w:tcW w:type="dxa" w:w="1440"/>
          </w:tcPr>
          <w:p>
            <w:r>
              <w:t>47 625</w:t>
            </w:r>
          </w:p>
        </w:tc>
        <w:tc>
          <w:tcPr>
            <w:tcW w:type="dxa" w:w="1440"/>
          </w:tcPr>
          <w:p>
            <w:r>
              <w:t>6</w:t>
            </w:r>
          </w:p>
        </w:tc>
        <w:tc>
          <w:tcPr>
            <w:tcW w:type="dxa" w:w="1440"/>
          </w:tcPr>
          <w:p>
            <w:r>
              <w:t>7 937,50</w:t>
            </w:r>
          </w:p>
        </w:tc>
        <w:tc>
          <w:tcPr>
            <w:tcW w:type="dxa" w:w="1440"/>
          </w:tcPr>
          <w:p>
            <w:r>
              <w:t>5</w:t>
            </w:r>
          </w:p>
        </w:tc>
      </w:tr>
      <w:tr>
        <w:tc>
          <w:tcPr>
            <w:tcW w:type="dxa" w:w="1440"/>
          </w:tcPr>
          <w:p>
            <w:r>
              <w:t>362</w:t>
            </w:r>
          </w:p>
        </w:tc>
        <w:tc>
          <w:tcPr>
            <w:tcW w:type="dxa" w:w="1440"/>
          </w:tcPr>
          <w:p>
            <w:r>
              <w:t>CM BETESDA</w:t>
            </w:r>
          </w:p>
        </w:tc>
        <w:tc>
          <w:tcPr>
            <w:tcW w:type="dxa" w:w="1440"/>
          </w:tcPr>
          <w:p>
            <w:r>
              <w:t>47 200</w:t>
            </w:r>
          </w:p>
        </w:tc>
        <w:tc>
          <w:tcPr>
            <w:tcW w:type="dxa" w:w="1440"/>
          </w:tcPr>
          <w:p>
            <w:r>
              <w:t>7</w:t>
            </w:r>
          </w:p>
        </w:tc>
        <w:tc>
          <w:tcPr>
            <w:tcW w:type="dxa" w:w="1440"/>
          </w:tcPr>
          <w:p>
            <w:r>
              <w:t>6 742,86</w:t>
            </w:r>
          </w:p>
        </w:tc>
        <w:tc>
          <w:tcPr>
            <w:tcW w:type="dxa" w:w="1440"/>
          </w:tcPr>
          <w:p>
            <w:r>
              <w:t>1</w:t>
            </w:r>
          </w:p>
        </w:tc>
      </w:tr>
      <w:tr>
        <w:tc>
          <w:tcPr>
            <w:tcW w:type="dxa" w:w="1440"/>
          </w:tcPr>
          <w:p>
            <w:r>
              <w:t>363</w:t>
            </w:r>
          </w:p>
        </w:tc>
        <w:tc>
          <w:tcPr>
            <w:tcW w:type="dxa" w:w="1440"/>
          </w:tcPr>
          <w:p>
            <w:r>
              <w:t>HOPITAL SAINT CAMILLE DE OUAGADOUGOU</w:t>
            </w:r>
          </w:p>
        </w:tc>
        <w:tc>
          <w:tcPr>
            <w:tcW w:type="dxa" w:w="1440"/>
          </w:tcPr>
          <w:p>
            <w:r>
              <w:t>47 000</w:t>
            </w:r>
          </w:p>
        </w:tc>
        <w:tc>
          <w:tcPr>
            <w:tcW w:type="dxa" w:w="1440"/>
          </w:tcPr>
          <w:p>
            <w:r>
              <w:t>4</w:t>
            </w:r>
          </w:p>
        </w:tc>
        <w:tc>
          <w:tcPr>
            <w:tcW w:type="dxa" w:w="1440"/>
          </w:tcPr>
          <w:p>
            <w:r>
              <w:t>11 750</w:t>
            </w:r>
          </w:p>
        </w:tc>
        <w:tc>
          <w:tcPr>
            <w:tcW w:type="dxa" w:w="1440"/>
          </w:tcPr>
          <w:p>
            <w:r>
              <w:t>3</w:t>
            </w:r>
          </w:p>
        </w:tc>
      </w:tr>
      <w:tr>
        <w:tc>
          <w:tcPr>
            <w:tcW w:type="dxa" w:w="1440"/>
          </w:tcPr>
          <w:p>
            <w:r>
              <w:t>364</w:t>
            </w:r>
          </w:p>
        </w:tc>
        <w:tc>
          <w:tcPr>
            <w:tcW w:type="dxa" w:w="1440"/>
          </w:tcPr>
          <w:p>
            <w:r>
              <w:t>CHR BANFORA</w:t>
            </w:r>
          </w:p>
        </w:tc>
        <w:tc>
          <w:tcPr>
            <w:tcW w:type="dxa" w:w="1440"/>
          </w:tcPr>
          <w:p>
            <w:r>
              <w:t>46 955</w:t>
            </w:r>
          </w:p>
        </w:tc>
        <w:tc>
          <w:tcPr>
            <w:tcW w:type="dxa" w:w="1440"/>
          </w:tcPr>
          <w:p>
            <w:r>
              <w:t>8</w:t>
            </w:r>
          </w:p>
        </w:tc>
        <w:tc>
          <w:tcPr>
            <w:tcW w:type="dxa" w:w="1440"/>
          </w:tcPr>
          <w:p>
            <w:r>
              <w:t>5 869,38</w:t>
            </w:r>
          </w:p>
        </w:tc>
        <w:tc>
          <w:tcPr>
            <w:tcW w:type="dxa" w:w="1440"/>
          </w:tcPr>
          <w:p>
            <w:r>
              <w:t>5</w:t>
            </w:r>
          </w:p>
        </w:tc>
      </w:tr>
      <w:tr>
        <w:tc>
          <w:tcPr>
            <w:tcW w:type="dxa" w:w="1440"/>
          </w:tcPr>
          <w:p>
            <w:r>
              <w:t>365</w:t>
            </w:r>
          </w:p>
        </w:tc>
        <w:tc>
          <w:tcPr>
            <w:tcW w:type="dxa" w:w="1440"/>
          </w:tcPr>
          <w:p>
            <w:r>
              <w:t>PHARMACIE NAZOUNKI</w:t>
            </w:r>
          </w:p>
        </w:tc>
        <w:tc>
          <w:tcPr>
            <w:tcW w:type="dxa" w:w="1440"/>
          </w:tcPr>
          <w:p>
            <w:r>
              <w:t>46 950</w:t>
            </w:r>
          </w:p>
        </w:tc>
        <w:tc>
          <w:tcPr>
            <w:tcW w:type="dxa" w:w="1440"/>
          </w:tcPr>
          <w:p>
            <w:r>
              <w:t>3</w:t>
            </w:r>
          </w:p>
        </w:tc>
        <w:tc>
          <w:tcPr>
            <w:tcW w:type="dxa" w:w="1440"/>
          </w:tcPr>
          <w:p>
            <w:r>
              <w:t>15 650</w:t>
            </w:r>
          </w:p>
        </w:tc>
        <w:tc>
          <w:tcPr>
            <w:tcW w:type="dxa" w:w="1440"/>
          </w:tcPr>
          <w:p>
            <w:r>
              <w:t>3</w:t>
            </w:r>
          </w:p>
        </w:tc>
      </w:tr>
      <w:tr>
        <w:tc>
          <w:tcPr>
            <w:tcW w:type="dxa" w:w="1440"/>
          </w:tcPr>
          <w:p>
            <w:r>
              <w:t>366</w:t>
            </w:r>
          </w:p>
        </w:tc>
        <w:tc>
          <w:tcPr>
            <w:tcW w:type="dxa" w:w="1440"/>
          </w:tcPr>
          <w:p>
            <w:r>
              <w:t>P MARGUERITE</w:t>
            </w:r>
          </w:p>
        </w:tc>
        <w:tc>
          <w:tcPr>
            <w:tcW w:type="dxa" w:w="1440"/>
          </w:tcPr>
          <w:p>
            <w:r>
              <w:t>46 944</w:t>
            </w:r>
          </w:p>
        </w:tc>
        <w:tc>
          <w:tcPr>
            <w:tcW w:type="dxa" w:w="1440"/>
          </w:tcPr>
          <w:p>
            <w:r>
              <w:t>1</w:t>
            </w:r>
          </w:p>
        </w:tc>
        <w:tc>
          <w:tcPr>
            <w:tcW w:type="dxa" w:w="1440"/>
          </w:tcPr>
          <w:p>
            <w:r>
              <w:t>46 944</w:t>
            </w:r>
          </w:p>
        </w:tc>
        <w:tc>
          <w:tcPr>
            <w:tcW w:type="dxa" w:w="1440"/>
          </w:tcPr>
          <w:p>
            <w:r>
              <w:t>1</w:t>
            </w:r>
          </w:p>
        </w:tc>
      </w:tr>
      <w:tr>
        <w:tc>
          <w:tcPr>
            <w:tcW w:type="dxa" w:w="1440"/>
          </w:tcPr>
          <w:p>
            <w:r>
              <w:t>367</w:t>
            </w:r>
          </w:p>
        </w:tc>
        <w:tc>
          <w:tcPr>
            <w:tcW w:type="dxa" w:w="1440"/>
          </w:tcPr>
          <w:p>
            <w:r>
              <w:t>PHARMACIE MÉDINE</w:t>
            </w:r>
          </w:p>
        </w:tc>
        <w:tc>
          <w:tcPr>
            <w:tcW w:type="dxa" w:w="1440"/>
          </w:tcPr>
          <w:p>
            <w:r>
              <w:t>46 700</w:t>
            </w:r>
          </w:p>
        </w:tc>
        <w:tc>
          <w:tcPr>
            <w:tcW w:type="dxa" w:w="1440"/>
          </w:tcPr>
          <w:p>
            <w:r>
              <w:t>2</w:t>
            </w:r>
          </w:p>
        </w:tc>
        <w:tc>
          <w:tcPr>
            <w:tcW w:type="dxa" w:w="1440"/>
          </w:tcPr>
          <w:p>
            <w:r>
              <w:t>23 350</w:t>
            </w:r>
          </w:p>
        </w:tc>
        <w:tc>
          <w:tcPr>
            <w:tcW w:type="dxa" w:w="1440"/>
          </w:tcPr>
          <w:p>
            <w:r>
              <w:t>1</w:t>
            </w:r>
          </w:p>
        </w:tc>
      </w:tr>
      <w:tr>
        <w:tc>
          <w:tcPr>
            <w:tcW w:type="dxa" w:w="1440"/>
          </w:tcPr>
          <w:p>
            <w:r>
              <w:t>368</w:t>
            </w:r>
          </w:p>
        </w:tc>
        <w:tc>
          <w:tcPr>
            <w:tcW w:type="dxa" w:w="1440"/>
          </w:tcPr>
          <w:p>
            <w:r>
              <w:t>PHARMACIE NABA-KOOM</w:t>
            </w:r>
          </w:p>
        </w:tc>
        <w:tc>
          <w:tcPr>
            <w:tcW w:type="dxa" w:w="1440"/>
          </w:tcPr>
          <w:p>
            <w:r>
              <w:t>46 130</w:t>
            </w:r>
          </w:p>
        </w:tc>
        <w:tc>
          <w:tcPr>
            <w:tcW w:type="dxa" w:w="1440"/>
          </w:tcPr>
          <w:p>
            <w:r>
              <w:t>7</w:t>
            </w:r>
          </w:p>
        </w:tc>
        <w:tc>
          <w:tcPr>
            <w:tcW w:type="dxa" w:w="1440"/>
          </w:tcPr>
          <w:p>
            <w:r>
              <w:t>6 590</w:t>
            </w:r>
          </w:p>
        </w:tc>
        <w:tc>
          <w:tcPr>
            <w:tcW w:type="dxa" w:w="1440"/>
          </w:tcPr>
          <w:p>
            <w:r>
              <w:t>3</w:t>
            </w:r>
          </w:p>
        </w:tc>
      </w:tr>
      <w:tr>
        <w:tc>
          <w:tcPr>
            <w:tcW w:type="dxa" w:w="1440"/>
          </w:tcPr>
          <w:p>
            <w:r>
              <w:t>369</w:t>
            </w:r>
          </w:p>
        </w:tc>
        <w:tc>
          <w:tcPr>
            <w:tcW w:type="dxa" w:w="1440"/>
          </w:tcPr>
          <w:p>
            <w:r>
              <w:t>CLINIQUE CANDAF</w:t>
            </w:r>
          </w:p>
        </w:tc>
        <w:tc>
          <w:tcPr>
            <w:tcW w:type="dxa" w:w="1440"/>
          </w:tcPr>
          <w:p>
            <w:r>
              <w:t>46 000</w:t>
            </w:r>
          </w:p>
        </w:tc>
        <w:tc>
          <w:tcPr>
            <w:tcW w:type="dxa" w:w="1440"/>
          </w:tcPr>
          <w:p>
            <w:r>
              <w:t>5</w:t>
            </w:r>
          </w:p>
        </w:tc>
        <w:tc>
          <w:tcPr>
            <w:tcW w:type="dxa" w:w="1440"/>
          </w:tcPr>
          <w:p>
            <w:r>
              <w:t>9 200</w:t>
            </w:r>
          </w:p>
        </w:tc>
        <w:tc>
          <w:tcPr>
            <w:tcW w:type="dxa" w:w="1440"/>
          </w:tcPr>
          <w:p>
            <w:r>
              <w:t>4</w:t>
            </w:r>
          </w:p>
        </w:tc>
      </w:tr>
      <w:tr>
        <w:tc>
          <w:tcPr>
            <w:tcW w:type="dxa" w:w="1440"/>
          </w:tcPr>
          <w:p>
            <w:r>
              <w:t>370</w:t>
            </w:r>
          </w:p>
        </w:tc>
        <w:tc>
          <w:tcPr>
            <w:tcW w:type="dxa" w:w="1440"/>
          </w:tcPr>
          <w:p>
            <w:r>
              <w:t>PHARMACIE LAFIA</w:t>
            </w:r>
          </w:p>
        </w:tc>
        <w:tc>
          <w:tcPr>
            <w:tcW w:type="dxa" w:w="1440"/>
          </w:tcPr>
          <w:p>
            <w:r>
              <w:t>45 660</w:t>
            </w:r>
          </w:p>
        </w:tc>
        <w:tc>
          <w:tcPr>
            <w:tcW w:type="dxa" w:w="1440"/>
          </w:tcPr>
          <w:p>
            <w:r>
              <w:t>6</w:t>
            </w:r>
          </w:p>
        </w:tc>
        <w:tc>
          <w:tcPr>
            <w:tcW w:type="dxa" w:w="1440"/>
          </w:tcPr>
          <w:p>
            <w:r>
              <w:t>7 610</w:t>
            </w:r>
          </w:p>
        </w:tc>
        <w:tc>
          <w:tcPr>
            <w:tcW w:type="dxa" w:w="1440"/>
          </w:tcPr>
          <w:p>
            <w:r>
              <w:t>6</w:t>
            </w:r>
          </w:p>
        </w:tc>
      </w:tr>
      <w:tr>
        <w:tc>
          <w:tcPr>
            <w:tcW w:type="dxa" w:w="1440"/>
          </w:tcPr>
          <w:p>
            <w:r>
              <w:t>371</w:t>
            </w:r>
          </w:p>
        </w:tc>
        <w:tc>
          <w:tcPr>
            <w:tcW w:type="dxa" w:w="1440"/>
          </w:tcPr>
          <w:p>
            <w:r>
              <w:t>PHARMACIE NATILGE</w:t>
            </w:r>
          </w:p>
        </w:tc>
        <w:tc>
          <w:tcPr>
            <w:tcW w:type="dxa" w:w="1440"/>
          </w:tcPr>
          <w:p>
            <w:r>
              <w:t>45 525</w:t>
            </w:r>
          </w:p>
        </w:tc>
        <w:tc>
          <w:tcPr>
            <w:tcW w:type="dxa" w:w="1440"/>
          </w:tcPr>
          <w:p>
            <w:r>
              <w:t>3</w:t>
            </w:r>
          </w:p>
        </w:tc>
        <w:tc>
          <w:tcPr>
            <w:tcW w:type="dxa" w:w="1440"/>
          </w:tcPr>
          <w:p>
            <w:r>
              <w:t>15 175</w:t>
            </w:r>
          </w:p>
        </w:tc>
        <w:tc>
          <w:tcPr>
            <w:tcW w:type="dxa" w:w="1440"/>
          </w:tcPr>
          <w:p>
            <w:r>
              <w:t>3</w:t>
            </w:r>
          </w:p>
        </w:tc>
      </w:tr>
      <w:tr>
        <w:tc>
          <w:tcPr>
            <w:tcW w:type="dxa" w:w="1440"/>
          </w:tcPr>
          <w:p>
            <w:r>
              <w:t>372</w:t>
            </w:r>
          </w:p>
        </w:tc>
        <w:tc>
          <w:tcPr>
            <w:tcW w:type="dxa" w:w="1440"/>
          </w:tcPr>
          <w:p>
            <w:r>
              <w:t>CMAPO</w:t>
            </w:r>
          </w:p>
        </w:tc>
        <w:tc>
          <w:tcPr>
            <w:tcW w:type="dxa" w:w="1440"/>
          </w:tcPr>
          <w:p>
            <w:r>
              <w:t>45 500</w:t>
            </w:r>
          </w:p>
        </w:tc>
        <w:tc>
          <w:tcPr>
            <w:tcW w:type="dxa" w:w="1440"/>
          </w:tcPr>
          <w:p>
            <w:r>
              <w:t>2</w:t>
            </w:r>
          </w:p>
        </w:tc>
        <w:tc>
          <w:tcPr>
            <w:tcW w:type="dxa" w:w="1440"/>
          </w:tcPr>
          <w:p>
            <w:r>
              <w:t>22 750</w:t>
            </w:r>
          </w:p>
        </w:tc>
        <w:tc>
          <w:tcPr>
            <w:tcW w:type="dxa" w:w="1440"/>
          </w:tcPr>
          <w:p>
            <w:r>
              <w:t>2</w:t>
            </w:r>
          </w:p>
        </w:tc>
      </w:tr>
      <w:tr>
        <w:tc>
          <w:tcPr>
            <w:tcW w:type="dxa" w:w="1440"/>
          </w:tcPr>
          <w:p>
            <w:r>
              <w:t>373</w:t>
            </w:r>
          </w:p>
        </w:tc>
        <w:tc>
          <w:tcPr>
            <w:tcW w:type="dxa" w:w="1440"/>
          </w:tcPr>
          <w:p>
            <w:r>
              <w:t>PHARMACIE DES PICS</w:t>
            </w:r>
          </w:p>
        </w:tc>
        <w:tc>
          <w:tcPr>
            <w:tcW w:type="dxa" w:w="1440"/>
          </w:tcPr>
          <w:p>
            <w:r>
              <w:t>45 425</w:t>
            </w:r>
          </w:p>
        </w:tc>
        <w:tc>
          <w:tcPr>
            <w:tcW w:type="dxa" w:w="1440"/>
          </w:tcPr>
          <w:p>
            <w:r>
              <w:t>11</w:t>
            </w:r>
          </w:p>
        </w:tc>
        <w:tc>
          <w:tcPr>
            <w:tcW w:type="dxa" w:w="1440"/>
          </w:tcPr>
          <w:p>
            <w:r>
              <w:t>4 129,55</w:t>
            </w:r>
          </w:p>
        </w:tc>
        <w:tc>
          <w:tcPr>
            <w:tcW w:type="dxa" w:w="1440"/>
          </w:tcPr>
          <w:p>
            <w:r>
              <w:t>2</w:t>
            </w:r>
          </w:p>
        </w:tc>
      </w:tr>
      <w:tr>
        <w:tc>
          <w:tcPr>
            <w:tcW w:type="dxa" w:w="1440"/>
          </w:tcPr>
          <w:p>
            <w:r>
              <w:t>374</w:t>
            </w:r>
          </w:p>
        </w:tc>
        <w:tc>
          <w:tcPr>
            <w:tcW w:type="dxa" w:w="1440"/>
          </w:tcPr>
          <w:p>
            <w:r>
              <w:t>PHARMACIE BONHEUR</w:t>
            </w:r>
          </w:p>
        </w:tc>
        <w:tc>
          <w:tcPr>
            <w:tcW w:type="dxa" w:w="1440"/>
          </w:tcPr>
          <w:p>
            <w:r>
              <w:t>45 411</w:t>
            </w:r>
          </w:p>
        </w:tc>
        <w:tc>
          <w:tcPr>
            <w:tcW w:type="dxa" w:w="1440"/>
          </w:tcPr>
          <w:p>
            <w:r>
              <w:t>7</w:t>
            </w:r>
          </w:p>
        </w:tc>
        <w:tc>
          <w:tcPr>
            <w:tcW w:type="dxa" w:w="1440"/>
          </w:tcPr>
          <w:p>
            <w:r>
              <w:t>6 487,29</w:t>
            </w:r>
          </w:p>
        </w:tc>
        <w:tc>
          <w:tcPr>
            <w:tcW w:type="dxa" w:w="1440"/>
          </w:tcPr>
          <w:p>
            <w:r>
              <w:t>4</w:t>
            </w:r>
          </w:p>
        </w:tc>
      </w:tr>
      <w:tr>
        <w:tc>
          <w:tcPr>
            <w:tcW w:type="dxa" w:w="1440"/>
          </w:tcPr>
          <w:p>
            <w:r>
              <w:t>375</w:t>
            </w:r>
          </w:p>
        </w:tc>
        <w:tc>
          <w:tcPr>
            <w:tcW w:type="dxa" w:w="1440"/>
          </w:tcPr>
          <w:p>
            <w:r>
              <w:t>CM LAAFI ZAKA</w:t>
            </w:r>
          </w:p>
        </w:tc>
        <w:tc>
          <w:tcPr>
            <w:tcW w:type="dxa" w:w="1440"/>
          </w:tcPr>
          <w:p>
            <w:r>
              <w:t>45 200</w:t>
            </w:r>
          </w:p>
        </w:tc>
        <w:tc>
          <w:tcPr>
            <w:tcW w:type="dxa" w:w="1440"/>
          </w:tcPr>
          <w:p>
            <w:r>
              <w:t>6</w:t>
            </w:r>
          </w:p>
        </w:tc>
        <w:tc>
          <w:tcPr>
            <w:tcW w:type="dxa" w:w="1440"/>
          </w:tcPr>
          <w:p>
            <w:r>
              <w:t>7 533,33</w:t>
            </w:r>
          </w:p>
        </w:tc>
        <w:tc>
          <w:tcPr>
            <w:tcW w:type="dxa" w:w="1440"/>
          </w:tcPr>
          <w:p>
            <w:r>
              <w:t>4</w:t>
            </w:r>
          </w:p>
        </w:tc>
      </w:tr>
      <w:tr>
        <w:tc>
          <w:tcPr>
            <w:tcW w:type="dxa" w:w="1440"/>
          </w:tcPr>
          <w:p>
            <w:r>
              <w:t>376</w:t>
            </w:r>
          </w:p>
        </w:tc>
        <w:tc>
          <w:tcPr>
            <w:tcW w:type="dxa" w:w="1440"/>
          </w:tcPr>
          <w:p>
            <w:r>
              <w:t>CSPS SAINT SAUVEUR</w:t>
            </w:r>
          </w:p>
        </w:tc>
        <w:tc>
          <w:tcPr>
            <w:tcW w:type="dxa" w:w="1440"/>
          </w:tcPr>
          <w:p>
            <w:r>
              <w:t>45 100</w:t>
            </w:r>
          </w:p>
        </w:tc>
        <w:tc>
          <w:tcPr>
            <w:tcW w:type="dxa" w:w="1440"/>
          </w:tcPr>
          <w:p>
            <w:r>
              <w:t>2</w:t>
            </w:r>
          </w:p>
        </w:tc>
        <w:tc>
          <w:tcPr>
            <w:tcW w:type="dxa" w:w="1440"/>
          </w:tcPr>
          <w:p>
            <w:r>
              <w:t>22 550</w:t>
            </w:r>
          </w:p>
        </w:tc>
        <w:tc>
          <w:tcPr>
            <w:tcW w:type="dxa" w:w="1440"/>
          </w:tcPr>
          <w:p>
            <w:r>
              <w:t>1</w:t>
            </w:r>
          </w:p>
        </w:tc>
      </w:tr>
      <w:tr>
        <w:tc>
          <w:tcPr>
            <w:tcW w:type="dxa" w:w="1440"/>
          </w:tcPr>
          <w:p>
            <w:r>
              <w:t>377</w:t>
            </w:r>
          </w:p>
        </w:tc>
        <w:tc>
          <w:tcPr>
            <w:tcW w:type="dxa" w:w="1440"/>
          </w:tcPr>
          <w:p>
            <w:r>
              <w:t>CENTRE D'IMAGERIE MEDICALE</w:t>
            </w:r>
          </w:p>
        </w:tc>
        <w:tc>
          <w:tcPr>
            <w:tcW w:type="dxa" w:w="1440"/>
          </w:tcPr>
          <w:p>
            <w:r>
              <w:t>45 000</w:t>
            </w:r>
          </w:p>
        </w:tc>
        <w:tc>
          <w:tcPr>
            <w:tcW w:type="dxa" w:w="1440"/>
          </w:tcPr>
          <w:p>
            <w:r>
              <w:t>2</w:t>
            </w:r>
          </w:p>
        </w:tc>
        <w:tc>
          <w:tcPr>
            <w:tcW w:type="dxa" w:w="1440"/>
          </w:tcPr>
          <w:p>
            <w:r>
              <w:t>22 500</w:t>
            </w:r>
          </w:p>
        </w:tc>
        <w:tc>
          <w:tcPr>
            <w:tcW w:type="dxa" w:w="1440"/>
          </w:tcPr>
          <w:p>
            <w:r>
              <w:t>2</w:t>
            </w:r>
          </w:p>
        </w:tc>
      </w:tr>
      <w:tr>
        <w:tc>
          <w:tcPr>
            <w:tcW w:type="dxa" w:w="1440"/>
          </w:tcPr>
          <w:p>
            <w:r>
              <w:t>378</w:t>
            </w:r>
          </w:p>
        </w:tc>
        <w:tc>
          <w:tcPr>
            <w:tcW w:type="dxa" w:w="1440"/>
          </w:tcPr>
          <w:p>
            <w:r>
              <w:t>LUNETTERIE DU FASO</w:t>
            </w:r>
          </w:p>
        </w:tc>
        <w:tc>
          <w:tcPr>
            <w:tcW w:type="dxa" w:w="1440"/>
          </w:tcPr>
          <w:p>
            <w:r>
              <w:t>45 000</w:t>
            </w:r>
          </w:p>
        </w:tc>
        <w:tc>
          <w:tcPr>
            <w:tcW w:type="dxa" w:w="1440"/>
          </w:tcPr>
          <w:p>
            <w:r>
              <w:t>1</w:t>
            </w:r>
          </w:p>
        </w:tc>
        <w:tc>
          <w:tcPr>
            <w:tcW w:type="dxa" w:w="1440"/>
          </w:tcPr>
          <w:p>
            <w:r>
              <w:t>45 000</w:t>
            </w:r>
          </w:p>
        </w:tc>
        <w:tc>
          <w:tcPr>
            <w:tcW w:type="dxa" w:w="1440"/>
          </w:tcPr>
          <w:p>
            <w:r>
              <w:t>1</w:t>
            </w:r>
          </w:p>
        </w:tc>
      </w:tr>
      <w:tr>
        <w:tc>
          <w:tcPr>
            <w:tcW w:type="dxa" w:w="1440"/>
          </w:tcPr>
          <w:p>
            <w:r>
              <w:t>379</w:t>
            </w:r>
          </w:p>
        </w:tc>
        <w:tc>
          <w:tcPr>
            <w:tcW w:type="dxa" w:w="1440"/>
          </w:tcPr>
          <w:p>
            <w:r>
              <w:t>ADJIM OPTIQUE</w:t>
            </w:r>
          </w:p>
        </w:tc>
        <w:tc>
          <w:tcPr>
            <w:tcW w:type="dxa" w:w="1440"/>
          </w:tcPr>
          <w:p>
            <w:r>
              <w:t>45 000</w:t>
            </w:r>
          </w:p>
        </w:tc>
        <w:tc>
          <w:tcPr>
            <w:tcW w:type="dxa" w:w="1440"/>
          </w:tcPr>
          <w:p>
            <w:r>
              <w:t>1</w:t>
            </w:r>
          </w:p>
        </w:tc>
        <w:tc>
          <w:tcPr>
            <w:tcW w:type="dxa" w:w="1440"/>
          </w:tcPr>
          <w:p>
            <w:r>
              <w:t>45 000</w:t>
            </w:r>
          </w:p>
        </w:tc>
        <w:tc>
          <w:tcPr>
            <w:tcW w:type="dxa" w:w="1440"/>
          </w:tcPr>
          <w:p>
            <w:r>
              <w:t>1</w:t>
            </w:r>
          </w:p>
        </w:tc>
      </w:tr>
      <w:tr>
        <w:tc>
          <w:tcPr>
            <w:tcW w:type="dxa" w:w="1440"/>
          </w:tcPr>
          <w:p>
            <w:r>
              <w:t>380</w:t>
            </w:r>
          </w:p>
        </w:tc>
        <w:tc>
          <w:tcPr>
            <w:tcW w:type="dxa" w:w="1440"/>
          </w:tcPr>
          <w:p>
            <w:r>
              <w:t>POLI CLINIQUE KINDY</w:t>
            </w:r>
          </w:p>
        </w:tc>
        <w:tc>
          <w:tcPr>
            <w:tcW w:type="dxa" w:w="1440"/>
          </w:tcPr>
          <w:p>
            <w:r>
              <w:t>45 000</w:t>
            </w:r>
          </w:p>
        </w:tc>
        <w:tc>
          <w:tcPr>
            <w:tcW w:type="dxa" w:w="1440"/>
          </w:tcPr>
          <w:p>
            <w:r>
              <w:t>1</w:t>
            </w:r>
          </w:p>
        </w:tc>
        <w:tc>
          <w:tcPr>
            <w:tcW w:type="dxa" w:w="1440"/>
          </w:tcPr>
          <w:p>
            <w:r>
              <w:t>45 000</w:t>
            </w:r>
          </w:p>
        </w:tc>
        <w:tc>
          <w:tcPr>
            <w:tcW w:type="dxa" w:w="1440"/>
          </w:tcPr>
          <w:p>
            <w:r>
              <w:t>1</w:t>
            </w:r>
          </w:p>
        </w:tc>
      </w:tr>
      <w:tr>
        <w:tc>
          <w:tcPr>
            <w:tcW w:type="dxa" w:w="1440"/>
          </w:tcPr>
          <w:p>
            <w:r>
              <w:t>381</w:t>
            </w:r>
          </w:p>
        </w:tc>
        <w:tc>
          <w:tcPr>
            <w:tcW w:type="dxa" w:w="1440"/>
          </w:tcPr>
          <w:p>
            <w:r>
              <w:t>CM.BENAJA</w:t>
            </w:r>
          </w:p>
        </w:tc>
        <w:tc>
          <w:tcPr>
            <w:tcW w:type="dxa" w:w="1440"/>
          </w:tcPr>
          <w:p>
            <w:r>
              <w:t>45 000</w:t>
            </w:r>
          </w:p>
        </w:tc>
        <w:tc>
          <w:tcPr>
            <w:tcW w:type="dxa" w:w="1440"/>
          </w:tcPr>
          <w:p>
            <w:r>
              <w:t>1</w:t>
            </w:r>
          </w:p>
        </w:tc>
        <w:tc>
          <w:tcPr>
            <w:tcW w:type="dxa" w:w="1440"/>
          </w:tcPr>
          <w:p>
            <w:r>
              <w:t>45 000</w:t>
            </w:r>
          </w:p>
        </w:tc>
        <w:tc>
          <w:tcPr>
            <w:tcW w:type="dxa" w:w="1440"/>
          </w:tcPr>
          <w:p>
            <w:r>
              <w:t>1</w:t>
            </w:r>
          </w:p>
        </w:tc>
      </w:tr>
      <w:tr>
        <w:tc>
          <w:tcPr>
            <w:tcW w:type="dxa" w:w="1440"/>
          </w:tcPr>
          <w:p>
            <w:r>
              <w:t>382</w:t>
            </w:r>
          </w:p>
        </w:tc>
        <w:tc>
          <w:tcPr>
            <w:tcW w:type="dxa" w:w="1440"/>
          </w:tcPr>
          <w:p>
            <w:r>
              <w:t>CLINIQUE DENTAIRE</w:t>
            </w:r>
          </w:p>
        </w:tc>
        <w:tc>
          <w:tcPr>
            <w:tcW w:type="dxa" w:w="1440"/>
          </w:tcPr>
          <w:p>
            <w:r>
              <w:t>45 000</w:t>
            </w:r>
          </w:p>
        </w:tc>
        <w:tc>
          <w:tcPr>
            <w:tcW w:type="dxa" w:w="1440"/>
          </w:tcPr>
          <w:p>
            <w:r>
              <w:t>2</w:t>
            </w:r>
          </w:p>
        </w:tc>
        <w:tc>
          <w:tcPr>
            <w:tcW w:type="dxa" w:w="1440"/>
          </w:tcPr>
          <w:p>
            <w:r>
              <w:t>22 500</w:t>
            </w:r>
          </w:p>
        </w:tc>
        <w:tc>
          <w:tcPr>
            <w:tcW w:type="dxa" w:w="1440"/>
          </w:tcPr>
          <w:p>
            <w:r>
              <w:t>1</w:t>
            </w:r>
          </w:p>
        </w:tc>
      </w:tr>
      <w:tr>
        <w:tc>
          <w:tcPr>
            <w:tcW w:type="dxa" w:w="1440"/>
          </w:tcPr>
          <w:p>
            <w:r>
              <w:t>383</w:t>
            </w:r>
          </w:p>
        </w:tc>
        <w:tc>
          <w:tcPr>
            <w:tcW w:type="dxa" w:w="1440"/>
          </w:tcPr>
          <w:p>
            <w:r>
              <w:t>PHARMACIE TATIANA</w:t>
            </w:r>
          </w:p>
        </w:tc>
        <w:tc>
          <w:tcPr>
            <w:tcW w:type="dxa" w:w="1440"/>
          </w:tcPr>
          <w:p>
            <w:r>
              <w:t>44 760</w:t>
            </w:r>
          </w:p>
        </w:tc>
        <w:tc>
          <w:tcPr>
            <w:tcW w:type="dxa" w:w="1440"/>
          </w:tcPr>
          <w:p>
            <w:r>
              <w:t>4</w:t>
            </w:r>
          </w:p>
        </w:tc>
        <w:tc>
          <w:tcPr>
            <w:tcW w:type="dxa" w:w="1440"/>
          </w:tcPr>
          <w:p>
            <w:r>
              <w:t>11 190</w:t>
            </w:r>
          </w:p>
        </w:tc>
        <w:tc>
          <w:tcPr>
            <w:tcW w:type="dxa" w:w="1440"/>
          </w:tcPr>
          <w:p>
            <w:r>
              <w:t>3</w:t>
            </w:r>
          </w:p>
        </w:tc>
      </w:tr>
      <w:tr>
        <w:tc>
          <w:tcPr>
            <w:tcW w:type="dxa" w:w="1440"/>
          </w:tcPr>
          <w:p>
            <w:r>
              <w:t>384</w:t>
            </w:r>
          </w:p>
        </w:tc>
        <w:tc>
          <w:tcPr>
            <w:tcW w:type="dxa" w:w="1440"/>
          </w:tcPr>
          <w:p>
            <w:r>
              <w:t>CENTRE MEDICAL LEVE TOI ET MARCHE</w:t>
            </w:r>
          </w:p>
        </w:tc>
        <w:tc>
          <w:tcPr>
            <w:tcW w:type="dxa" w:w="1440"/>
          </w:tcPr>
          <w:p>
            <w:r>
              <w:t>44 620</w:t>
            </w:r>
          </w:p>
        </w:tc>
        <w:tc>
          <w:tcPr>
            <w:tcW w:type="dxa" w:w="1440"/>
          </w:tcPr>
          <w:p>
            <w:r>
              <w:t>1</w:t>
            </w:r>
          </w:p>
        </w:tc>
        <w:tc>
          <w:tcPr>
            <w:tcW w:type="dxa" w:w="1440"/>
          </w:tcPr>
          <w:p>
            <w:r>
              <w:t>44 620</w:t>
            </w:r>
          </w:p>
        </w:tc>
        <w:tc>
          <w:tcPr>
            <w:tcW w:type="dxa" w:w="1440"/>
          </w:tcPr>
          <w:p>
            <w:r>
              <w:t>1</w:t>
            </w:r>
          </w:p>
        </w:tc>
      </w:tr>
      <w:tr>
        <w:tc>
          <w:tcPr>
            <w:tcW w:type="dxa" w:w="1440"/>
          </w:tcPr>
          <w:p>
            <w:r>
              <w:t>385</w:t>
            </w:r>
          </w:p>
        </w:tc>
        <w:tc>
          <w:tcPr>
            <w:tcW w:type="dxa" w:w="1440"/>
          </w:tcPr>
          <w:p>
            <w:r>
              <w:t>P. DES PICS</w:t>
            </w:r>
          </w:p>
        </w:tc>
        <w:tc>
          <w:tcPr>
            <w:tcW w:type="dxa" w:w="1440"/>
          </w:tcPr>
          <w:p>
            <w:r>
              <w:t>44 550</w:t>
            </w:r>
          </w:p>
        </w:tc>
        <w:tc>
          <w:tcPr>
            <w:tcW w:type="dxa" w:w="1440"/>
          </w:tcPr>
          <w:p>
            <w:r>
              <w:t>2</w:t>
            </w:r>
          </w:p>
        </w:tc>
        <w:tc>
          <w:tcPr>
            <w:tcW w:type="dxa" w:w="1440"/>
          </w:tcPr>
          <w:p>
            <w:r>
              <w:t>22 275</w:t>
            </w:r>
          </w:p>
        </w:tc>
        <w:tc>
          <w:tcPr>
            <w:tcW w:type="dxa" w:w="1440"/>
          </w:tcPr>
          <w:p>
            <w:r>
              <w:t>1</w:t>
            </w:r>
          </w:p>
        </w:tc>
      </w:tr>
      <w:tr>
        <w:tc>
          <w:tcPr>
            <w:tcW w:type="dxa" w:w="1440"/>
          </w:tcPr>
          <w:p>
            <w:r>
              <w:t>386</w:t>
            </w:r>
          </w:p>
        </w:tc>
        <w:tc>
          <w:tcPr>
            <w:tcW w:type="dxa" w:w="1440"/>
          </w:tcPr>
          <w:p>
            <w:r>
              <w:t>PHARMACIE LA ROCHE</w:t>
            </w:r>
          </w:p>
        </w:tc>
        <w:tc>
          <w:tcPr>
            <w:tcW w:type="dxa" w:w="1440"/>
          </w:tcPr>
          <w:p>
            <w:r>
              <w:t>44 030</w:t>
            </w:r>
          </w:p>
        </w:tc>
        <w:tc>
          <w:tcPr>
            <w:tcW w:type="dxa" w:w="1440"/>
          </w:tcPr>
          <w:p>
            <w:r>
              <w:t>7</w:t>
            </w:r>
          </w:p>
        </w:tc>
        <w:tc>
          <w:tcPr>
            <w:tcW w:type="dxa" w:w="1440"/>
          </w:tcPr>
          <w:p>
            <w:r>
              <w:t>6 290</w:t>
            </w:r>
          </w:p>
        </w:tc>
        <w:tc>
          <w:tcPr>
            <w:tcW w:type="dxa" w:w="1440"/>
          </w:tcPr>
          <w:p>
            <w:r>
              <w:t>7</w:t>
            </w:r>
          </w:p>
        </w:tc>
      </w:tr>
      <w:tr>
        <w:tc>
          <w:tcPr>
            <w:tcW w:type="dxa" w:w="1440"/>
          </w:tcPr>
          <w:p>
            <w:r>
              <w:t>387</w:t>
            </w:r>
          </w:p>
        </w:tc>
        <w:tc>
          <w:tcPr>
            <w:tcW w:type="dxa" w:w="1440"/>
          </w:tcPr>
          <w:p>
            <w:r>
              <w:t>CENTRE MACENY</w:t>
            </w:r>
          </w:p>
        </w:tc>
        <w:tc>
          <w:tcPr>
            <w:tcW w:type="dxa" w:w="1440"/>
          </w:tcPr>
          <w:p>
            <w:r>
              <w:t>44 000</w:t>
            </w:r>
          </w:p>
        </w:tc>
        <w:tc>
          <w:tcPr>
            <w:tcW w:type="dxa" w:w="1440"/>
          </w:tcPr>
          <w:p>
            <w:r>
              <w:t>2</w:t>
            </w:r>
          </w:p>
        </w:tc>
        <w:tc>
          <w:tcPr>
            <w:tcW w:type="dxa" w:w="1440"/>
          </w:tcPr>
          <w:p>
            <w:r>
              <w:t>22 000</w:t>
            </w:r>
          </w:p>
        </w:tc>
        <w:tc>
          <w:tcPr>
            <w:tcW w:type="dxa" w:w="1440"/>
          </w:tcPr>
          <w:p>
            <w:r>
              <w:t>1</w:t>
            </w:r>
          </w:p>
        </w:tc>
      </w:tr>
      <w:tr>
        <w:tc>
          <w:tcPr>
            <w:tcW w:type="dxa" w:w="1440"/>
          </w:tcPr>
          <w:p>
            <w:r>
              <w:t>388</w:t>
            </w:r>
          </w:p>
        </w:tc>
        <w:tc>
          <w:tcPr>
            <w:tcW w:type="dxa" w:w="1440"/>
          </w:tcPr>
          <w:p>
            <w:r>
              <w:t>CLINIQUE FRANNY</w:t>
            </w:r>
          </w:p>
        </w:tc>
        <w:tc>
          <w:tcPr>
            <w:tcW w:type="dxa" w:w="1440"/>
          </w:tcPr>
          <w:p>
            <w:r>
              <w:t>44 000</w:t>
            </w:r>
          </w:p>
        </w:tc>
        <w:tc>
          <w:tcPr>
            <w:tcW w:type="dxa" w:w="1440"/>
          </w:tcPr>
          <w:p>
            <w:r>
              <w:t>2</w:t>
            </w:r>
          </w:p>
        </w:tc>
        <w:tc>
          <w:tcPr>
            <w:tcW w:type="dxa" w:w="1440"/>
          </w:tcPr>
          <w:p>
            <w:r>
              <w:t>22 000</w:t>
            </w:r>
          </w:p>
        </w:tc>
        <w:tc>
          <w:tcPr>
            <w:tcW w:type="dxa" w:w="1440"/>
          </w:tcPr>
          <w:p>
            <w:r>
              <w:t>1</w:t>
            </w:r>
          </w:p>
        </w:tc>
      </w:tr>
      <w:tr>
        <w:tc>
          <w:tcPr>
            <w:tcW w:type="dxa" w:w="1440"/>
          </w:tcPr>
          <w:p>
            <w:r>
              <w:t>389</w:t>
            </w:r>
          </w:p>
        </w:tc>
        <w:tc>
          <w:tcPr>
            <w:tcW w:type="dxa" w:w="1440"/>
          </w:tcPr>
          <w:p>
            <w:r>
              <w:t>PHARMACIE WEND YAM</w:t>
            </w:r>
          </w:p>
        </w:tc>
        <w:tc>
          <w:tcPr>
            <w:tcW w:type="dxa" w:w="1440"/>
          </w:tcPr>
          <w:p>
            <w:r>
              <w:t>43 950</w:t>
            </w:r>
          </w:p>
        </w:tc>
        <w:tc>
          <w:tcPr>
            <w:tcW w:type="dxa" w:w="1440"/>
          </w:tcPr>
          <w:p>
            <w:r>
              <w:t>8</w:t>
            </w:r>
          </w:p>
        </w:tc>
        <w:tc>
          <w:tcPr>
            <w:tcW w:type="dxa" w:w="1440"/>
          </w:tcPr>
          <w:p>
            <w:r>
              <w:t>5 493,75</w:t>
            </w:r>
          </w:p>
        </w:tc>
        <w:tc>
          <w:tcPr>
            <w:tcW w:type="dxa" w:w="1440"/>
          </w:tcPr>
          <w:p>
            <w:r>
              <w:t>8</w:t>
            </w:r>
          </w:p>
        </w:tc>
      </w:tr>
      <w:tr>
        <w:tc>
          <w:tcPr>
            <w:tcW w:type="dxa" w:w="1440"/>
          </w:tcPr>
          <w:p>
            <w:r>
              <w:t>390</w:t>
            </w:r>
          </w:p>
        </w:tc>
        <w:tc>
          <w:tcPr>
            <w:tcW w:type="dxa" w:w="1440"/>
          </w:tcPr>
          <w:p>
            <w:r>
              <w:t>SCPS TRESOR</w:t>
            </w:r>
          </w:p>
        </w:tc>
        <w:tc>
          <w:tcPr>
            <w:tcW w:type="dxa" w:w="1440"/>
          </w:tcPr>
          <w:p>
            <w:r>
              <w:t>43 850</w:t>
            </w:r>
          </w:p>
        </w:tc>
        <w:tc>
          <w:tcPr>
            <w:tcW w:type="dxa" w:w="1440"/>
          </w:tcPr>
          <w:p>
            <w:r>
              <w:t>2</w:t>
            </w:r>
          </w:p>
        </w:tc>
        <w:tc>
          <w:tcPr>
            <w:tcW w:type="dxa" w:w="1440"/>
          </w:tcPr>
          <w:p>
            <w:r>
              <w:t>21 925</w:t>
            </w:r>
          </w:p>
        </w:tc>
        <w:tc>
          <w:tcPr>
            <w:tcW w:type="dxa" w:w="1440"/>
          </w:tcPr>
          <w:p>
            <w:r>
              <w:t>2</w:t>
            </w:r>
          </w:p>
        </w:tc>
      </w:tr>
      <w:tr>
        <w:tc>
          <w:tcPr>
            <w:tcW w:type="dxa" w:w="1440"/>
          </w:tcPr>
          <w:p>
            <w:r>
              <w:t>391</w:t>
            </w:r>
          </w:p>
        </w:tc>
        <w:tc>
          <w:tcPr>
            <w:tcW w:type="dxa" w:w="1440"/>
          </w:tcPr>
          <w:p>
            <w:r>
              <w:t>DEPOT PRIVE BENEWENDE</w:t>
            </w:r>
          </w:p>
        </w:tc>
        <w:tc>
          <w:tcPr>
            <w:tcW w:type="dxa" w:w="1440"/>
          </w:tcPr>
          <w:p>
            <w:r>
              <w:t>43 750</w:t>
            </w:r>
          </w:p>
        </w:tc>
        <w:tc>
          <w:tcPr>
            <w:tcW w:type="dxa" w:w="1440"/>
          </w:tcPr>
          <w:p>
            <w:r>
              <w:t>4</w:t>
            </w:r>
          </w:p>
        </w:tc>
        <w:tc>
          <w:tcPr>
            <w:tcW w:type="dxa" w:w="1440"/>
          </w:tcPr>
          <w:p>
            <w:r>
              <w:t>10 937,50</w:t>
            </w:r>
          </w:p>
        </w:tc>
        <w:tc>
          <w:tcPr>
            <w:tcW w:type="dxa" w:w="1440"/>
          </w:tcPr>
          <w:p>
            <w:r>
              <w:t>1</w:t>
            </w:r>
          </w:p>
        </w:tc>
      </w:tr>
      <w:tr>
        <w:tc>
          <w:tcPr>
            <w:tcW w:type="dxa" w:w="1440"/>
          </w:tcPr>
          <w:p>
            <w:r>
              <w:t>392</w:t>
            </w:r>
          </w:p>
        </w:tc>
        <w:tc>
          <w:tcPr>
            <w:tcW w:type="dxa" w:w="1440"/>
          </w:tcPr>
          <w:p>
            <w:r>
              <w:t>PHARMACIE NATELE</w:t>
            </w:r>
          </w:p>
        </w:tc>
        <w:tc>
          <w:tcPr>
            <w:tcW w:type="dxa" w:w="1440"/>
          </w:tcPr>
          <w:p>
            <w:r>
              <w:t>43 525</w:t>
            </w:r>
          </w:p>
        </w:tc>
        <w:tc>
          <w:tcPr>
            <w:tcW w:type="dxa" w:w="1440"/>
          </w:tcPr>
          <w:p>
            <w:r>
              <w:t>2</w:t>
            </w:r>
          </w:p>
        </w:tc>
        <w:tc>
          <w:tcPr>
            <w:tcW w:type="dxa" w:w="1440"/>
          </w:tcPr>
          <w:p>
            <w:r>
              <w:t>21 762,50</w:t>
            </w:r>
          </w:p>
        </w:tc>
        <w:tc>
          <w:tcPr>
            <w:tcW w:type="dxa" w:w="1440"/>
          </w:tcPr>
          <w:p>
            <w:r>
              <w:t>2</w:t>
            </w:r>
          </w:p>
        </w:tc>
      </w:tr>
      <w:tr>
        <w:tc>
          <w:tcPr>
            <w:tcW w:type="dxa" w:w="1440"/>
          </w:tcPr>
          <w:p>
            <w:r>
              <w:t>393</w:t>
            </w:r>
          </w:p>
        </w:tc>
        <w:tc>
          <w:tcPr>
            <w:tcW w:type="dxa" w:w="1440"/>
          </w:tcPr>
          <w:p>
            <w:r>
              <w:t>PHARMACIE DE LA MISÉRICORDE</w:t>
            </w:r>
          </w:p>
        </w:tc>
        <w:tc>
          <w:tcPr>
            <w:tcW w:type="dxa" w:w="1440"/>
          </w:tcPr>
          <w:p>
            <w:r>
              <w:t>43 500</w:t>
            </w:r>
          </w:p>
        </w:tc>
        <w:tc>
          <w:tcPr>
            <w:tcW w:type="dxa" w:w="1440"/>
          </w:tcPr>
          <w:p>
            <w:r>
              <w:t>6</w:t>
            </w:r>
          </w:p>
        </w:tc>
        <w:tc>
          <w:tcPr>
            <w:tcW w:type="dxa" w:w="1440"/>
          </w:tcPr>
          <w:p>
            <w:r>
              <w:t>7 250</w:t>
            </w:r>
          </w:p>
        </w:tc>
        <w:tc>
          <w:tcPr>
            <w:tcW w:type="dxa" w:w="1440"/>
          </w:tcPr>
          <w:p>
            <w:r>
              <w:t>4</w:t>
            </w:r>
          </w:p>
        </w:tc>
      </w:tr>
      <w:tr>
        <w:tc>
          <w:tcPr>
            <w:tcW w:type="dxa" w:w="1440"/>
          </w:tcPr>
          <w:p>
            <w:r>
              <w:t>394</w:t>
            </w:r>
          </w:p>
        </w:tc>
        <w:tc>
          <w:tcPr>
            <w:tcW w:type="dxa" w:w="1440"/>
          </w:tcPr>
          <w:p>
            <w:r>
              <w:t>PHARMACIE CHARIS</w:t>
            </w:r>
          </w:p>
        </w:tc>
        <w:tc>
          <w:tcPr>
            <w:tcW w:type="dxa" w:w="1440"/>
          </w:tcPr>
          <w:p>
            <w:r>
              <w:t>43 300</w:t>
            </w:r>
          </w:p>
        </w:tc>
        <w:tc>
          <w:tcPr>
            <w:tcW w:type="dxa" w:w="1440"/>
          </w:tcPr>
          <w:p>
            <w:r>
              <w:t>7</w:t>
            </w:r>
          </w:p>
        </w:tc>
        <w:tc>
          <w:tcPr>
            <w:tcW w:type="dxa" w:w="1440"/>
          </w:tcPr>
          <w:p>
            <w:r>
              <w:t>6 185,71</w:t>
            </w:r>
          </w:p>
        </w:tc>
        <w:tc>
          <w:tcPr>
            <w:tcW w:type="dxa" w:w="1440"/>
          </w:tcPr>
          <w:p>
            <w:r>
              <w:t>6</w:t>
            </w:r>
          </w:p>
        </w:tc>
      </w:tr>
      <w:tr>
        <w:tc>
          <w:tcPr>
            <w:tcW w:type="dxa" w:w="1440"/>
          </w:tcPr>
          <w:p>
            <w:r>
              <w:t>395</w:t>
            </w:r>
          </w:p>
        </w:tc>
        <w:tc>
          <w:tcPr>
            <w:tcW w:type="dxa" w:w="1440"/>
          </w:tcPr>
          <w:p>
            <w:r>
              <w:t>PHARMACIE SACRÉ-CŒUR</w:t>
            </w:r>
          </w:p>
        </w:tc>
        <w:tc>
          <w:tcPr>
            <w:tcW w:type="dxa" w:w="1440"/>
          </w:tcPr>
          <w:p>
            <w:r>
              <w:t>43 250</w:t>
            </w:r>
          </w:p>
        </w:tc>
        <w:tc>
          <w:tcPr>
            <w:tcW w:type="dxa" w:w="1440"/>
          </w:tcPr>
          <w:p>
            <w:r>
              <w:t>8</w:t>
            </w:r>
          </w:p>
        </w:tc>
        <w:tc>
          <w:tcPr>
            <w:tcW w:type="dxa" w:w="1440"/>
          </w:tcPr>
          <w:p>
            <w:r>
              <w:t>5 406,25</w:t>
            </w:r>
          </w:p>
        </w:tc>
        <w:tc>
          <w:tcPr>
            <w:tcW w:type="dxa" w:w="1440"/>
          </w:tcPr>
          <w:p>
            <w:r>
              <w:t>7</w:t>
            </w:r>
          </w:p>
        </w:tc>
      </w:tr>
      <w:tr>
        <w:tc>
          <w:tcPr>
            <w:tcW w:type="dxa" w:w="1440"/>
          </w:tcPr>
          <w:p>
            <w:r>
              <w:t>396</w:t>
            </w:r>
          </w:p>
        </w:tc>
        <w:tc>
          <w:tcPr>
            <w:tcW w:type="dxa" w:w="1440"/>
          </w:tcPr>
          <w:p>
            <w:r>
              <w:t>BETHEL</w:t>
            </w:r>
          </w:p>
        </w:tc>
        <w:tc>
          <w:tcPr>
            <w:tcW w:type="dxa" w:w="1440"/>
          </w:tcPr>
          <w:p>
            <w:r>
              <w:t>43 200</w:t>
            </w:r>
          </w:p>
        </w:tc>
        <w:tc>
          <w:tcPr>
            <w:tcW w:type="dxa" w:w="1440"/>
          </w:tcPr>
          <w:p>
            <w:r>
              <w:t>6</w:t>
            </w:r>
          </w:p>
        </w:tc>
        <w:tc>
          <w:tcPr>
            <w:tcW w:type="dxa" w:w="1440"/>
          </w:tcPr>
          <w:p>
            <w:r>
              <w:t>7 200</w:t>
            </w:r>
          </w:p>
        </w:tc>
        <w:tc>
          <w:tcPr>
            <w:tcW w:type="dxa" w:w="1440"/>
          </w:tcPr>
          <w:p>
            <w:r>
              <w:t>2</w:t>
            </w:r>
          </w:p>
        </w:tc>
      </w:tr>
      <w:tr>
        <w:tc>
          <w:tcPr>
            <w:tcW w:type="dxa" w:w="1440"/>
          </w:tcPr>
          <w:p>
            <w:r>
              <w:t>397</w:t>
            </w:r>
          </w:p>
        </w:tc>
        <w:tc>
          <w:tcPr>
            <w:tcW w:type="dxa" w:w="1440"/>
          </w:tcPr>
          <w:p>
            <w:r>
              <w:t>CM EBEN EZER</w:t>
            </w:r>
          </w:p>
        </w:tc>
        <w:tc>
          <w:tcPr>
            <w:tcW w:type="dxa" w:w="1440"/>
          </w:tcPr>
          <w:p>
            <w:r>
              <w:t>43 150</w:t>
            </w:r>
          </w:p>
        </w:tc>
        <w:tc>
          <w:tcPr>
            <w:tcW w:type="dxa" w:w="1440"/>
          </w:tcPr>
          <w:p>
            <w:r>
              <w:t>9</w:t>
            </w:r>
          </w:p>
        </w:tc>
        <w:tc>
          <w:tcPr>
            <w:tcW w:type="dxa" w:w="1440"/>
          </w:tcPr>
          <w:p>
            <w:r>
              <w:t>4 794,44</w:t>
            </w:r>
          </w:p>
        </w:tc>
        <w:tc>
          <w:tcPr>
            <w:tcW w:type="dxa" w:w="1440"/>
          </w:tcPr>
          <w:p>
            <w:r>
              <w:t>4</w:t>
            </w:r>
          </w:p>
        </w:tc>
      </w:tr>
      <w:tr>
        <w:tc>
          <w:tcPr>
            <w:tcW w:type="dxa" w:w="1440"/>
          </w:tcPr>
          <w:p>
            <w:r>
              <w:t>398</w:t>
            </w:r>
          </w:p>
        </w:tc>
        <w:tc>
          <w:tcPr>
            <w:tcW w:type="dxa" w:w="1440"/>
          </w:tcPr>
          <w:p>
            <w:r>
              <w:t>PHARMACIE NIOKO 1</w:t>
            </w:r>
          </w:p>
        </w:tc>
        <w:tc>
          <w:tcPr>
            <w:tcW w:type="dxa" w:w="1440"/>
          </w:tcPr>
          <w:p>
            <w:r>
              <w:t>43 121</w:t>
            </w:r>
          </w:p>
        </w:tc>
        <w:tc>
          <w:tcPr>
            <w:tcW w:type="dxa" w:w="1440"/>
          </w:tcPr>
          <w:p>
            <w:r>
              <w:t>6</w:t>
            </w:r>
          </w:p>
        </w:tc>
        <w:tc>
          <w:tcPr>
            <w:tcW w:type="dxa" w:w="1440"/>
          </w:tcPr>
          <w:p>
            <w:r>
              <w:t>7 186,83</w:t>
            </w:r>
          </w:p>
        </w:tc>
        <w:tc>
          <w:tcPr>
            <w:tcW w:type="dxa" w:w="1440"/>
          </w:tcPr>
          <w:p>
            <w:r>
              <w:t>6</w:t>
            </w:r>
          </w:p>
        </w:tc>
      </w:tr>
      <w:tr>
        <w:tc>
          <w:tcPr>
            <w:tcW w:type="dxa" w:w="1440"/>
          </w:tcPr>
          <w:p>
            <w:r>
              <w:t>399</w:t>
            </w:r>
          </w:p>
        </w:tc>
        <w:tc>
          <w:tcPr>
            <w:tcW w:type="dxa" w:w="1440"/>
          </w:tcPr>
          <w:p>
            <w:r>
              <w:t>CLINIQUE EL-FATEH SUKA</w:t>
            </w:r>
          </w:p>
        </w:tc>
        <w:tc>
          <w:tcPr>
            <w:tcW w:type="dxa" w:w="1440"/>
          </w:tcPr>
          <w:p>
            <w:r>
              <w:t>43 000</w:t>
            </w:r>
          </w:p>
        </w:tc>
        <w:tc>
          <w:tcPr>
            <w:tcW w:type="dxa" w:w="1440"/>
          </w:tcPr>
          <w:p>
            <w:r>
              <w:t>4</w:t>
            </w:r>
          </w:p>
        </w:tc>
        <w:tc>
          <w:tcPr>
            <w:tcW w:type="dxa" w:w="1440"/>
          </w:tcPr>
          <w:p>
            <w:r>
              <w:t>10 750</w:t>
            </w:r>
          </w:p>
        </w:tc>
        <w:tc>
          <w:tcPr>
            <w:tcW w:type="dxa" w:w="1440"/>
          </w:tcPr>
          <w:p>
            <w:r>
              <w:t>2</w:t>
            </w:r>
          </w:p>
        </w:tc>
      </w:tr>
      <w:tr>
        <w:tc>
          <w:tcPr>
            <w:tcW w:type="dxa" w:w="1440"/>
          </w:tcPr>
          <w:p>
            <w:r>
              <w:t>400</w:t>
            </w:r>
          </w:p>
        </w:tc>
        <w:tc>
          <w:tcPr>
            <w:tcW w:type="dxa" w:w="1440"/>
          </w:tcPr>
          <w:p>
            <w:r>
              <w:t>CHU TENKODOGO</w:t>
            </w:r>
          </w:p>
        </w:tc>
        <w:tc>
          <w:tcPr>
            <w:tcW w:type="dxa" w:w="1440"/>
          </w:tcPr>
          <w:p>
            <w:r>
              <w:t>42 770</w:t>
            </w:r>
          </w:p>
        </w:tc>
        <w:tc>
          <w:tcPr>
            <w:tcW w:type="dxa" w:w="1440"/>
          </w:tcPr>
          <w:p>
            <w:r>
              <w:t>8</w:t>
            </w:r>
          </w:p>
        </w:tc>
        <w:tc>
          <w:tcPr>
            <w:tcW w:type="dxa" w:w="1440"/>
          </w:tcPr>
          <w:p>
            <w:r>
              <w:t>5 346,25</w:t>
            </w:r>
          </w:p>
        </w:tc>
        <w:tc>
          <w:tcPr>
            <w:tcW w:type="dxa" w:w="1440"/>
          </w:tcPr>
          <w:p>
            <w:r>
              <w:t>3</w:t>
            </w:r>
          </w:p>
        </w:tc>
      </w:tr>
      <w:tr>
        <w:tc>
          <w:tcPr>
            <w:tcW w:type="dxa" w:w="1440"/>
          </w:tcPr>
          <w:p>
            <w:r>
              <w:t>401</w:t>
            </w:r>
          </w:p>
        </w:tc>
        <w:tc>
          <w:tcPr>
            <w:tcW w:type="dxa" w:w="1440"/>
          </w:tcPr>
          <w:p>
            <w:r>
              <w:t>CSPS TENKODOGO</w:t>
            </w:r>
          </w:p>
        </w:tc>
        <w:tc>
          <w:tcPr>
            <w:tcW w:type="dxa" w:w="1440"/>
          </w:tcPr>
          <w:p>
            <w:r>
              <w:t>42 625</w:t>
            </w:r>
          </w:p>
        </w:tc>
        <w:tc>
          <w:tcPr>
            <w:tcW w:type="dxa" w:w="1440"/>
          </w:tcPr>
          <w:p>
            <w:r>
              <w:t>2</w:t>
            </w:r>
          </w:p>
        </w:tc>
        <w:tc>
          <w:tcPr>
            <w:tcW w:type="dxa" w:w="1440"/>
          </w:tcPr>
          <w:p>
            <w:r>
              <w:t>21 312,50</w:t>
            </w:r>
          </w:p>
        </w:tc>
        <w:tc>
          <w:tcPr>
            <w:tcW w:type="dxa" w:w="1440"/>
          </w:tcPr>
          <w:p>
            <w:r>
              <w:t>1</w:t>
            </w:r>
          </w:p>
        </w:tc>
      </w:tr>
      <w:tr>
        <w:tc>
          <w:tcPr>
            <w:tcW w:type="dxa" w:w="1440"/>
          </w:tcPr>
          <w:p>
            <w:r>
              <w:t>402</w:t>
            </w:r>
          </w:p>
        </w:tc>
        <w:tc>
          <w:tcPr>
            <w:tcW w:type="dxa" w:w="1440"/>
          </w:tcPr>
          <w:p>
            <w:r>
              <w:t>CS TENKODOGO</w:t>
            </w:r>
          </w:p>
        </w:tc>
        <w:tc>
          <w:tcPr>
            <w:tcW w:type="dxa" w:w="1440"/>
          </w:tcPr>
          <w:p>
            <w:r>
              <w:t>42 500</w:t>
            </w:r>
          </w:p>
        </w:tc>
        <w:tc>
          <w:tcPr>
            <w:tcW w:type="dxa" w:w="1440"/>
          </w:tcPr>
          <w:p>
            <w:r>
              <w:t>2</w:t>
            </w:r>
          </w:p>
        </w:tc>
        <w:tc>
          <w:tcPr>
            <w:tcW w:type="dxa" w:w="1440"/>
          </w:tcPr>
          <w:p>
            <w:r>
              <w:t>21 250</w:t>
            </w:r>
          </w:p>
        </w:tc>
        <w:tc>
          <w:tcPr>
            <w:tcW w:type="dxa" w:w="1440"/>
          </w:tcPr>
          <w:p>
            <w:r>
              <w:t>1</w:t>
            </w:r>
          </w:p>
        </w:tc>
      </w:tr>
      <w:tr>
        <w:tc>
          <w:tcPr>
            <w:tcW w:type="dxa" w:w="1440"/>
          </w:tcPr>
          <w:p>
            <w:r>
              <w:t>403</w:t>
            </w:r>
          </w:p>
        </w:tc>
        <w:tc>
          <w:tcPr>
            <w:tcW w:type="dxa" w:w="1440"/>
          </w:tcPr>
          <w:p>
            <w:r>
              <w:t>CLINIQUE ASSINAN</w:t>
            </w:r>
          </w:p>
        </w:tc>
        <w:tc>
          <w:tcPr>
            <w:tcW w:type="dxa" w:w="1440"/>
          </w:tcPr>
          <w:p>
            <w:r>
              <w:t>42 500</w:t>
            </w:r>
          </w:p>
        </w:tc>
        <w:tc>
          <w:tcPr>
            <w:tcW w:type="dxa" w:w="1440"/>
          </w:tcPr>
          <w:p>
            <w:r>
              <w:t>4</w:t>
            </w:r>
          </w:p>
        </w:tc>
        <w:tc>
          <w:tcPr>
            <w:tcW w:type="dxa" w:w="1440"/>
          </w:tcPr>
          <w:p>
            <w:r>
              <w:t>10 625</w:t>
            </w:r>
          </w:p>
        </w:tc>
        <w:tc>
          <w:tcPr>
            <w:tcW w:type="dxa" w:w="1440"/>
          </w:tcPr>
          <w:p>
            <w:r>
              <w:t>2</w:t>
            </w:r>
          </w:p>
        </w:tc>
      </w:tr>
      <w:tr>
        <w:tc>
          <w:tcPr>
            <w:tcW w:type="dxa" w:w="1440"/>
          </w:tcPr>
          <w:p>
            <w:r>
              <w:t>404</w:t>
            </w:r>
          </w:p>
        </w:tc>
        <w:tc>
          <w:tcPr>
            <w:tcW w:type="dxa" w:w="1440"/>
          </w:tcPr>
          <w:p>
            <w:r>
              <w:t>CT BOBO</w:t>
            </w:r>
          </w:p>
        </w:tc>
        <w:tc>
          <w:tcPr>
            <w:tcW w:type="dxa" w:w="1440"/>
          </w:tcPr>
          <w:p>
            <w:r>
              <w:t>42 000</w:t>
            </w:r>
          </w:p>
        </w:tc>
        <w:tc>
          <w:tcPr>
            <w:tcW w:type="dxa" w:w="1440"/>
          </w:tcPr>
          <w:p>
            <w:r>
              <w:t>3</w:t>
            </w:r>
          </w:p>
        </w:tc>
        <w:tc>
          <w:tcPr>
            <w:tcW w:type="dxa" w:w="1440"/>
          </w:tcPr>
          <w:p>
            <w:r>
              <w:t>14 000</w:t>
            </w:r>
          </w:p>
        </w:tc>
        <w:tc>
          <w:tcPr>
            <w:tcW w:type="dxa" w:w="1440"/>
          </w:tcPr>
          <w:p>
            <w:r>
              <w:t>1</w:t>
            </w:r>
          </w:p>
        </w:tc>
      </w:tr>
      <w:tr>
        <w:tc>
          <w:tcPr>
            <w:tcW w:type="dxa" w:w="1440"/>
          </w:tcPr>
          <w:p>
            <w:r>
              <w:t>405</w:t>
            </w:r>
          </w:p>
        </w:tc>
        <w:tc>
          <w:tcPr>
            <w:tcW w:type="dxa" w:w="1440"/>
          </w:tcPr>
          <w:p>
            <w:r>
              <w:t>OST</w:t>
            </w:r>
          </w:p>
        </w:tc>
        <w:tc>
          <w:tcPr>
            <w:tcW w:type="dxa" w:w="1440"/>
          </w:tcPr>
          <w:p>
            <w:r>
              <w:t>42 000</w:t>
            </w:r>
          </w:p>
        </w:tc>
        <w:tc>
          <w:tcPr>
            <w:tcW w:type="dxa" w:w="1440"/>
          </w:tcPr>
          <w:p>
            <w:r>
              <w:t>7</w:t>
            </w:r>
          </w:p>
        </w:tc>
        <w:tc>
          <w:tcPr>
            <w:tcW w:type="dxa" w:w="1440"/>
          </w:tcPr>
          <w:p>
            <w:r>
              <w:t>6 000</w:t>
            </w:r>
          </w:p>
        </w:tc>
        <w:tc>
          <w:tcPr>
            <w:tcW w:type="dxa" w:w="1440"/>
          </w:tcPr>
          <w:p>
            <w:r>
              <w:t>6</w:t>
            </w:r>
          </w:p>
        </w:tc>
      </w:tr>
      <w:tr>
        <w:tc>
          <w:tcPr>
            <w:tcW w:type="dxa" w:w="1440"/>
          </w:tcPr>
          <w:p>
            <w:r>
              <w:t>406</w:t>
            </w:r>
          </w:p>
        </w:tc>
        <w:tc>
          <w:tcPr>
            <w:tcW w:type="dxa" w:w="1440"/>
          </w:tcPr>
          <w:p>
            <w:r>
              <w:t>CENTRE MEDICAL DE SANTE BUCO-DENTAIRE</w:t>
            </w:r>
          </w:p>
        </w:tc>
        <w:tc>
          <w:tcPr>
            <w:tcW w:type="dxa" w:w="1440"/>
          </w:tcPr>
          <w:p>
            <w:r>
              <w:t>42 000</w:t>
            </w:r>
          </w:p>
        </w:tc>
        <w:tc>
          <w:tcPr>
            <w:tcW w:type="dxa" w:w="1440"/>
          </w:tcPr>
          <w:p>
            <w:r>
              <w:t>2</w:t>
            </w:r>
          </w:p>
        </w:tc>
        <w:tc>
          <w:tcPr>
            <w:tcW w:type="dxa" w:w="1440"/>
          </w:tcPr>
          <w:p>
            <w:r>
              <w:t>21 000</w:t>
            </w:r>
          </w:p>
        </w:tc>
        <w:tc>
          <w:tcPr>
            <w:tcW w:type="dxa" w:w="1440"/>
          </w:tcPr>
          <w:p>
            <w:r>
              <w:t>1</w:t>
            </w:r>
          </w:p>
        </w:tc>
      </w:tr>
      <w:tr>
        <w:tc>
          <w:tcPr>
            <w:tcW w:type="dxa" w:w="1440"/>
          </w:tcPr>
          <w:p>
            <w:r>
              <w:t>407</w:t>
            </w:r>
          </w:p>
        </w:tc>
        <w:tc>
          <w:tcPr>
            <w:tcW w:type="dxa" w:w="1440"/>
          </w:tcPr>
          <w:p>
            <w:r>
              <w:t>CM BON SECOURS</w:t>
            </w:r>
          </w:p>
        </w:tc>
        <w:tc>
          <w:tcPr>
            <w:tcW w:type="dxa" w:w="1440"/>
          </w:tcPr>
          <w:p>
            <w:r>
              <w:t>41 850</w:t>
            </w:r>
          </w:p>
        </w:tc>
        <w:tc>
          <w:tcPr>
            <w:tcW w:type="dxa" w:w="1440"/>
          </w:tcPr>
          <w:p>
            <w:r>
              <w:t>8</w:t>
            </w:r>
          </w:p>
        </w:tc>
        <w:tc>
          <w:tcPr>
            <w:tcW w:type="dxa" w:w="1440"/>
          </w:tcPr>
          <w:p>
            <w:r>
              <w:t>5 231,25</w:t>
            </w:r>
          </w:p>
        </w:tc>
        <w:tc>
          <w:tcPr>
            <w:tcW w:type="dxa" w:w="1440"/>
          </w:tcPr>
          <w:p>
            <w:r>
              <w:t>3</w:t>
            </w:r>
          </w:p>
        </w:tc>
      </w:tr>
      <w:tr>
        <w:tc>
          <w:tcPr>
            <w:tcW w:type="dxa" w:w="1440"/>
          </w:tcPr>
          <w:p>
            <w:r>
              <w:t>408</w:t>
            </w:r>
          </w:p>
        </w:tc>
        <w:tc>
          <w:tcPr>
            <w:tcW w:type="dxa" w:w="1440"/>
          </w:tcPr>
          <w:p>
            <w:r>
              <w:t>PHARMACIE NEERWAYA</w:t>
            </w:r>
          </w:p>
        </w:tc>
        <w:tc>
          <w:tcPr>
            <w:tcW w:type="dxa" w:w="1440"/>
          </w:tcPr>
          <w:p>
            <w:r>
              <w:t>41 838</w:t>
            </w:r>
          </w:p>
        </w:tc>
        <w:tc>
          <w:tcPr>
            <w:tcW w:type="dxa" w:w="1440"/>
          </w:tcPr>
          <w:p>
            <w:r>
              <w:t>2</w:t>
            </w:r>
          </w:p>
        </w:tc>
        <w:tc>
          <w:tcPr>
            <w:tcW w:type="dxa" w:w="1440"/>
          </w:tcPr>
          <w:p>
            <w:r>
              <w:t>20 919</w:t>
            </w:r>
          </w:p>
        </w:tc>
        <w:tc>
          <w:tcPr>
            <w:tcW w:type="dxa" w:w="1440"/>
          </w:tcPr>
          <w:p>
            <w:r>
              <w:t>2</w:t>
            </w:r>
          </w:p>
        </w:tc>
      </w:tr>
      <w:tr>
        <w:tc>
          <w:tcPr>
            <w:tcW w:type="dxa" w:w="1440"/>
          </w:tcPr>
          <w:p>
            <w:r>
              <w:t>409</w:t>
            </w:r>
          </w:p>
        </w:tc>
        <w:tc>
          <w:tcPr>
            <w:tcW w:type="dxa" w:w="1440"/>
          </w:tcPr>
          <w:p>
            <w:r>
              <w:t>PHARMACIE TENGANDOGO</w:t>
            </w:r>
          </w:p>
        </w:tc>
        <w:tc>
          <w:tcPr>
            <w:tcW w:type="dxa" w:w="1440"/>
          </w:tcPr>
          <w:p>
            <w:r>
              <w:t>41 628</w:t>
            </w:r>
          </w:p>
        </w:tc>
        <w:tc>
          <w:tcPr>
            <w:tcW w:type="dxa" w:w="1440"/>
          </w:tcPr>
          <w:p>
            <w:r>
              <w:t>6</w:t>
            </w:r>
          </w:p>
        </w:tc>
        <w:tc>
          <w:tcPr>
            <w:tcW w:type="dxa" w:w="1440"/>
          </w:tcPr>
          <w:p>
            <w:r>
              <w:t>6 938</w:t>
            </w:r>
          </w:p>
        </w:tc>
        <w:tc>
          <w:tcPr>
            <w:tcW w:type="dxa" w:w="1440"/>
          </w:tcPr>
          <w:p>
            <w:r>
              <w:t>5</w:t>
            </w:r>
          </w:p>
        </w:tc>
      </w:tr>
      <w:tr>
        <w:tc>
          <w:tcPr>
            <w:tcW w:type="dxa" w:w="1440"/>
          </w:tcPr>
          <w:p>
            <w:r>
              <w:t>410</w:t>
            </w:r>
          </w:p>
        </w:tc>
        <w:tc>
          <w:tcPr>
            <w:tcW w:type="dxa" w:w="1440"/>
          </w:tcPr>
          <w:p>
            <w:r>
              <w:t>CSPS TRESOR</w:t>
            </w:r>
          </w:p>
        </w:tc>
        <w:tc>
          <w:tcPr>
            <w:tcW w:type="dxa" w:w="1440"/>
          </w:tcPr>
          <w:p>
            <w:r>
              <w:t>41 625</w:t>
            </w:r>
          </w:p>
        </w:tc>
        <w:tc>
          <w:tcPr>
            <w:tcW w:type="dxa" w:w="1440"/>
          </w:tcPr>
          <w:p>
            <w:r>
              <w:t>5</w:t>
            </w:r>
          </w:p>
        </w:tc>
        <w:tc>
          <w:tcPr>
            <w:tcW w:type="dxa" w:w="1440"/>
          </w:tcPr>
          <w:p>
            <w:r>
              <w:t>8 325</w:t>
            </w:r>
          </w:p>
        </w:tc>
        <w:tc>
          <w:tcPr>
            <w:tcW w:type="dxa" w:w="1440"/>
          </w:tcPr>
          <w:p>
            <w:r>
              <w:t>4</w:t>
            </w:r>
          </w:p>
        </w:tc>
      </w:tr>
      <w:tr>
        <w:tc>
          <w:tcPr>
            <w:tcW w:type="dxa" w:w="1440"/>
          </w:tcPr>
          <w:p>
            <w:r>
              <w:t>411</w:t>
            </w:r>
          </w:p>
        </w:tc>
        <w:tc>
          <w:tcPr>
            <w:tcW w:type="dxa" w:w="1440"/>
          </w:tcPr>
          <w:p>
            <w:r>
              <w:t>CENTRE MEDICAL BETHANIE</w:t>
            </w:r>
          </w:p>
        </w:tc>
        <w:tc>
          <w:tcPr>
            <w:tcW w:type="dxa" w:w="1440"/>
          </w:tcPr>
          <w:p>
            <w:r>
              <w:t>41 500</w:t>
            </w:r>
          </w:p>
        </w:tc>
        <w:tc>
          <w:tcPr>
            <w:tcW w:type="dxa" w:w="1440"/>
          </w:tcPr>
          <w:p>
            <w:r>
              <w:t>2</w:t>
            </w:r>
          </w:p>
        </w:tc>
        <w:tc>
          <w:tcPr>
            <w:tcW w:type="dxa" w:w="1440"/>
          </w:tcPr>
          <w:p>
            <w:r>
              <w:t>20 750</w:t>
            </w:r>
          </w:p>
        </w:tc>
        <w:tc>
          <w:tcPr>
            <w:tcW w:type="dxa" w:w="1440"/>
          </w:tcPr>
          <w:p>
            <w:r>
              <w:t>2</w:t>
            </w:r>
          </w:p>
        </w:tc>
      </w:tr>
      <w:tr>
        <w:tc>
          <w:tcPr>
            <w:tcW w:type="dxa" w:w="1440"/>
          </w:tcPr>
          <w:p>
            <w:r>
              <w:t>412</w:t>
            </w:r>
          </w:p>
        </w:tc>
        <w:tc>
          <w:tcPr>
            <w:tcW w:type="dxa" w:w="1440"/>
          </w:tcPr>
          <w:p>
            <w:r>
              <w:t>P. JEAN PAUL II</w:t>
            </w:r>
          </w:p>
        </w:tc>
        <w:tc>
          <w:tcPr>
            <w:tcW w:type="dxa" w:w="1440"/>
          </w:tcPr>
          <w:p>
            <w:r>
              <w:t>41 429</w:t>
            </w:r>
          </w:p>
        </w:tc>
        <w:tc>
          <w:tcPr>
            <w:tcW w:type="dxa" w:w="1440"/>
          </w:tcPr>
          <w:p>
            <w:r>
              <w:t>1</w:t>
            </w:r>
          </w:p>
        </w:tc>
        <w:tc>
          <w:tcPr>
            <w:tcW w:type="dxa" w:w="1440"/>
          </w:tcPr>
          <w:p>
            <w:r>
              <w:t>41 429</w:t>
            </w:r>
          </w:p>
        </w:tc>
        <w:tc>
          <w:tcPr>
            <w:tcW w:type="dxa" w:w="1440"/>
          </w:tcPr>
          <w:p>
            <w:r>
              <w:t>1</w:t>
            </w:r>
          </w:p>
        </w:tc>
      </w:tr>
      <w:tr>
        <w:tc>
          <w:tcPr>
            <w:tcW w:type="dxa" w:w="1440"/>
          </w:tcPr>
          <w:p>
            <w:r>
              <w:t>413</w:t>
            </w:r>
          </w:p>
        </w:tc>
        <w:tc>
          <w:tcPr>
            <w:tcW w:type="dxa" w:w="1440"/>
          </w:tcPr>
          <w:p>
            <w:r>
              <w:t>CM. FATIMA</w:t>
            </w:r>
          </w:p>
        </w:tc>
        <w:tc>
          <w:tcPr>
            <w:tcW w:type="dxa" w:w="1440"/>
          </w:tcPr>
          <w:p>
            <w:r>
              <w:t>41 400</w:t>
            </w:r>
          </w:p>
        </w:tc>
        <w:tc>
          <w:tcPr>
            <w:tcW w:type="dxa" w:w="1440"/>
          </w:tcPr>
          <w:p>
            <w:r>
              <w:t>4</w:t>
            </w:r>
          </w:p>
        </w:tc>
        <w:tc>
          <w:tcPr>
            <w:tcW w:type="dxa" w:w="1440"/>
          </w:tcPr>
          <w:p>
            <w:r>
              <w:t>10 350</w:t>
            </w:r>
          </w:p>
        </w:tc>
        <w:tc>
          <w:tcPr>
            <w:tcW w:type="dxa" w:w="1440"/>
          </w:tcPr>
          <w:p>
            <w:r>
              <w:t>4</w:t>
            </w:r>
          </w:p>
        </w:tc>
      </w:tr>
      <w:tr>
        <w:tc>
          <w:tcPr>
            <w:tcW w:type="dxa" w:w="1440"/>
          </w:tcPr>
          <w:p>
            <w:r>
              <w:t>414</w:t>
            </w:r>
          </w:p>
        </w:tc>
        <w:tc>
          <w:tcPr>
            <w:tcW w:type="dxa" w:w="1440"/>
          </w:tcPr>
          <w:p>
            <w:r>
              <w:t>PHARMACIE ESPÉRANCE</w:t>
            </w:r>
          </w:p>
        </w:tc>
        <w:tc>
          <w:tcPr>
            <w:tcW w:type="dxa" w:w="1440"/>
          </w:tcPr>
          <w:p>
            <w:r>
              <w:t>41 375</w:t>
            </w:r>
          </w:p>
        </w:tc>
        <w:tc>
          <w:tcPr>
            <w:tcW w:type="dxa" w:w="1440"/>
          </w:tcPr>
          <w:p>
            <w:r>
              <w:t>3</w:t>
            </w:r>
          </w:p>
        </w:tc>
        <w:tc>
          <w:tcPr>
            <w:tcW w:type="dxa" w:w="1440"/>
          </w:tcPr>
          <w:p>
            <w:r>
              <w:t>13 791,67</w:t>
            </w:r>
          </w:p>
        </w:tc>
        <w:tc>
          <w:tcPr>
            <w:tcW w:type="dxa" w:w="1440"/>
          </w:tcPr>
          <w:p>
            <w:r>
              <w:t>3</w:t>
            </w:r>
          </w:p>
        </w:tc>
      </w:tr>
      <w:tr>
        <w:tc>
          <w:tcPr>
            <w:tcW w:type="dxa" w:w="1440"/>
          </w:tcPr>
          <w:p>
            <w:r>
              <w:t>415</w:t>
            </w:r>
          </w:p>
        </w:tc>
        <w:tc>
          <w:tcPr>
            <w:tcW w:type="dxa" w:w="1440"/>
          </w:tcPr>
          <w:p>
            <w:r>
              <w:t>CLINIQUE DENTAIRE SAINT JOSEPH</w:t>
            </w:r>
          </w:p>
        </w:tc>
        <w:tc>
          <w:tcPr>
            <w:tcW w:type="dxa" w:w="1440"/>
          </w:tcPr>
          <w:p>
            <w:r>
              <w:t>41 250</w:t>
            </w:r>
          </w:p>
        </w:tc>
        <w:tc>
          <w:tcPr>
            <w:tcW w:type="dxa" w:w="1440"/>
          </w:tcPr>
          <w:p>
            <w:r>
              <w:t>1</w:t>
            </w:r>
          </w:p>
        </w:tc>
        <w:tc>
          <w:tcPr>
            <w:tcW w:type="dxa" w:w="1440"/>
          </w:tcPr>
          <w:p>
            <w:r>
              <w:t>41 250</w:t>
            </w:r>
          </w:p>
        </w:tc>
        <w:tc>
          <w:tcPr>
            <w:tcW w:type="dxa" w:w="1440"/>
          </w:tcPr>
          <w:p>
            <w:r>
              <w:t>1</w:t>
            </w:r>
          </w:p>
        </w:tc>
      </w:tr>
      <w:tr>
        <w:tc>
          <w:tcPr>
            <w:tcW w:type="dxa" w:w="1440"/>
          </w:tcPr>
          <w:p>
            <w:r>
              <w:t>416</w:t>
            </w:r>
          </w:p>
        </w:tc>
        <w:tc>
          <w:tcPr>
            <w:tcW w:type="dxa" w:w="1440"/>
          </w:tcPr>
          <w:p>
            <w:r>
              <w:t>PHARMACIE DE L'HIPPODROME</w:t>
            </w:r>
          </w:p>
        </w:tc>
        <w:tc>
          <w:tcPr>
            <w:tcW w:type="dxa" w:w="1440"/>
          </w:tcPr>
          <w:p>
            <w:r>
              <w:t>41 175</w:t>
            </w:r>
          </w:p>
        </w:tc>
        <w:tc>
          <w:tcPr>
            <w:tcW w:type="dxa" w:w="1440"/>
          </w:tcPr>
          <w:p>
            <w:r>
              <w:t>5</w:t>
            </w:r>
          </w:p>
        </w:tc>
        <w:tc>
          <w:tcPr>
            <w:tcW w:type="dxa" w:w="1440"/>
          </w:tcPr>
          <w:p>
            <w:r>
              <w:t>8 235</w:t>
            </w:r>
          </w:p>
        </w:tc>
        <w:tc>
          <w:tcPr>
            <w:tcW w:type="dxa" w:w="1440"/>
          </w:tcPr>
          <w:p>
            <w:r>
              <w:t>5</w:t>
            </w:r>
          </w:p>
        </w:tc>
      </w:tr>
      <w:tr>
        <w:tc>
          <w:tcPr>
            <w:tcW w:type="dxa" w:w="1440"/>
          </w:tcPr>
          <w:p>
            <w:r>
              <w:t>417</w:t>
            </w:r>
          </w:p>
        </w:tc>
        <w:tc>
          <w:tcPr>
            <w:tcW w:type="dxa" w:w="1440"/>
          </w:tcPr>
          <w:p>
            <w:r>
              <w:t>PHARMACIE TERANGA</w:t>
            </w:r>
          </w:p>
        </w:tc>
        <w:tc>
          <w:tcPr>
            <w:tcW w:type="dxa" w:w="1440"/>
          </w:tcPr>
          <w:p>
            <w:r>
              <w:t>41 087</w:t>
            </w:r>
          </w:p>
        </w:tc>
        <w:tc>
          <w:tcPr>
            <w:tcW w:type="dxa" w:w="1440"/>
          </w:tcPr>
          <w:p>
            <w:r>
              <w:t>2</w:t>
            </w:r>
          </w:p>
        </w:tc>
        <w:tc>
          <w:tcPr>
            <w:tcW w:type="dxa" w:w="1440"/>
          </w:tcPr>
          <w:p>
            <w:r>
              <w:t>20 543,50</w:t>
            </w:r>
          </w:p>
        </w:tc>
        <w:tc>
          <w:tcPr>
            <w:tcW w:type="dxa" w:w="1440"/>
          </w:tcPr>
          <w:p>
            <w:r>
              <w:t>2</w:t>
            </w:r>
          </w:p>
        </w:tc>
      </w:tr>
      <w:tr>
        <w:tc>
          <w:tcPr>
            <w:tcW w:type="dxa" w:w="1440"/>
          </w:tcPr>
          <w:p>
            <w:r>
              <w:t>418</w:t>
            </w:r>
          </w:p>
        </w:tc>
        <w:tc>
          <w:tcPr>
            <w:tcW w:type="dxa" w:w="1440"/>
          </w:tcPr>
          <w:p>
            <w:r>
              <w:t>CABINET WEND SO</w:t>
            </w:r>
          </w:p>
        </w:tc>
        <w:tc>
          <w:tcPr>
            <w:tcW w:type="dxa" w:w="1440"/>
          </w:tcPr>
          <w:p>
            <w:r>
              <w:t>41 050</w:t>
            </w:r>
          </w:p>
        </w:tc>
        <w:tc>
          <w:tcPr>
            <w:tcW w:type="dxa" w:w="1440"/>
          </w:tcPr>
          <w:p>
            <w:r>
              <w:t>1</w:t>
            </w:r>
          </w:p>
        </w:tc>
        <w:tc>
          <w:tcPr>
            <w:tcW w:type="dxa" w:w="1440"/>
          </w:tcPr>
          <w:p>
            <w:r>
              <w:t>41 050</w:t>
            </w:r>
          </w:p>
        </w:tc>
        <w:tc>
          <w:tcPr>
            <w:tcW w:type="dxa" w:w="1440"/>
          </w:tcPr>
          <w:p>
            <w:r>
              <w:t>1</w:t>
            </w:r>
          </w:p>
        </w:tc>
      </w:tr>
      <w:tr>
        <w:tc>
          <w:tcPr>
            <w:tcW w:type="dxa" w:w="1440"/>
          </w:tcPr>
          <w:p>
            <w:r>
              <w:t>419</w:t>
            </w:r>
          </w:p>
        </w:tc>
        <w:tc>
          <w:tcPr>
            <w:tcW w:type="dxa" w:w="1440"/>
          </w:tcPr>
          <w:p>
            <w:r>
              <w:t>CLINIQUE CRISTAL</w:t>
            </w:r>
          </w:p>
        </w:tc>
        <w:tc>
          <w:tcPr>
            <w:tcW w:type="dxa" w:w="1440"/>
          </w:tcPr>
          <w:p>
            <w:r>
              <w:t>41 035</w:t>
            </w:r>
          </w:p>
        </w:tc>
        <w:tc>
          <w:tcPr>
            <w:tcW w:type="dxa" w:w="1440"/>
          </w:tcPr>
          <w:p>
            <w:r>
              <w:t>4</w:t>
            </w:r>
          </w:p>
        </w:tc>
        <w:tc>
          <w:tcPr>
            <w:tcW w:type="dxa" w:w="1440"/>
          </w:tcPr>
          <w:p>
            <w:r>
              <w:t>10 258,75</w:t>
            </w:r>
          </w:p>
        </w:tc>
        <w:tc>
          <w:tcPr>
            <w:tcW w:type="dxa" w:w="1440"/>
          </w:tcPr>
          <w:p>
            <w:r>
              <w:t>4</w:t>
            </w:r>
          </w:p>
        </w:tc>
      </w:tr>
      <w:tr>
        <w:tc>
          <w:tcPr>
            <w:tcW w:type="dxa" w:w="1440"/>
          </w:tcPr>
          <w:p>
            <w:r>
              <w:t>420</w:t>
            </w:r>
          </w:p>
        </w:tc>
        <w:tc>
          <w:tcPr>
            <w:tcW w:type="dxa" w:w="1440"/>
          </w:tcPr>
          <w:p>
            <w:r>
              <w:t>PHARMACIE JABNEEL</w:t>
            </w:r>
          </w:p>
        </w:tc>
        <w:tc>
          <w:tcPr>
            <w:tcW w:type="dxa" w:w="1440"/>
          </w:tcPr>
          <w:p>
            <w:r>
              <w:t>41 000</w:t>
            </w:r>
          </w:p>
        </w:tc>
        <w:tc>
          <w:tcPr>
            <w:tcW w:type="dxa" w:w="1440"/>
          </w:tcPr>
          <w:p>
            <w:r>
              <w:t>7</w:t>
            </w:r>
          </w:p>
        </w:tc>
        <w:tc>
          <w:tcPr>
            <w:tcW w:type="dxa" w:w="1440"/>
          </w:tcPr>
          <w:p>
            <w:r>
              <w:t>5 857,14</w:t>
            </w:r>
          </w:p>
        </w:tc>
        <w:tc>
          <w:tcPr>
            <w:tcW w:type="dxa" w:w="1440"/>
          </w:tcPr>
          <w:p>
            <w:r>
              <w:t>7</w:t>
            </w:r>
          </w:p>
        </w:tc>
      </w:tr>
      <w:tr>
        <w:tc>
          <w:tcPr>
            <w:tcW w:type="dxa" w:w="1440"/>
          </w:tcPr>
          <w:p>
            <w:r>
              <w:t>421</w:t>
            </w:r>
          </w:p>
        </w:tc>
        <w:tc>
          <w:tcPr>
            <w:tcW w:type="dxa" w:w="1440"/>
          </w:tcPr>
          <w:p>
            <w:r>
              <w:t>PHARMACIE BIEN-ETRE</w:t>
            </w:r>
          </w:p>
        </w:tc>
        <w:tc>
          <w:tcPr>
            <w:tcW w:type="dxa" w:w="1440"/>
          </w:tcPr>
          <w:p>
            <w:r>
              <w:t>40 910</w:t>
            </w:r>
          </w:p>
        </w:tc>
        <w:tc>
          <w:tcPr>
            <w:tcW w:type="dxa" w:w="1440"/>
          </w:tcPr>
          <w:p>
            <w:r>
              <w:t>1</w:t>
            </w:r>
          </w:p>
        </w:tc>
        <w:tc>
          <w:tcPr>
            <w:tcW w:type="dxa" w:w="1440"/>
          </w:tcPr>
          <w:p>
            <w:r>
              <w:t>40 910</w:t>
            </w:r>
          </w:p>
        </w:tc>
        <w:tc>
          <w:tcPr>
            <w:tcW w:type="dxa" w:w="1440"/>
          </w:tcPr>
          <w:p>
            <w:r>
              <w:t>1</w:t>
            </w:r>
          </w:p>
        </w:tc>
      </w:tr>
      <w:tr>
        <w:tc>
          <w:tcPr>
            <w:tcW w:type="dxa" w:w="1440"/>
          </w:tcPr>
          <w:p>
            <w:r>
              <w:t>422</w:t>
            </w:r>
          </w:p>
        </w:tc>
        <w:tc>
          <w:tcPr>
            <w:tcW w:type="dxa" w:w="1440"/>
          </w:tcPr>
          <w:p>
            <w:r>
              <w:t>PHARMACIE RIMA</w:t>
            </w:r>
          </w:p>
        </w:tc>
        <w:tc>
          <w:tcPr>
            <w:tcW w:type="dxa" w:w="1440"/>
          </w:tcPr>
          <w:p>
            <w:r>
              <w:t>40 900</w:t>
            </w:r>
          </w:p>
        </w:tc>
        <w:tc>
          <w:tcPr>
            <w:tcW w:type="dxa" w:w="1440"/>
          </w:tcPr>
          <w:p>
            <w:r>
              <w:t>5</w:t>
            </w:r>
          </w:p>
        </w:tc>
        <w:tc>
          <w:tcPr>
            <w:tcW w:type="dxa" w:w="1440"/>
          </w:tcPr>
          <w:p>
            <w:r>
              <w:t>8 180</w:t>
            </w:r>
          </w:p>
        </w:tc>
        <w:tc>
          <w:tcPr>
            <w:tcW w:type="dxa" w:w="1440"/>
          </w:tcPr>
          <w:p>
            <w:r>
              <w:t>3</w:t>
            </w:r>
          </w:p>
        </w:tc>
      </w:tr>
      <w:tr>
        <w:tc>
          <w:tcPr>
            <w:tcW w:type="dxa" w:w="1440"/>
          </w:tcPr>
          <w:p>
            <w:r>
              <w:t>423</w:t>
            </w:r>
          </w:p>
        </w:tc>
        <w:tc>
          <w:tcPr>
            <w:tcW w:type="dxa" w:w="1440"/>
          </w:tcPr>
          <w:p>
            <w:r>
              <w:t>CENTRE MÉDICAL IBN-NAFIS</w:t>
            </w:r>
          </w:p>
        </w:tc>
        <w:tc>
          <w:tcPr>
            <w:tcW w:type="dxa" w:w="1440"/>
          </w:tcPr>
          <w:p>
            <w:r>
              <w:t>40 800</w:t>
            </w:r>
          </w:p>
        </w:tc>
        <w:tc>
          <w:tcPr>
            <w:tcW w:type="dxa" w:w="1440"/>
          </w:tcPr>
          <w:p>
            <w:r>
              <w:t>8</w:t>
            </w:r>
          </w:p>
        </w:tc>
        <w:tc>
          <w:tcPr>
            <w:tcW w:type="dxa" w:w="1440"/>
          </w:tcPr>
          <w:p>
            <w:r>
              <w:t>5 100</w:t>
            </w:r>
          </w:p>
        </w:tc>
        <w:tc>
          <w:tcPr>
            <w:tcW w:type="dxa" w:w="1440"/>
          </w:tcPr>
          <w:p>
            <w:r>
              <w:t>2</w:t>
            </w:r>
          </w:p>
        </w:tc>
      </w:tr>
      <w:tr>
        <w:tc>
          <w:tcPr>
            <w:tcW w:type="dxa" w:w="1440"/>
          </w:tcPr>
          <w:p>
            <w:r>
              <w:t>424</w:t>
            </w:r>
          </w:p>
        </w:tc>
        <w:tc>
          <w:tcPr>
            <w:tcW w:type="dxa" w:w="1440"/>
          </w:tcPr>
          <w:p>
            <w:r>
              <w:t>PHARAMACIE AMINA</w:t>
            </w:r>
          </w:p>
        </w:tc>
        <w:tc>
          <w:tcPr>
            <w:tcW w:type="dxa" w:w="1440"/>
          </w:tcPr>
          <w:p>
            <w:r>
              <w:t>40 475</w:t>
            </w:r>
          </w:p>
        </w:tc>
        <w:tc>
          <w:tcPr>
            <w:tcW w:type="dxa" w:w="1440"/>
          </w:tcPr>
          <w:p>
            <w:r>
              <w:t>4</w:t>
            </w:r>
          </w:p>
        </w:tc>
        <w:tc>
          <w:tcPr>
            <w:tcW w:type="dxa" w:w="1440"/>
          </w:tcPr>
          <w:p>
            <w:r>
              <w:t>10 118,75</w:t>
            </w:r>
          </w:p>
        </w:tc>
        <w:tc>
          <w:tcPr>
            <w:tcW w:type="dxa" w:w="1440"/>
          </w:tcPr>
          <w:p>
            <w:r>
              <w:t>4</w:t>
            </w:r>
          </w:p>
        </w:tc>
      </w:tr>
      <w:tr>
        <w:tc>
          <w:tcPr>
            <w:tcW w:type="dxa" w:w="1440"/>
          </w:tcPr>
          <w:p>
            <w:r>
              <w:t>425</w:t>
            </w:r>
          </w:p>
        </w:tc>
        <w:tc>
          <w:tcPr>
            <w:tcW w:type="dxa" w:w="1440"/>
          </w:tcPr>
          <w:p>
            <w:r>
              <w:t>PHARMACIE WEMTENGA</w:t>
            </w:r>
          </w:p>
        </w:tc>
        <w:tc>
          <w:tcPr>
            <w:tcW w:type="dxa" w:w="1440"/>
          </w:tcPr>
          <w:p>
            <w:r>
              <w:t>40 375</w:t>
            </w:r>
          </w:p>
        </w:tc>
        <w:tc>
          <w:tcPr>
            <w:tcW w:type="dxa" w:w="1440"/>
          </w:tcPr>
          <w:p>
            <w:r>
              <w:t>2</w:t>
            </w:r>
          </w:p>
        </w:tc>
        <w:tc>
          <w:tcPr>
            <w:tcW w:type="dxa" w:w="1440"/>
          </w:tcPr>
          <w:p>
            <w:r>
              <w:t>20 187,50</w:t>
            </w:r>
          </w:p>
        </w:tc>
        <w:tc>
          <w:tcPr>
            <w:tcW w:type="dxa" w:w="1440"/>
          </w:tcPr>
          <w:p>
            <w:r>
              <w:t>1</w:t>
            </w:r>
          </w:p>
        </w:tc>
      </w:tr>
      <w:tr>
        <w:tc>
          <w:tcPr>
            <w:tcW w:type="dxa" w:w="1440"/>
          </w:tcPr>
          <w:p>
            <w:r>
              <w:t>426</w:t>
            </w:r>
          </w:p>
        </w:tc>
        <w:tc>
          <w:tcPr>
            <w:tcW w:type="dxa" w:w="1440"/>
          </w:tcPr>
          <w:p>
            <w:r>
              <w:t>CSPS YIRMEYA</w:t>
            </w:r>
          </w:p>
        </w:tc>
        <w:tc>
          <w:tcPr>
            <w:tcW w:type="dxa" w:w="1440"/>
          </w:tcPr>
          <w:p>
            <w:r>
              <w:t>40 150</w:t>
            </w:r>
          </w:p>
        </w:tc>
        <w:tc>
          <w:tcPr>
            <w:tcW w:type="dxa" w:w="1440"/>
          </w:tcPr>
          <w:p>
            <w:r>
              <w:t>4</w:t>
            </w:r>
          </w:p>
        </w:tc>
        <w:tc>
          <w:tcPr>
            <w:tcW w:type="dxa" w:w="1440"/>
          </w:tcPr>
          <w:p>
            <w:r>
              <w:t>10 037,50</w:t>
            </w:r>
          </w:p>
        </w:tc>
        <w:tc>
          <w:tcPr>
            <w:tcW w:type="dxa" w:w="1440"/>
          </w:tcPr>
          <w:p>
            <w:r>
              <w:t>4</w:t>
            </w:r>
          </w:p>
        </w:tc>
      </w:tr>
      <w:tr>
        <w:tc>
          <w:tcPr>
            <w:tcW w:type="dxa" w:w="1440"/>
          </w:tcPr>
          <w:p>
            <w:r>
              <w:t>427</w:t>
            </w:r>
          </w:p>
        </w:tc>
        <w:tc>
          <w:tcPr>
            <w:tcW w:type="dxa" w:w="1440"/>
          </w:tcPr>
          <w:p>
            <w:r>
              <w:t>COMPASSION</w:t>
            </w:r>
          </w:p>
        </w:tc>
        <w:tc>
          <w:tcPr>
            <w:tcW w:type="dxa" w:w="1440"/>
          </w:tcPr>
          <w:p>
            <w:r>
              <w:t>40 050</w:t>
            </w:r>
          </w:p>
        </w:tc>
        <w:tc>
          <w:tcPr>
            <w:tcW w:type="dxa" w:w="1440"/>
          </w:tcPr>
          <w:p>
            <w:r>
              <w:t>5</w:t>
            </w:r>
          </w:p>
        </w:tc>
        <w:tc>
          <w:tcPr>
            <w:tcW w:type="dxa" w:w="1440"/>
          </w:tcPr>
          <w:p>
            <w:r>
              <w:t>8 010</w:t>
            </w:r>
          </w:p>
        </w:tc>
        <w:tc>
          <w:tcPr>
            <w:tcW w:type="dxa" w:w="1440"/>
          </w:tcPr>
          <w:p>
            <w:r>
              <w:t>2</w:t>
            </w:r>
          </w:p>
        </w:tc>
      </w:tr>
      <w:tr>
        <w:tc>
          <w:tcPr>
            <w:tcW w:type="dxa" w:w="1440"/>
          </w:tcPr>
          <w:p>
            <w:r>
              <w:t>428</w:t>
            </w:r>
          </w:p>
        </w:tc>
        <w:tc>
          <w:tcPr>
            <w:tcW w:type="dxa" w:w="1440"/>
          </w:tcPr>
          <w:p>
            <w:r>
              <w:t>POLYCLINIQUE DAME DE LA PAIX</w:t>
            </w:r>
          </w:p>
        </w:tc>
        <w:tc>
          <w:tcPr>
            <w:tcW w:type="dxa" w:w="1440"/>
          </w:tcPr>
          <w:p>
            <w:r>
              <w:t>40 000</w:t>
            </w:r>
          </w:p>
        </w:tc>
        <w:tc>
          <w:tcPr>
            <w:tcW w:type="dxa" w:w="1440"/>
          </w:tcPr>
          <w:p>
            <w:r>
              <w:t>4</w:t>
            </w:r>
          </w:p>
        </w:tc>
        <w:tc>
          <w:tcPr>
            <w:tcW w:type="dxa" w:w="1440"/>
          </w:tcPr>
          <w:p>
            <w:r>
              <w:t>10 000</w:t>
            </w:r>
          </w:p>
        </w:tc>
        <w:tc>
          <w:tcPr>
            <w:tcW w:type="dxa" w:w="1440"/>
          </w:tcPr>
          <w:p>
            <w:r>
              <w:t>1</w:t>
            </w:r>
          </w:p>
        </w:tc>
      </w:tr>
      <w:tr>
        <w:tc>
          <w:tcPr>
            <w:tcW w:type="dxa" w:w="1440"/>
          </w:tcPr>
          <w:p>
            <w:r>
              <w:t>429</w:t>
            </w:r>
          </w:p>
        </w:tc>
        <w:tc>
          <w:tcPr>
            <w:tcW w:type="dxa" w:w="1440"/>
          </w:tcPr>
          <w:p>
            <w:r>
              <w:t>PIXIE OPTIQUE</w:t>
            </w:r>
          </w:p>
        </w:tc>
        <w:tc>
          <w:tcPr>
            <w:tcW w:type="dxa" w:w="1440"/>
          </w:tcPr>
          <w:p>
            <w:r>
              <w:t>40 000</w:t>
            </w:r>
          </w:p>
        </w:tc>
        <w:tc>
          <w:tcPr>
            <w:tcW w:type="dxa" w:w="1440"/>
          </w:tcPr>
          <w:p>
            <w:r>
              <w:t>1</w:t>
            </w:r>
          </w:p>
        </w:tc>
        <w:tc>
          <w:tcPr>
            <w:tcW w:type="dxa" w:w="1440"/>
          </w:tcPr>
          <w:p>
            <w:r>
              <w:t>40 000</w:t>
            </w:r>
          </w:p>
        </w:tc>
        <w:tc>
          <w:tcPr>
            <w:tcW w:type="dxa" w:w="1440"/>
          </w:tcPr>
          <w:p>
            <w:r>
              <w:t>1</w:t>
            </w:r>
          </w:p>
        </w:tc>
      </w:tr>
      <w:tr>
        <w:tc>
          <w:tcPr>
            <w:tcW w:type="dxa" w:w="1440"/>
          </w:tcPr>
          <w:p>
            <w:r>
              <w:t>430</w:t>
            </w:r>
          </w:p>
        </w:tc>
        <w:tc>
          <w:tcPr>
            <w:tcW w:type="dxa" w:w="1440"/>
          </w:tcPr>
          <w:p>
            <w:r>
              <w:t>PHARMACIE AMI</w:t>
            </w:r>
          </w:p>
        </w:tc>
        <w:tc>
          <w:tcPr>
            <w:tcW w:type="dxa" w:w="1440"/>
          </w:tcPr>
          <w:p>
            <w:r>
              <w:t>40 000</w:t>
            </w:r>
          </w:p>
        </w:tc>
        <w:tc>
          <w:tcPr>
            <w:tcW w:type="dxa" w:w="1440"/>
          </w:tcPr>
          <w:p>
            <w:r>
              <w:t>1</w:t>
            </w:r>
          </w:p>
        </w:tc>
        <w:tc>
          <w:tcPr>
            <w:tcW w:type="dxa" w:w="1440"/>
          </w:tcPr>
          <w:p>
            <w:r>
              <w:t>40 000</w:t>
            </w:r>
          </w:p>
        </w:tc>
        <w:tc>
          <w:tcPr>
            <w:tcW w:type="dxa" w:w="1440"/>
          </w:tcPr>
          <w:p>
            <w:r>
              <w:t>1</w:t>
            </w:r>
          </w:p>
        </w:tc>
      </w:tr>
      <w:tr>
        <w:tc>
          <w:tcPr>
            <w:tcW w:type="dxa" w:w="1440"/>
          </w:tcPr>
          <w:p>
            <w:r>
              <w:t>431</w:t>
            </w:r>
          </w:p>
        </w:tc>
        <w:tc>
          <w:tcPr>
            <w:tcW w:type="dxa" w:w="1440"/>
          </w:tcPr>
          <w:p>
            <w:r>
              <w:t>CENTRE D'IMAGERIE DE OUAGADOU</w:t>
            </w:r>
          </w:p>
        </w:tc>
        <w:tc>
          <w:tcPr>
            <w:tcW w:type="dxa" w:w="1440"/>
          </w:tcPr>
          <w:p>
            <w:r>
              <w:t>40 000</w:t>
            </w:r>
          </w:p>
        </w:tc>
        <w:tc>
          <w:tcPr>
            <w:tcW w:type="dxa" w:w="1440"/>
          </w:tcPr>
          <w:p>
            <w:r>
              <w:t>1</w:t>
            </w:r>
          </w:p>
        </w:tc>
        <w:tc>
          <w:tcPr>
            <w:tcW w:type="dxa" w:w="1440"/>
          </w:tcPr>
          <w:p>
            <w:r>
              <w:t>40 000</w:t>
            </w:r>
          </w:p>
        </w:tc>
        <w:tc>
          <w:tcPr>
            <w:tcW w:type="dxa" w:w="1440"/>
          </w:tcPr>
          <w:p>
            <w:r>
              <w:t>1</w:t>
            </w:r>
          </w:p>
        </w:tc>
      </w:tr>
      <w:tr>
        <w:tc>
          <w:tcPr>
            <w:tcW w:type="dxa" w:w="1440"/>
          </w:tcPr>
          <w:p>
            <w:r>
              <w:t>432</w:t>
            </w:r>
          </w:p>
        </w:tc>
        <w:tc>
          <w:tcPr>
            <w:tcW w:type="dxa" w:w="1440"/>
          </w:tcPr>
          <w:p>
            <w:r>
              <w:t>IMO</w:t>
            </w:r>
          </w:p>
        </w:tc>
        <w:tc>
          <w:tcPr>
            <w:tcW w:type="dxa" w:w="1440"/>
          </w:tcPr>
          <w:p>
            <w:r>
              <w:t>40 000</w:t>
            </w:r>
          </w:p>
        </w:tc>
        <w:tc>
          <w:tcPr>
            <w:tcW w:type="dxa" w:w="1440"/>
          </w:tcPr>
          <w:p>
            <w:r>
              <w:t>1</w:t>
            </w:r>
          </w:p>
        </w:tc>
        <w:tc>
          <w:tcPr>
            <w:tcW w:type="dxa" w:w="1440"/>
          </w:tcPr>
          <w:p>
            <w:r>
              <w:t>40 000</w:t>
            </w:r>
          </w:p>
        </w:tc>
        <w:tc>
          <w:tcPr>
            <w:tcW w:type="dxa" w:w="1440"/>
          </w:tcPr>
          <w:p>
            <w:r>
              <w:t>1</w:t>
            </w:r>
          </w:p>
        </w:tc>
      </w:tr>
      <w:tr>
        <w:tc>
          <w:tcPr>
            <w:tcW w:type="dxa" w:w="1440"/>
          </w:tcPr>
          <w:p>
            <w:r>
              <w:t>433</w:t>
            </w:r>
          </w:p>
        </w:tc>
        <w:tc>
          <w:tcPr>
            <w:tcW w:type="dxa" w:w="1440"/>
          </w:tcPr>
          <w:p>
            <w:r>
              <w:t>OGO STORE</w:t>
            </w:r>
          </w:p>
        </w:tc>
        <w:tc>
          <w:tcPr>
            <w:tcW w:type="dxa" w:w="1440"/>
          </w:tcPr>
          <w:p>
            <w:r>
              <w:t>40 000</w:t>
            </w:r>
          </w:p>
        </w:tc>
        <w:tc>
          <w:tcPr>
            <w:tcW w:type="dxa" w:w="1440"/>
          </w:tcPr>
          <w:p>
            <w:r>
              <w:t>1</w:t>
            </w:r>
          </w:p>
        </w:tc>
        <w:tc>
          <w:tcPr>
            <w:tcW w:type="dxa" w:w="1440"/>
          </w:tcPr>
          <w:p>
            <w:r>
              <w:t>40 000</w:t>
            </w:r>
          </w:p>
        </w:tc>
        <w:tc>
          <w:tcPr>
            <w:tcW w:type="dxa" w:w="1440"/>
          </w:tcPr>
          <w:p>
            <w:r>
              <w:t>1</w:t>
            </w:r>
          </w:p>
        </w:tc>
      </w:tr>
      <w:tr>
        <w:tc>
          <w:tcPr>
            <w:tcW w:type="dxa" w:w="1440"/>
          </w:tcPr>
          <w:p>
            <w:r>
              <w:t>434</w:t>
            </w:r>
          </w:p>
        </w:tc>
        <w:tc>
          <w:tcPr>
            <w:tcW w:type="dxa" w:w="1440"/>
          </w:tcPr>
          <w:p>
            <w:r>
              <w:t>PHARMACIE SOLIDARITÉ</w:t>
            </w:r>
          </w:p>
        </w:tc>
        <w:tc>
          <w:tcPr>
            <w:tcW w:type="dxa" w:w="1440"/>
          </w:tcPr>
          <w:p>
            <w:r>
              <w:t>39 950</w:t>
            </w:r>
          </w:p>
        </w:tc>
        <w:tc>
          <w:tcPr>
            <w:tcW w:type="dxa" w:w="1440"/>
          </w:tcPr>
          <w:p>
            <w:r>
              <w:t>4</w:t>
            </w:r>
          </w:p>
        </w:tc>
        <w:tc>
          <w:tcPr>
            <w:tcW w:type="dxa" w:w="1440"/>
          </w:tcPr>
          <w:p>
            <w:r>
              <w:t>9 987,50</w:t>
            </w:r>
          </w:p>
        </w:tc>
        <w:tc>
          <w:tcPr>
            <w:tcW w:type="dxa" w:w="1440"/>
          </w:tcPr>
          <w:p>
            <w:r>
              <w:t>4</w:t>
            </w:r>
          </w:p>
        </w:tc>
      </w:tr>
      <w:tr>
        <w:tc>
          <w:tcPr>
            <w:tcW w:type="dxa" w:w="1440"/>
          </w:tcPr>
          <w:p>
            <w:r>
              <w:t>435</w:t>
            </w:r>
          </w:p>
        </w:tc>
        <w:tc>
          <w:tcPr>
            <w:tcW w:type="dxa" w:w="1440"/>
          </w:tcPr>
          <w:p>
            <w:r>
              <w:t>PHARMACIE WEND LA LAAFI</w:t>
            </w:r>
          </w:p>
        </w:tc>
        <w:tc>
          <w:tcPr>
            <w:tcW w:type="dxa" w:w="1440"/>
          </w:tcPr>
          <w:p>
            <w:r>
              <w:t>39 825</w:t>
            </w:r>
          </w:p>
        </w:tc>
        <w:tc>
          <w:tcPr>
            <w:tcW w:type="dxa" w:w="1440"/>
          </w:tcPr>
          <w:p>
            <w:r>
              <w:t>4</w:t>
            </w:r>
          </w:p>
        </w:tc>
        <w:tc>
          <w:tcPr>
            <w:tcW w:type="dxa" w:w="1440"/>
          </w:tcPr>
          <w:p>
            <w:r>
              <w:t>9 956,25</w:t>
            </w:r>
          </w:p>
        </w:tc>
        <w:tc>
          <w:tcPr>
            <w:tcW w:type="dxa" w:w="1440"/>
          </w:tcPr>
          <w:p>
            <w:r>
              <w:t>4</w:t>
            </w:r>
          </w:p>
        </w:tc>
      </w:tr>
      <w:tr>
        <w:tc>
          <w:tcPr>
            <w:tcW w:type="dxa" w:w="1440"/>
          </w:tcPr>
          <w:p>
            <w:r>
              <w:t>436</w:t>
            </w:r>
          </w:p>
        </w:tc>
        <w:tc>
          <w:tcPr>
            <w:tcW w:type="dxa" w:w="1440"/>
          </w:tcPr>
          <w:p>
            <w:r>
              <w:t>CENTRE MEDICAL LARRY EBERT</w:t>
            </w:r>
          </w:p>
        </w:tc>
        <w:tc>
          <w:tcPr>
            <w:tcW w:type="dxa" w:w="1440"/>
          </w:tcPr>
          <w:p>
            <w:r>
              <w:t>39 500</w:t>
            </w:r>
          </w:p>
        </w:tc>
        <w:tc>
          <w:tcPr>
            <w:tcW w:type="dxa" w:w="1440"/>
          </w:tcPr>
          <w:p>
            <w:r>
              <w:t>3</w:t>
            </w:r>
          </w:p>
        </w:tc>
        <w:tc>
          <w:tcPr>
            <w:tcW w:type="dxa" w:w="1440"/>
          </w:tcPr>
          <w:p>
            <w:r>
              <w:t>13 166,67</w:t>
            </w:r>
          </w:p>
        </w:tc>
        <w:tc>
          <w:tcPr>
            <w:tcW w:type="dxa" w:w="1440"/>
          </w:tcPr>
          <w:p>
            <w:r>
              <w:t>2</w:t>
            </w:r>
          </w:p>
        </w:tc>
      </w:tr>
      <w:tr>
        <w:tc>
          <w:tcPr>
            <w:tcW w:type="dxa" w:w="1440"/>
          </w:tcPr>
          <w:p>
            <w:r>
              <w:t>437</w:t>
            </w:r>
          </w:p>
        </w:tc>
        <w:tc>
          <w:tcPr>
            <w:tcW w:type="dxa" w:w="1440"/>
          </w:tcPr>
          <w:p>
            <w:r>
              <w:t>SAINT ANTOINETTE DE PADOUE</w:t>
            </w:r>
          </w:p>
        </w:tc>
        <w:tc>
          <w:tcPr>
            <w:tcW w:type="dxa" w:w="1440"/>
          </w:tcPr>
          <w:p>
            <w:r>
              <w:t>39 200</w:t>
            </w:r>
          </w:p>
        </w:tc>
        <w:tc>
          <w:tcPr>
            <w:tcW w:type="dxa" w:w="1440"/>
          </w:tcPr>
          <w:p>
            <w:r>
              <w:t>1</w:t>
            </w:r>
          </w:p>
        </w:tc>
        <w:tc>
          <w:tcPr>
            <w:tcW w:type="dxa" w:w="1440"/>
          </w:tcPr>
          <w:p>
            <w:r>
              <w:t>39 200</w:t>
            </w:r>
          </w:p>
        </w:tc>
        <w:tc>
          <w:tcPr>
            <w:tcW w:type="dxa" w:w="1440"/>
          </w:tcPr>
          <w:p>
            <w:r>
              <w:t>1</w:t>
            </w:r>
          </w:p>
        </w:tc>
      </w:tr>
      <w:tr>
        <w:tc>
          <w:tcPr>
            <w:tcW w:type="dxa" w:w="1440"/>
          </w:tcPr>
          <w:p>
            <w:r>
              <w:t>438</w:t>
            </w:r>
          </w:p>
        </w:tc>
        <w:tc>
          <w:tcPr>
            <w:tcW w:type="dxa" w:w="1440"/>
          </w:tcPr>
          <w:p>
            <w:r>
              <w:t>PHARMACIE DENISSA</w:t>
            </w:r>
          </w:p>
        </w:tc>
        <w:tc>
          <w:tcPr>
            <w:tcW w:type="dxa" w:w="1440"/>
          </w:tcPr>
          <w:p>
            <w:r>
              <w:t>39 075</w:t>
            </w:r>
          </w:p>
        </w:tc>
        <w:tc>
          <w:tcPr>
            <w:tcW w:type="dxa" w:w="1440"/>
          </w:tcPr>
          <w:p>
            <w:r>
              <w:t>2</w:t>
            </w:r>
          </w:p>
        </w:tc>
        <w:tc>
          <w:tcPr>
            <w:tcW w:type="dxa" w:w="1440"/>
          </w:tcPr>
          <w:p>
            <w:r>
              <w:t>19 537,50</w:t>
            </w:r>
          </w:p>
        </w:tc>
        <w:tc>
          <w:tcPr>
            <w:tcW w:type="dxa" w:w="1440"/>
          </w:tcPr>
          <w:p>
            <w:r>
              <w:t>1</w:t>
            </w:r>
          </w:p>
        </w:tc>
      </w:tr>
      <w:tr>
        <w:tc>
          <w:tcPr>
            <w:tcW w:type="dxa" w:w="1440"/>
          </w:tcPr>
          <w:p>
            <w:r>
              <w:t>439</w:t>
            </w:r>
          </w:p>
        </w:tc>
        <w:tc>
          <w:tcPr>
            <w:tcW w:type="dxa" w:w="1440"/>
          </w:tcPr>
          <w:p>
            <w:r>
              <w:t>CM DON ORIONE</w:t>
            </w:r>
          </w:p>
        </w:tc>
        <w:tc>
          <w:tcPr>
            <w:tcW w:type="dxa" w:w="1440"/>
          </w:tcPr>
          <w:p>
            <w:r>
              <w:t>39 050</w:t>
            </w:r>
          </w:p>
        </w:tc>
        <w:tc>
          <w:tcPr>
            <w:tcW w:type="dxa" w:w="1440"/>
          </w:tcPr>
          <w:p>
            <w:r>
              <w:t>5</w:t>
            </w:r>
          </w:p>
        </w:tc>
        <w:tc>
          <w:tcPr>
            <w:tcW w:type="dxa" w:w="1440"/>
          </w:tcPr>
          <w:p>
            <w:r>
              <w:t>7 810</w:t>
            </w:r>
          </w:p>
        </w:tc>
        <w:tc>
          <w:tcPr>
            <w:tcW w:type="dxa" w:w="1440"/>
          </w:tcPr>
          <w:p>
            <w:r>
              <w:t>3</w:t>
            </w:r>
          </w:p>
        </w:tc>
      </w:tr>
      <w:tr>
        <w:tc>
          <w:tcPr>
            <w:tcW w:type="dxa" w:w="1440"/>
          </w:tcPr>
          <w:p>
            <w:r>
              <w:t>440</w:t>
            </w:r>
          </w:p>
        </w:tc>
        <w:tc>
          <w:tcPr>
            <w:tcW w:type="dxa" w:w="1440"/>
          </w:tcPr>
          <w:p>
            <w:r>
              <w:t>SDI</w:t>
            </w:r>
          </w:p>
        </w:tc>
        <w:tc>
          <w:tcPr>
            <w:tcW w:type="dxa" w:w="1440"/>
          </w:tcPr>
          <w:p>
            <w:r>
              <w:t>39 000</w:t>
            </w:r>
          </w:p>
        </w:tc>
        <w:tc>
          <w:tcPr>
            <w:tcW w:type="dxa" w:w="1440"/>
          </w:tcPr>
          <w:p>
            <w:r>
              <w:t>3</w:t>
            </w:r>
          </w:p>
        </w:tc>
        <w:tc>
          <w:tcPr>
            <w:tcW w:type="dxa" w:w="1440"/>
          </w:tcPr>
          <w:p>
            <w:r>
              <w:t>13 000</w:t>
            </w:r>
          </w:p>
        </w:tc>
        <w:tc>
          <w:tcPr>
            <w:tcW w:type="dxa" w:w="1440"/>
          </w:tcPr>
          <w:p>
            <w:r>
              <w:t>1</w:t>
            </w:r>
          </w:p>
        </w:tc>
      </w:tr>
      <w:tr>
        <w:tc>
          <w:tcPr>
            <w:tcW w:type="dxa" w:w="1440"/>
          </w:tcPr>
          <w:p>
            <w:r>
              <w:t>441</w:t>
            </w:r>
          </w:p>
        </w:tc>
        <w:tc>
          <w:tcPr>
            <w:tcW w:type="dxa" w:w="1440"/>
          </w:tcPr>
          <w:p>
            <w:r>
              <w:t>CLINIQUE DU CENTRE</w:t>
            </w:r>
          </w:p>
        </w:tc>
        <w:tc>
          <w:tcPr>
            <w:tcW w:type="dxa" w:w="1440"/>
          </w:tcPr>
          <w:p>
            <w:r>
              <w:t>38 800</w:t>
            </w:r>
          </w:p>
        </w:tc>
        <w:tc>
          <w:tcPr>
            <w:tcW w:type="dxa" w:w="1440"/>
          </w:tcPr>
          <w:p>
            <w:r>
              <w:t>1</w:t>
            </w:r>
          </w:p>
        </w:tc>
        <w:tc>
          <w:tcPr>
            <w:tcW w:type="dxa" w:w="1440"/>
          </w:tcPr>
          <w:p>
            <w:r>
              <w:t>38 800</w:t>
            </w:r>
          </w:p>
        </w:tc>
        <w:tc>
          <w:tcPr>
            <w:tcW w:type="dxa" w:w="1440"/>
          </w:tcPr>
          <w:p>
            <w:r>
              <w:t>1</w:t>
            </w:r>
          </w:p>
        </w:tc>
      </w:tr>
      <w:tr>
        <w:tc>
          <w:tcPr>
            <w:tcW w:type="dxa" w:w="1440"/>
          </w:tcPr>
          <w:p>
            <w:r>
              <w:t>442</w:t>
            </w:r>
          </w:p>
        </w:tc>
        <w:tc>
          <w:tcPr>
            <w:tcW w:type="dxa" w:w="1440"/>
          </w:tcPr>
          <w:p>
            <w:r>
              <w:t>PHARMACIE DE LA LIBERTÉ</w:t>
            </w:r>
          </w:p>
        </w:tc>
        <w:tc>
          <w:tcPr>
            <w:tcW w:type="dxa" w:w="1440"/>
          </w:tcPr>
          <w:p>
            <w:r>
              <w:t>38 585</w:t>
            </w:r>
          </w:p>
        </w:tc>
        <w:tc>
          <w:tcPr>
            <w:tcW w:type="dxa" w:w="1440"/>
          </w:tcPr>
          <w:p>
            <w:r>
              <w:t>5</w:t>
            </w:r>
          </w:p>
        </w:tc>
        <w:tc>
          <w:tcPr>
            <w:tcW w:type="dxa" w:w="1440"/>
          </w:tcPr>
          <w:p>
            <w:r>
              <w:t>7 717</w:t>
            </w:r>
          </w:p>
        </w:tc>
        <w:tc>
          <w:tcPr>
            <w:tcW w:type="dxa" w:w="1440"/>
          </w:tcPr>
          <w:p>
            <w:r>
              <w:t>4</w:t>
            </w:r>
          </w:p>
        </w:tc>
      </w:tr>
      <w:tr>
        <w:tc>
          <w:tcPr>
            <w:tcW w:type="dxa" w:w="1440"/>
          </w:tcPr>
          <w:p>
            <w:r>
              <w:t>443</w:t>
            </w:r>
          </w:p>
        </w:tc>
        <w:tc>
          <w:tcPr>
            <w:tcW w:type="dxa" w:w="1440"/>
          </w:tcPr>
          <w:p>
            <w:r>
              <w:t>SANDOUA</w:t>
            </w:r>
          </w:p>
        </w:tc>
        <w:tc>
          <w:tcPr>
            <w:tcW w:type="dxa" w:w="1440"/>
          </w:tcPr>
          <w:p>
            <w:r>
              <w:t>38 200</w:t>
            </w:r>
          </w:p>
        </w:tc>
        <w:tc>
          <w:tcPr>
            <w:tcW w:type="dxa" w:w="1440"/>
          </w:tcPr>
          <w:p>
            <w:r>
              <w:t>1</w:t>
            </w:r>
          </w:p>
        </w:tc>
        <w:tc>
          <w:tcPr>
            <w:tcW w:type="dxa" w:w="1440"/>
          </w:tcPr>
          <w:p>
            <w:r>
              <w:t>38 200</w:t>
            </w:r>
          </w:p>
        </w:tc>
        <w:tc>
          <w:tcPr>
            <w:tcW w:type="dxa" w:w="1440"/>
          </w:tcPr>
          <w:p>
            <w:r>
              <w:t>1</w:t>
            </w:r>
          </w:p>
        </w:tc>
      </w:tr>
      <w:tr>
        <w:tc>
          <w:tcPr>
            <w:tcW w:type="dxa" w:w="1440"/>
          </w:tcPr>
          <w:p>
            <w:r>
              <w:t>444</w:t>
            </w:r>
          </w:p>
        </w:tc>
        <w:tc>
          <w:tcPr>
            <w:tcW w:type="dxa" w:w="1440"/>
          </w:tcPr>
          <w:p>
            <w:r>
              <w:t>VIIMKIETA</w:t>
            </w:r>
          </w:p>
        </w:tc>
        <w:tc>
          <w:tcPr>
            <w:tcW w:type="dxa" w:w="1440"/>
          </w:tcPr>
          <w:p>
            <w:r>
              <w:t>38 000</w:t>
            </w:r>
          </w:p>
        </w:tc>
        <w:tc>
          <w:tcPr>
            <w:tcW w:type="dxa" w:w="1440"/>
          </w:tcPr>
          <w:p>
            <w:r>
              <w:t>2</w:t>
            </w:r>
          </w:p>
        </w:tc>
        <w:tc>
          <w:tcPr>
            <w:tcW w:type="dxa" w:w="1440"/>
          </w:tcPr>
          <w:p>
            <w:r>
              <w:t>19 000</w:t>
            </w:r>
          </w:p>
        </w:tc>
        <w:tc>
          <w:tcPr>
            <w:tcW w:type="dxa" w:w="1440"/>
          </w:tcPr>
          <w:p>
            <w:r>
              <w:t>2</w:t>
            </w:r>
          </w:p>
        </w:tc>
      </w:tr>
      <w:tr>
        <w:tc>
          <w:tcPr>
            <w:tcW w:type="dxa" w:w="1440"/>
          </w:tcPr>
          <w:p>
            <w:r>
              <w:t>445</w:t>
            </w:r>
          </w:p>
        </w:tc>
        <w:tc>
          <w:tcPr>
            <w:tcW w:type="dxa" w:w="1440"/>
          </w:tcPr>
          <w:p>
            <w:r>
              <w:t>H. PAUL VI</w:t>
            </w:r>
          </w:p>
        </w:tc>
        <w:tc>
          <w:tcPr>
            <w:tcW w:type="dxa" w:w="1440"/>
          </w:tcPr>
          <w:p>
            <w:r>
              <w:t>38 000</w:t>
            </w:r>
          </w:p>
        </w:tc>
        <w:tc>
          <w:tcPr>
            <w:tcW w:type="dxa" w:w="1440"/>
          </w:tcPr>
          <w:p>
            <w:r>
              <w:t>4</w:t>
            </w:r>
          </w:p>
        </w:tc>
        <w:tc>
          <w:tcPr>
            <w:tcW w:type="dxa" w:w="1440"/>
          </w:tcPr>
          <w:p>
            <w:r>
              <w:t>9 500</w:t>
            </w:r>
          </w:p>
        </w:tc>
        <w:tc>
          <w:tcPr>
            <w:tcW w:type="dxa" w:w="1440"/>
          </w:tcPr>
          <w:p>
            <w:r>
              <w:t>2</w:t>
            </w:r>
          </w:p>
        </w:tc>
      </w:tr>
      <w:tr>
        <w:tc>
          <w:tcPr>
            <w:tcW w:type="dxa" w:w="1440"/>
          </w:tcPr>
          <w:p>
            <w:r>
              <w:t>446</w:t>
            </w:r>
          </w:p>
        </w:tc>
        <w:tc>
          <w:tcPr>
            <w:tcW w:type="dxa" w:w="1440"/>
          </w:tcPr>
          <w:p>
            <w:r>
              <w:t>CM. ELLEL</w:t>
            </w:r>
          </w:p>
        </w:tc>
        <w:tc>
          <w:tcPr>
            <w:tcW w:type="dxa" w:w="1440"/>
          </w:tcPr>
          <w:p>
            <w:r>
              <w:t>37 750</w:t>
            </w:r>
          </w:p>
        </w:tc>
        <w:tc>
          <w:tcPr>
            <w:tcW w:type="dxa" w:w="1440"/>
          </w:tcPr>
          <w:p>
            <w:r>
              <w:t>1</w:t>
            </w:r>
          </w:p>
        </w:tc>
        <w:tc>
          <w:tcPr>
            <w:tcW w:type="dxa" w:w="1440"/>
          </w:tcPr>
          <w:p>
            <w:r>
              <w:t>37 750</w:t>
            </w:r>
          </w:p>
        </w:tc>
        <w:tc>
          <w:tcPr>
            <w:tcW w:type="dxa" w:w="1440"/>
          </w:tcPr>
          <w:p>
            <w:r>
              <w:t>1</w:t>
            </w:r>
          </w:p>
        </w:tc>
      </w:tr>
      <w:tr>
        <w:tc>
          <w:tcPr>
            <w:tcW w:type="dxa" w:w="1440"/>
          </w:tcPr>
          <w:p>
            <w:r>
              <w:t>447</w:t>
            </w:r>
          </w:p>
        </w:tc>
        <w:tc>
          <w:tcPr>
            <w:tcW w:type="dxa" w:w="1440"/>
          </w:tcPr>
          <w:p>
            <w:r>
              <w:t>CENTRE SARL</w:t>
            </w:r>
          </w:p>
        </w:tc>
        <w:tc>
          <w:tcPr>
            <w:tcW w:type="dxa" w:w="1440"/>
          </w:tcPr>
          <w:p>
            <w:r>
              <w:t>37 600</w:t>
            </w:r>
          </w:p>
        </w:tc>
        <w:tc>
          <w:tcPr>
            <w:tcW w:type="dxa" w:w="1440"/>
          </w:tcPr>
          <w:p>
            <w:r>
              <w:t>2</w:t>
            </w:r>
          </w:p>
        </w:tc>
        <w:tc>
          <w:tcPr>
            <w:tcW w:type="dxa" w:w="1440"/>
          </w:tcPr>
          <w:p>
            <w:r>
              <w:t>18 800</w:t>
            </w:r>
          </w:p>
        </w:tc>
        <w:tc>
          <w:tcPr>
            <w:tcW w:type="dxa" w:w="1440"/>
          </w:tcPr>
          <w:p>
            <w:r>
              <w:t>2</w:t>
            </w:r>
          </w:p>
        </w:tc>
      </w:tr>
      <w:tr>
        <w:tc>
          <w:tcPr>
            <w:tcW w:type="dxa" w:w="1440"/>
          </w:tcPr>
          <w:p>
            <w:r>
              <w:t>448</w:t>
            </w:r>
          </w:p>
        </w:tc>
        <w:tc>
          <w:tcPr>
            <w:tcW w:type="dxa" w:w="1440"/>
          </w:tcPr>
          <w:p>
            <w:r>
              <w:t>CM SAINT SIMON</w:t>
            </w:r>
          </w:p>
        </w:tc>
        <w:tc>
          <w:tcPr>
            <w:tcW w:type="dxa" w:w="1440"/>
          </w:tcPr>
          <w:p>
            <w:r>
              <w:t>37 600</w:t>
            </w:r>
          </w:p>
        </w:tc>
        <w:tc>
          <w:tcPr>
            <w:tcW w:type="dxa" w:w="1440"/>
          </w:tcPr>
          <w:p>
            <w:r>
              <w:t>3</w:t>
            </w:r>
          </w:p>
        </w:tc>
        <w:tc>
          <w:tcPr>
            <w:tcW w:type="dxa" w:w="1440"/>
          </w:tcPr>
          <w:p>
            <w:r>
              <w:t>12 533,33</w:t>
            </w:r>
          </w:p>
        </w:tc>
        <w:tc>
          <w:tcPr>
            <w:tcW w:type="dxa" w:w="1440"/>
          </w:tcPr>
          <w:p>
            <w:r>
              <w:t>3</w:t>
            </w:r>
          </w:p>
        </w:tc>
      </w:tr>
      <w:tr>
        <w:tc>
          <w:tcPr>
            <w:tcW w:type="dxa" w:w="1440"/>
          </w:tcPr>
          <w:p>
            <w:r>
              <w:t>449</w:t>
            </w:r>
          </w:p>
        </w:tc>
        <w:tc>
          <w:tcPr>
            <w:tcW w:type="dxa" w:w="1440"/>
          </w:tcPr>
          <w:p>
            <w:r>
              <w:t>CLINIQUE LORENTIA</w:t>
            </w:r>
          </w:p>
        </w:tc>
        <w:tc>
          <w:tcPr>
            <w:tcW w:type="dxa" w:w="1440"/>
          </w:tcPr>
          <w:p>
            <w:r>
              <w:t>37 500</w:t>
            </w:r>
          </w:p>
        </w:tc>
        <w:tc>
          <w:tcPr>
            <w:tcW w:type="dxa" w:w="1440"/>
          </w:tcPr>
          <w:p>
            <w:r>
              <w:t>3</w:t>
            </w:r>
          </w:p>
        </w:tc>
        <w:tc>
          <w:tcPr>
            <w:tcW w:type="dxa" w:w="1440"/>
          </w:tcPr>
          <w:p>
            <w:r>
              <w:t>12 500</w:t>
            </w:r>
          </w:p>
        </w:tc>
        <w:tc>
          <w:tcPr>
            <w:tcW w:type="dxa" w:w="1440"/>
          </w:tcPr>
          <w:p>
            <w:r>
              <w:t>3</w:t>
            </w:r>
          </w:p>
        </w:tc>
      </w:tr>
      <w:tr>
        <w:tc>
          <w:tcPr>
            <w:tcW w:type="dxa" w:w="1440"/>
          </w:tcPr>
          <w:p>
            <w:r>
              <w:t>450</w:t>
            </w:r>
          </w:p>
        </w:tc>
        <w:tc>
          <w:tcPr>
            <w:tcW w:type="dxa" w:w="1440"/>
          </w:tcPr>
          <w:p>
            <w:r>
              <w:t>PHARMACIE BALKUY</w:t>
            </w:r>
          </w:p>
        </w:tc>
        <w:tc>
          <w:tcPr>
            <w:tcW w:type="dxa" w:w="1440"/>
          </w:tcPr>
          <w:p>
            <w:r>
              <w:t>37 200</w:t>
            </w:r>
          </w:p>
        </w:tc>
        <w:tc>
          <w:tcPr>
            <w:tcW w:type="dxa" w:w="1440"/>
          </w:tcPr>
          <w:p>
            <w:r>
              <w:t>4</w:t>
            </w:r>
          </w:p>
        </w:tc>
        <w:tc>
          <w:tcPr>
            <w:tcW w:type="dxa" w:w="1440"/>
          </w:tcPr>
          <w:p>
            <w:r>
              <w:t>9 300</w:t>
            </w:r>
          </w:p>
        </w:tc>
        <w:tc>
          <w:tcPr>
            <w:tcW w:type="dxa" w:w="1440"/>
          </w:tcPr>
          <w:p>
            <w:r>
              <w:t>2</w:t>
            </w:r>
          </w:p>
        </w:tc>
      </w:tr>
      <w:tr>
        <w:tc>
          <w:tcPr>
            <w:tcW w:type="dxa" w:w="1440"/>
          </w:tcPr>
          <w:p>
            <w:r>
              <w:t>451</w:t>
            </w:r>
          </w:p>
        </w:tc>
        <w:tc>
          <w:tcPr>
            <w:tcW w:type="dxa" w:w="1440"/>
          </w:tcPr>
          <w:p>
            <w:r>
              <w:t>PHARMACIE DALWO</w:t>
            </w:r>
          </w:p>
        </w:tc>
        <w:tc>
          <w:tcPr>
            <w:tcW w:type="dxa" w:w="1440"/>
          </w:tcPr>
          <w:p>
            <w:r>
              <w:t>37 075</w:t>
            </w:r>
          </w:p>
        </w:tc>
        <w:tc>
          <w:tcPr>
            <w:tcW w:type="dxa" w:w="1440"/>
          </w:tcPr>
          <w:p>
            <w:r>
              <w:t>8</w:t>
            </w:r>
          </w:p>
        </w:tc>
        <w:tc>
          <w:tcPr>
            <w:tcW w:type="dxa" w:w="1440"/>
          </w:tcPr>
          <w:p>
            <w:r>
              <w:t>4 634,38</w:t>
            </w:r>
          </w:p>
        </w:tc>
        <w:tc>
          <w:tcPr>
            <w:tcW w:type="dxa" w:w="1440"/>
          </w:tcPr>
          <w:p>
            <w:r>
              <w:t>2</w:t>
            </w:r>
          </w:p>
        </w:tc>
      </w:tr>
      <w:tr>
        <w:tc>
          <w:tcPr>
            <w:tcW w:type="dxa" w:w="1440"/>
          </w:tcPr>
          <w:p>
            <w:r>
              <w:t>452</w:t>
            </w:r>
          </w:p>
        </w:tc>
        <w:tc>
          <w:tcPr>
            <w:tcW w:type="dxa" w:w="1440"/>
          </w:tcPr>
          <w:p>
            <w:r>
              <w:t>CSPS DE BASKUY</w:t>
            </w:r>
          </w:p>
        </w:tc>
        <w:tc>
          <w:tcPr>
            <w:tcW w:type="dxa" w:w="1440"/>
          </w:tcPr>
          <w:p>
            <w:r>
              <w:t>37 000</w:t>
            </w:r>
          </w:p>
        </w:tc>
        <w:tc>
          <w:tcPr>
            <w:tcW w:type="dxa" w:w="1440"/>
          </w:tcPr>
          <w:p>
            <w:r>
              <w:t>3</w:t>
            </w:r>
          </w:p>
        </w:tc>
        <w:tc>
          <w:tcPr>
            <w:tcW w:type="dxa" w:w="1440"/>
          </w:tcPr>
          <w:p>
            <w:r>
              <w:t>12 333,33</w:t>
            </w:r>
          </w:p>
        </w:tc>
        <w:tc>
          <w:tcPr>
            <w:tcW w:type="dxa" w:w="1440"/>
          </w:tcPr>
          <w:p>
            <w:r>
              <w:t>1</w:t>
            </w:r>
          </w:p>
        </w:tc>
      </w:tr>
      <w:tr>
        <w:tc>
          <w:tcPr>
            <w:tcW w:type="dxa" w:w="1440"/>
          </w:tcPr>
          <w:p>
            <w:r>
              <w:t>453</w:t>
            </w:r>
          </w:p>
        </w:tc>
        <w:tc>
          <w:tcPr>
            <w:tcW w:type="dxa" w:w="1440"/>
          </w:tcPr>
          <w:p>
            <w:r>
              <w:t>PHARMACIE NEIMA</w:t>
            </w:r>
          </w:p>
        </w:tc>
        <w:tc>
          <w:tcPr>
            <w:tcW w:type="dxa" w:w="1440"/>
          </w:tcPr>
          <w:p>
            <w:r>
              <w:t>36 700</w:t>
            </w:r>
          </w:p>
        </w:tc>
        <w:tc>
          <w:tcPr>
            <w:tcW w:type="dxa" w:w="1440"/>
          </w:tcPr>
          <w:p>
            <w:r>
              <w:t>6</w:t>
            </w:r>
          </w:p>
        </w:tc>
        <w:tc>
          <w:tcPr>
            <w:tcW w:type="dxa" w:w="1440"/>
          </w:tcPr>
          <w:p>
            <w:r>
              <w:t>6 116,67</w:t>
            </w:r>
          </w:p>
        </w:tc>
        <w:tc>
          <w:tcPr>
            <w:tcW w:type="dxa" w:w="1440"/>
          </w:tcPr>
          <w:p>
            <w:r>
              <w:t>5</w:t>
            </w:r>
          </w:p>
        </w:tc>
      </w:tr>
      <w:tr>
        <w:tc>
          <w:tcPr>
            <w:tcW w:type="dxa" w:w="1440"/>
          </w:tcPr>
          <w:p>
            <w:r>
              <w:t>454</w:t>
            </w:r>
          </w:p>
        </w:tc>
        <w:tc>
          <w:tcPr>
            <w:tcW w:type="dxa" w:w="1440"/>
          </w:tcPr>
          <w:p>
            <w:r>
              <w:t>CSPS GUSSIBEGA</w:t>
            </w:r>
          </w:p>
        </w:tc>
        <w:tc>
          <w:tcPr>
            <w:tcW w:type="dxa" w:w="1440"/>
          </w:tcPr>
          <w:p>
            <w:r>
              <w:t>36 700</w:t>
            </w:r>
          </w:p>
        </w:tc>
        <w:tc>
          <w:tcPr>
            <w:tcW w:type="dxa" w:w="1440"/>
          </w:tcPr>
          <w:p>
            <w:r>
              <w:t>1</w:t>
            </w:r>
          </w:p>
        </w:tc>
        <w:tc>
          <w:tcPr>
            <w:tcW w:type="dxa" w:w="1440"/>
          </w:tcPr>
          <w:p>
            <w:r>
              <w:t>36 700</w:t>
            </w:r>
          </w:p>
        </w:tc>
        <w:tc>
          <w:tcPr>
            <w:tcW w:type="dxa" w:w="1440"/>
          </w:tcPr>
          <w:p>
            <w:r>
              <w:t>1</w:t>
            </w:r>
          </w:p>
        </w:tc>
      </w:tr>
      <w:tr>
        <w:tc>
          <w:tcPr>
            <w:tcW w:type="dxa" w:w="1440"/>
          </w:tcPr>
          <w:p>
            <w:r>
              <w:t>455</w:t>
            </w:r>
          </w:p>
        </w:tc>
        <w:tc>
          <w:tcPr>
            <w:tcW w:type="dxa" w:w="1440"/>
          </w:tcPr>
          <w:p>
            <w:r>
              <w:t>PHARMACIE DANDIE</w:t>
            </w:r>
          </w:p>
        </w:tc>
        <w:tc>
          <w:tcPr>
            <w:tcW w:type="dxa" w:w="1440"/>
          </w:tcPr>
          <w:p>
            <w:r>
              <w:t>36 625</w:t>
            </w:r>
          </w:p>
        </w:tc>
        <w:tc>
          <w:tcPr>
            <w:tcW w:type="dxa" w:w="1440"/>
          </w:tcPr>
          <w:p>
            <w:r>
              <w:t>3</w:t>
            </w:r>
          </w:p>
        </w:tc>
        <w:tc>
          <w:tcPr>
            <w:tcW w:type="dxa" w:w="1440"/>
          </w:tcPr>
          <w:p>
            <w:r>
              <w:t>12 208,33</w:t>
            </w:r>
          </w:p>
        </w:tc>
        <w:tc>
          <w:tcPr>
            <w:tcW w:type="dxa" w:w="1440"/>
          </w:tcPr>
          <w:p>
            <w:r>
              <w:t>2</w:t>
            </w:r>
          </w:p>
        </w:tc>
      </w:tr>
      <w:tr>
        <w:tc>
          <w:tcPr>
            <w:tcW w:type="dxa" w:w="1440"/>
          </w:tcPr>
          <w:p>
            <w:r>
              <w:t>456</w:t>
            </w:r>
          </w:p>
        </w:tc>
        <w:tc>
          <w:tcPr>
            <w:tcW w:type="dxa" w:w="1440"/>
          </w:tcPr>
          <w:p>
            <w:r>
              <w:t>PHARMACIE KAWSAR</w:t>
            </w:r>
          </w:p>
        </w:tc>
        <w:tc>
          <w:tcPr>
            <w:tcW w:type="dxa" w:w="1440"/>
          </w:tcPr>
          <w:p>
            <w:r>
              <w:t>36 600</w:t>
            </w:r>
          </w:p>
        </w:tc>
        <w:tc>
          <w:tcPr>
            <w:tcW w:type="dxa" w:w="1440"/>
          </w:tcPr>
          <w:p>
            <w:r>
              <w:t>3</w:t>
            </w:r>
          </w:p>
        </w:tc>
        <w:tc>
          <w:tcPr>
            <w:tcW w:type="dxa" w:w="1440"/>
          </w:tcPr>
          <w:p>
            <w:r>
              <w:t>12 200</w:t>
            </w:r>
          </w:p>
        </w:tc>
        <w:tc>
          <w:tcPr>
            <w:tcW w:type="dxa" w:w="1440"/>
          </w:tcPr>
          <w:p>
            <w:r>
              <w:t>2</w:t>
            </w:r>
          </w:p>
        </w:tc>
      </w:tr>
      <w:tr>
        <w:tc>
          <w:tcPr>
            <w:tcW w:type="dxa" w:w="1440"/>
          </w:tcPr>
          <w:p>
            <w:r>
              <w:t>457</w:t>
            </w:r>
          </w:p>
        </w:tc>
        <w:tc>
          <w:tcPr>
            <w:tcW w:type="dxa" w:w="1440"/>
          </w:tcPr>
          <w:p>
            <w:r>
              <w:t>C EMMANUEL</w:t>
            </w:r>
          </w:p>
        </w:tc>
        <w:tc>
          <w:tcPr>
            <w:tcW w:type="dxa" w:w="1440"/>
          </w:tcPr>
          <w:p>
            <w:r>
              <w:t>36 500</w:t>
            </w:r>
          </w:p>
        </w:tc>
        <w:tc>
          <w:tcPr>
            <w:tcW w:type="dxa" w:w="1440"/>
          </w:tcPr>
          <w:p>
            <w:r>
              <w:t>4</w:t>
            </w:r>
          </w:p>
        </w:tc>
        <w:tc>
          <w:tcPr>
            <w:tcW w:type="dxa" w:w="1440"/>
          </w:tcPr>
          <w:p>
            <w:r>
              <w:t>9 125</w:t>
            </w:r>
          </w:p>
        </w:tc>
        <w:tc>
          <w:tcPr>
            <w:tcW w:type="dxa" w:w="1440"/>
          </w:tcPr>
          <w:p>
            <w:r>
              <w:t>2</w:t>
            </w:r>
          </w:p>
        </w:tc>
      </w:tr>
      <w:tr>
        <w:tc>
          <w:tcPr>
            <w:tcW w:type="dxa" w:w="1440"/>
          </w:tcPr>
          <w:p>
            <w:r>
              <w:t>458</w:t>
            </w:r>
          </w:p>
        </w:tc>
        <w:tc>
          <w:tcPr>
            <w:tcW w:type="dxa" w:w="1440"/>
          </w:tcPr>
          <w:p>
            <w:r>
              <w:t>PHARMACIE DOMINIQUE KABORÉ</w:t>
            </w:r>
          </w:p>
        </w:tc>
        <w:tc>
          <w:tcPr>
            <w:tcW w:type="dxa" w:w="1440"/>
          </w:tcPr>
          <w:p>
            <w:r>
              <w:t>36 008</w:t>
            </w:r>
          </w:p>
        </w:tc>
        <w:tc>
          <w:tcPr>
            <w:tcW w:type="dxa" w:w="1440"/>
          </w:tcPr>
          <w:p>
            <w:r>
              <w:t>2</w:t>
            </w:r>
          </w:p>
        </w:tc>
        <w:tc>
          <w:tcPr>
            <w:tcW w:type="dxa" w:w="1440"/>
          </w:tcPr>
          <w:p>
            <w:r>
              <w:t>18 004</w:t>
            </w:r>
          </w:p>
        </w:tc>
        <w:tc>
          <w:tcPr>
            <w:tcW w:type="dxa" w:w="1440"/>
          </w:tcPr>
          <w:p>
            <w:r>
              <w:t>2</w:t>
            </w:r>
          </w:p>
        </w:tc>
      </w:tr>
      <w:tr>
        <w:tc>
          <w:tcPr>
            <w:tcW w:type="dxa" w:w="1440"/>
          </w:tcPr>
          <w:p>
            <w:r>
              <w:t>459</w:t>
            </w:r>
          </w:p>
        </w:tc>
        <w:tc>
          <w:tcPr>
            <w:tcW w:type="dxa" w:w="1440"/>
          </w:tcPr>
          <w:p>
            <w:r>
              <w:t>CM BENADIA</w:t>
            </w:r>
          </w:p>
        </w:tc>
        <w:tc>
          <w:tcPr>
            <w:tcW w:type="dxa" w:w="1440"/>
          </w:tcPr>
          <w:p>
            <w:r>
              <w:t>36 000</w:t>
            </w:r>
          </w:p>
        </w:tc>
        <w:tc>
          <w:tcPr>
            <w:tcW w:type="dxa" w:w="1440"/>
          </w:tcPr>
          <w:p>
            <w:r>
              <w:t>1</w:t>
            </w:r>
          </w:p>
        </w:tc>
        <w:tc>
          <w:tcPr>
            <w:tcW w:type="dxa" w:w="1440"/>
          </w:tcPr>
          <w:p>
            <w:r>
              <w:t>36 000</w:t>
            </w:r>
          </w:p>
        </w:tc>
        <w:tc>
          <w:tcPr>
            <w:tcW w:type="dxa" w:w="1440"/>
          </w:tcPr>
          <w:p>
            <w:r>
              <w:t>1</w:t>
            </w:r>
          </w:p>
        </w:tc>
      </w:tr>
      <w:tr>
        <w:tc>
          <w:tcPr>
            <w:tcW w:type="dxa" w:w="1440"/>
          </w:tcPr>
          <w:p>
            <w:r>
              <w:t>460</w:t>
            </w:r>
          </w:p>
        </w:tc>
        <w:tc>
          <w:tcPr>
            <w:tcW w:type="dxa" w:w="1440"/>
          </w:tcPr>
          <w:p>
            <w:r>
              <w:t>PHARMACIE ZINKRE</w:t>
            </w:r>
          </w:p>
        </w:tc>
        <w:tc>
          <w:tcPr>
            <w:tcW w:type="dxa" w:w="1440"/>
          </w:tcPr>
          <w:p>
            <w:r>
              <w:t>36 000</w:t>
            </w:r>
          </w:p>
        </w:tc>
        <w:tc>
          <w:tcPr>
            <w:tcW w:type="dxa" w:w="1440"/>
          </w:tcPr>
          <w:p>
            <w:r>
              <w:t>2</w:t>
            </w:r>
          </w:p>
        </w:tc>
        <w:tc>
          <w:tcPr>
            <w:tcW w:type="dxa" w:w="1440"/>
          </w:tcPr>
          <w:p>
            <w:r>
              <w:t>18 000</w:t>
            </w:r>
          </w:p>
        </w:tc>
        <w:tc>
          <w:tcPr>
            <w:tcW w:type="dxa" w:w="1440"/>
          </w:tcPr>
          <w:p>
            <w:r>
              <w:t>1</w:t>
            </w:r>
          </w:p>
        </w:tc>
      </w:tr>
      <w:tr>
        <w:tc>
          <w:tcPr>
            <w:tcW w:type="dxa" w:w="1440"/>
          </w:tcPr>
          <w:p>
            <w:r>
              <w:t>461</w:t>
            </w:r>
          </w:p>
        </w:tc>
        <w:tc>
          <w:tcPr>
            <w:tcW w:type="dxa" w:w="1440"/>
          </w:tcPr>
          <w:p>
            <w:r>
              <w:t>CM WENDSO</w:t>
            </w:r>
          </w:p>
        </w:tc>
        <w:tc>
          <w:tcPr>
            <w:tcW w:type="dxa" w:w="1440"/>
          </w:tcPr>
          <w:p>
            <w:r>
              <w:t>36 000</w:t>
            </w:r>
          </w:p>
        </w:tc>
        <w:tc>
          <w:tcPr>
            <w:tcW w:type="dxa" w:w="1440"/>
          </w:tcPr>
          <w:p>
            <w:r>
              <w:t>1</w:t>
            </w:r>
          </w:p>
        </w:tc>
        <w:tc>
          <w:tcPr>
            <w:tcW w:type="dxa" w:w="1440"/>
          </w:tcPr>
          <w:p>
            <w:r>
              <w:t>36 000</w:t>
            </w:r>
          </w:p>
        </w:tc>
        <w:tc>
          <w:tcPr>
            <w:tcW w:type="dxa" w:w="1440"/>
          </w:tcPr>
          <w:p>
            <w:r>
              <w:t>1</w:t>
            </w:r>
          </w:p>
        </w:tc>
      </w:tr>
      <w:tr>
        <w:tc>
          <w:tcPr>
            <w:tcW w:type="dxa" w:w="1440"/>
          </w:tcPr>
          <w:p>
            <w:r>
              <w:t>462</w:t>
            </w:r>
          </w:p>
        </w:tc>
        <w:tc>
          <w:tcPr>
            <w:tcW w:type="dxa" w:w="1440"/>
          </w:tcPr>
          <w:p>
            <w:r>
              <w:t>CM FUNDIMA</w:t>
            </w:r>
          </w:p>
        </w:tc>
        <w:tc>
          <w:tcPr>
            <w:tcW w:type="dxa" w:w="1440"/>
          </w:tcPr>
          <w:p>
            <w:r>
              <w:t>35 500</w:t>
            </w:r>
          </w:p>
        </w:tc>
        <w:tc>
          <w:tcPr>
            <w:tcW w:type="dxa" w:w="1440"/>
          </w:tcPr>
          <w:p>
            <w:r>
              <w:t>1</w:t>
            </w:r>
          </w:p>
        </w:tc>
        <w:tc>
          <w:tcPr>
            <w:tcW w:type="dxa" w:w="1440"/>
          </w:tcPr>
          <w:p>
            <w:r>
              <w:t>35 500</w:t>
            </w:r>
          </w:p>
        </w:tc>
        <w:tc>
          <w:tcPr>
            <w:tcW w:type="dxa" w:w="1440"/>
          </w:tcPr>
          <w:p>
            <w:r>
              <w:t>1</w:t>
            </w:r>
          </w:p>
        </w:tc>
      </w:tr>
      <w:tr>
        <w:tc>
          <w:tcPr>
            <w:tcW w:type="dxa" w:w="1440"/>
          </w:tcPr>
          <w:p>
            <w:r>
              <w:t>463</w:t>
            </w:r>
          </w:p>
        </w:tc>
        <w:tc>
          <w:tcPr>
            <w:tcW w:type="dxa" w:w="1440"/>
          </w:tcPr>
          <w:p>
            <w:r>
              <w:t>CLINIQUE WEND LA LAAFI</w:t>
            </w:r>
          </w:p>
        </w:tc>
        <w:tc>
          <w:tcPr>
            <w:tcW w:type="dxa" w:w="1440"/>
          </w:tcPr>
          <w:p>
            <w:r>
              <w:t>35 220</w:t>
            </w:r>
          </w:p>
        </w:tc>
        <w:tc>
          <w:tcPr>
            <w:tcW w:type="dxa" w:w="1440"/>
          </w:tcPr>
          <w:p>
            <w:r>
              <w:t>1</w:t>
            </w:r>
          </w:p>
        </w:tc>
        <w:tc>
          <w:tcPr>
            <w:tcW w:type="dxa" w:w="1440"/>
          </w:tcPr>
          <w:p>
            <w:r>
              <w:t>35 220</w:t>
            </w:r>
          </w:p>
        </w:tc>
        <w:tc>
          <w:tcPr>
            <w:tcW w:type="dxa" w:w="1440"/>
          </w:tcPr>
          <w:p>
            <w:r>
              <w:t>1</w:t>
            </w:r>
          </w:p>
        </w:tc>
      </w:tr>
      <w:tr>
        <w:tc>
          <w:tcPr>
            <w:tcW w:type="dxa" w:w="1440"/>
          </w:tcPr>
          <w:p>
            <w:r>
              <w:t>464</w:t>
            </w:r>
          </w:p>
        </w:tc>
        <w:tc>
          <w:tcPr>
            <w:tcW w:type="dxa" w:w="1440"/>
          </w:tcPr>
          <w:p>
            <w:r>
              <w:t>VCLAT</w:t>
            </w:r>
          </w:p>
        </w:tc>
        <w:tc>
          <w:tcPr>
            <w:tcW w:type="dxa" w:w="1440"/>
          </w:tcPr>
          <w:p>
            <w:r>
              <w:t>35 150</w:t>
            </w:r>
          </w:p>
        </w:tc>
        <w:tc>
          <w:tcPr>
            <w:tcW w:type="dxa" w:w="1440"/>
          </w:tcPr>
          <w:p>
            <w:r>
              <w:t>4</w:t>
            </w:r>
          </w:p>
        </w:tc>
        <w:tc>
          <w:tcPr>
            <w:tcW w:type="dxa" w:w="1440"/>
          </w:tcPr>
          <w:p>
            <w:r>
              <w:t>8 787,50</w:t>
            </w:r>
          </w:p>
        </w:tc>
        <w:tc>
          <w:tcPr>
            <w:tcW w:type="dxa" w:w="1440"/>
          </w:tcPr>
          <w:p>
            <w:r>
              <w:t>2</w:t>
            </w:r>
          </w:p>
        </w:tc>
      </w:tr>
      <w:tr>
        <w:tc>
          <w:tcPr>
            <w:tcW w:type="dxa" w:w="1440"/>
          </w:tcPr>
          <w:p>
            <w:r>
              <w:t>465</w:t>
            </w:r>
          </w:p>
        </w:tc>
        <w:tc>
          <w:tcPr>
            <w:tcW w:type="dxa" w:w="1440"/>
          </w:tcPr>
          <w:p>
            <w:r>
              <w:t>CENTRE HOSCO</w:t>
            </w:r>
          </w:p>
        </w:tc>
        <w:tc>
          <w:tcPr>
            <w:tcW w:type="dxa" w:w="1440"/>
          </w:tcPr>
          <w:p>
            <w:r>
              <w:t>35 000</w:t>
            </w:r>
          </w:p>
        </w:tc>
        <w:tc>
          <w:tcPr>
            <w:tcW w:type="dxa" w:w="1440"/>
          </w:tcPr>
          <w:p>
            <w:r>
              <w:t>4</w:t>
            </w:r>
          </w:p>
        </w:tc>
        <w:tc>
          <w:tcPr>
            <w:tcW w:type="dxa" w:w="1440"/>
          </w:tcPr>
          <w:p>
            <w:r>
              <w:t>8 750</w:t>
            </w:r>
          </w:p>
        </w:tc>
        <w:tc>
          <w:tcPr>
            <w:tcW w:type="dxa" w:w="1440"/>
          </w:tcPr>
          <w:p>
            <w:r>
              <w:t>2</w:t>
            </w:r>
          </w:p>
        </w:tc>
      </w:tr>
      <w:tr>
        <w:tc>
          <w:tcPr>
            <w:tcW w:type="dxa" w:w="1440"/>
          </w:tcPr>
          <w:p>
            <w:r>
              <w:t>466</w:t>
            </w:r>
          </w:p>
        </w:tc>
        <w:tc>
          <w:tcPr>
            <w:tcW w:type="dxa" w:w="1440"/>
          </w:tcPr>
          <w:p>
            <w:r>
              <w:t>CLINIQUE ST. JEREMIE</w:t>
            </w:r>
          </w:p>
        </w:tc>
        <w:tc>
          <w:tcPr>
            <w:tcW w:type="dxa" w:w="1440"/>
          </w:tcPr>
          <w:p>
            <w:r>
              <w:t>35 000</w:t>
            </w:r>
          </w:p>
        </w:tc>
        <w:tc>
          <w:tcPr>
            <w:tcW w:type="dxa" w:w="1440"/>
          </w:tcPr>
          <w:p>
            <w:r>
              <w:t>1</w:t>
            </w:r>
          </w:p>
        </w:tc>
        <w:tc>
          <w:tcPr>
            <w:tcW w:type="dxa" w:w="1440"/>
          </w:tcPr>
          <w:p>
            <w:r>
              <w:t>35 000</w:t>
            </w:r>
          </w:p>
        </w:tc>
        <w:tc>
          <w:tcPr>
            <w:tcW w:type="dxa" w:w="1440"/>
          </w:tcPr>
          <w:p>
            <w:r>
              <w:t>1</w:t>
            </w:r>
          </w:p>
        </w:tc>
      </w:tr>
      <w:tr>
        <w:tc>
          <w:tcPr>
            <w:tcW w:type="dxa" w:w="1440"/>
          </w:tcPr>
          <w:p>
            <w:r>
              <w:t>467</w:t>
            </w:r>
          </w:p>
        </w:tc>
        <w:tc>
          <w:tcPr>
            <w:tcW w:type="dxa" w:w="1440"/>
          </w:tcPr>
          <w:p>
            <w:r>
              <w:t>RADIOLOGIE</w:t>
            </w:r>
          </w:p>
        </w:tc>
        <w:tc>
          <w:tcPr>
            <w:tcW w:type="dxa" w:w="1440"/>
          </w:tcPr>
          <w:p>
            <w:r>
              <w:t>35 000</w:t>
            </w:r>
          </w:p>
        </w:tc>
        <w:tc>
          <w:tcPr>
            <w:tcW w:type="dxa" w:w="1440"/>
          </w:tcPr>
          <w:p>
            <w:r>
              <w:t>2</w:t>
            </w:r>
          </w:p>
        </w:tc>
        <w:tc>
          <w:tcPr>
            <w:tcW w:type="dxa" w:w="1440"/>
          </w:tcPr>
          <w:p>
            <w:r>
              <w:t>17 500</w:t>
            </w:r>
          </w:p>
        </w:tc>
        <w:tc>
          <w:tcPr>
            <w:tcW w:type="dxa" w:w="1440"/>
          </w:tcPr>
          <w:p>
            <w:r>
              <w:t>2</w:t>
            </w:r>
          </w:p>
        </w:tc>
      </w:tr>
      <w:tr>
        <w:tc>
          <w:tcPr>
            <w:tcW w:type="dxa" w:w="1440"/>
          </w:tcPr>
          <w:p>
            <w:r>
              <w:t>468</w:t>
            </w:r>
          </w:p>
        </w:tc>
        <w:tc>
          <w:tcPr>
            <w:tcW w:type="dxa" w:w="1440"/>
          </w:tcPr>
          <w:p>
            <w:r>
              <w:t>CENTRE D'OPTIQUE ARZO</w:t>
            </w:r>
          </w:p>
        </w:tc>
        <w:tc>
          <w:tcPr>
            <w:tcW w:type="dxa" w:w="1440"/>
          </w:tcPr>
          <w:p>
            <w:r>
              <w:t>35 000</w:t>
            </w:r>
          </w:p>
        </w:tc>
        <w:tc>
          <w:tcPr>
            <w:tcW w:type="dxa" w:w="1440"/>
          </w:tcPr>
          <w:p>
            <w:r>
              <w:t>1</w:t>
            </w:r>
          </w:p>
        </w:tc>
        <w:tc>
          <w:tcPr>
            <w:tcW w:type="dxa" w:w="1440"/>
          </w:tcPr>
          <w:p>
            <w:r>
              <w:t>35 000</w:t>
            </w:r>
          </w:p>
        </w:tc>
        <w:tc>
          <w:tcPr>
            <w:tcW w:type="dxa" w:w="1440"/>
          </w:tcPr>
          <w:p>
            <w:r>
              <w:t>1</w:t>
            </w:r>
          </w:p>
        </w:tc>
      </w:tr>
      <w:tr>
        <w:tc>
          <w:tcPr>
            <w:tcW w:type="dxa" w:w="1440"/>
          </w:tcPr>
          <w:p>
            <w:r>
              <w:t>469</w:t>
            </w:r>
          </w:p>
        </w:tc>
        <w:tc>
          <w:tcPr>
            <w:tcW w:type="dxa" w:w="1440"/>
          </w:tcPr>
          <w:p>
            <w:r>
              <w:t>CM FRANI</w:t>
            </w:r>
          </w:p>
        </w:tc>
        <w:tc>
          <w:tcPr>
            <w:tcW w:type="dxa" w:w="1440"/>
          </w:tcPr>
          <w:p>
            <w:r>
              <w:t>35 000</w:t>
            </w:r>
          </w:p>
        </w:tc>
        <w:tc>
          <w:tcPr>
            <w:tcW w:type="dxa" w:w="1440"/>
          </w:tcPr>
          <w:p>
            <w:r>
              <w:t>2</w:t>
            </w:r>
          </w:p>
        </w:tc>
        <w:tc>
          <w:tcPr>
            <w:tcW w:type="dxa" w:w="1440"/>
          </w:tcPr>
          <w:p>
            <w:r>
              <w:t>17 500</w:t>
            </w:r>
          </w:p>
        </w:tc>
        <w:tc>
          <w:tcPr>
            <w:tcW w:type="dxa" w:w="1440"/>
          </w:tcPr>
          <w:p>
            <w:r>
              <w:t>1</w:t>
            </w:r>
          </w:p>
        </w:tc>
      </w:tr>
      <w:tr>
        <w:tc>
          <w:tcPr>
            <w:tcW w:type="dxa" w:w="1440"/>
          </w:tcPr>
          <w:p>
            <w:r>
              <w:t>470</w:t>
            </w:r>
          </w:p>
        </w:tc>
        <w:tc>
          <w:tcPr>
            <w:tcW w:type="dxa" w:w="1440"/>
          </w:tcPr>
          <w:p>
            <w:r>
              <w:t>PHARMACIE AV MARIA</w:t>
            </w:r>
          </w:p>
        </w:tc>
        <w:tc>
          <w:tcPr>
            <w:tcW w:type="dxa" w:w="1440"/>
          </w:tcPr>
          <w:p>
            <w:r>
              <w:t>34 875</w:t>
            </w:r>
          </w:p>
        </w:tc>
        <w:tc>
          <w:tcPr>
            <w:tcW w:type="dxa" w:w="1440"/>
          </w:tcPr>
          <w:p>
            <w:r>
              <w:t>2</w:t>
            </w:r>
          </w:p>
        </w:tc>
        <w:tc>
          <w:tcPr>
            <w:tcW w:type="dxa" w:w="1440"/>
          </w:tcPr>
          <w:p>
            <w:r>
              <w:t>17 437,50</w:t>
            </w:r>
          </w:p>
        </w:tc>
        <w:tc>
          <w:tcPr>
            <w:tcW w:type="dxa" w:w="1440"/>
          </w:tcPr>
          <w:p>
            <w:r>
              <w:t>2</w:t>
            </w:r>
          </w:p>
        </w:tc>
      </w:tr>
      <w:tr>
        <w:tc>
          <w:tcPr>
            <w:tcW w:type="dxa" w:w="1440"/>
          </w:tcPr>
          <w:p>
            <w:r>
              <w:t>471</w:t>
            </w:r>
          </w:p>
        </w:tc>
        <w:tc>
          <w:tcPr>
            <w:tcW w:type="dxa" w:w="1440"/>
          </w:tcPr>
          <w:p>
            <w:r>
              <w:t>PHARMACIE AGORA ROOD WOKO</w:t>
            </w:r>
          </w:p>
        </w:tc>
        <w:tc>
          <w:tcPr>
            <w:tcW w:type="dxa" w:w="1440"/>
          </w:tcPr>
          <w:p>
            <w:r>
              <w:t>34 700</w:t>
            </w:r>
          </w:p>
        </w:tc>
        <w:tc>
          <w:tcPr>
            <w:tcW w:type="dxa" w:w="1440"/>
          </w:tcPr>
          <w:p>
            <w:r>
              <w:t>4</w:t>
            </w:r>
          </w:p>
        </w:tc>
        <w:tc>
          <w:tcPr>
            <w:tcW w:type="dxa" w:w="1440"/>
          </w:tcPr>
          <w:p>
            <w:r>
              <w:t>8 675</w:t>
            </w:r>
          </w:p>
        </w:tc>
        <w:tc>
          <w:tcPr>
            <w:tcW w:type="dxa" w:w="1440"/>
          </w:tcPr>
          <w:p>
            <w:r>
              <w:t>4</w:t>
            </w:r>
          </w:p>
        </w:tc>
      </w:tr>
      <w:tr>
        <w:tc>
          <w:tcPr>
            <w:tcW w:type="dxa" w:w="1440"/>
          </w:tcPr>
          <w:p>
            <w:r>
              <w:t>472</w:t>
            </w:r>
          </w:p>
        </w:tc>
        <w:tc>
          <w:tcPr>
            <w:tcW w:type="dxa" w:w="1440"/>
          </w:tcPr>
          <w:p>
            <w:r>
              <w:t>PHARMACIE DE SOINS WEND SO</w:t>
            </w:r>
          </w:p>
        </w:tc>
        <w:tc>
          <w:tcPr>
            <w:tcW w:type="dxa" w:w="1440"/>
          </w:tcPr>
          <w:p>
            <w:r>
              <w:t>34 600</w:t>
            </w:r>
          </w:p>
        </w:tc>
        <w:tc>
          <w:tcPr>
            <w:tcW w:type="dxa" w:w="1440"/>
          </w:tcPr>
          <w:p>
            <w:r>
              <w:t>1</w:t>
            </w:r>
          </w:p>
        </w:tc>
        <w:tc>
          <w:tcPr>
            <w:tcW w:type="dxa" w:w="1440"/>
          </w:tcPr>
          <w:p>
            <w:r>
              <w:t>34 600</w:t>
            </w:r>
          </w:p>
        </w:tc>
        <w:tc>
          <w:tcPr>
            <w:tcW w:type="dxa" w:w="1440"/>
          </w:tcPr>
          <w:p>
            <w:r>
              <w:t>1</w:t>
            </w:r>
          </w:p>
        </w:tc>
      </w:tr>
      <w:tr>
        <w:tc>
          <w:tcPr>
            <w:tcW w:type="dxa" w:w="1440"/>
          </w:tcPr>
          <w:p>
            <w:r>
              <w:t>473</w:t>
            </w:r>
          </w:p>
        </w:tc>
        <w:tc>
          <w:tcPr>
            <w:tcW w:type="dxa" w:w="1440"/>
          </w:tcPr>
          <w:p>
            <w:r>
              <w:t>PHARMACIE TRIPANO</w:t>
            </w:r>
          </w:p>
        </w:tc>
        <w:tc>
          <w:tcPr>
            <w:tcW w:type="dxa" w:w="1440"/>
          </w:tcPr>
          <w:p>
            <w:r>
              <w:t>34 425</w:t>
            </w:r>
          </w:p>
        </w:tc>
        <w:tc>
          <w:tcPr>
            <w:tcW w:type="dxa" w:w="1440"/>
          </w:tcPr>
          <w:p>
            <w:r>
              <w:t>5</w:t>
            </w:r>
          </w:p>
        </w:tc>
        <w:tc>
          <w:tcPr>
            <w:tcW w:type="dxa" w:w="1440"/>
          </w:tcPr>
          <w:p>
            <w:r>
              <w:t>6 885</w:t>
            </w:r>
          </w:p>
        </w:tc>
        <w:tc>
          <w:tcPr>
            <w:tcW w:type="dxa" w:w="1440"/>
          </w:tcPr>
          <w:p>
            <w:r>
              <w:t>5</w:t>
            </w:r>
          </w:p>
        </w:tc>
      </w:tr>
      <w:tr>
        <w:tc>
          <w:tcPr>
            <w:tcW w:type="dxa" w:w="1440"/>
          </w:tcPr>
          <w:p>
            <w:r>
              <w:t>474</w:t>
            </w:r>
          </w:p>
        </w:tc>
        <w:tc>
          <w:tcPr>
            <w:tcW w:type="dxa" w:w="1440"/>
          </w:tcPr>
          <w:p>
            <w:r>
              <w:t>PHARMACIE YATHIB</w:t>
            </w:r>
          </w:p>
        </w:tc>
        <w:tc>
          <w:tcPr>
            <w:tcW w:type="dxa" w:w="1440"/>
          </w:tcPr>
          <w:p>
            <w:r>
              <w:t>34 375</w:t>
            </w:r>
          </w:p>
        </w:tc>
        <w:tc>
          <w:tcPr>
            <w:tcW w:type="dxa" w:w="1440"/>
          </w:tcPr>
          <w:p>
            <w:r>
              <w:t>1</w:t>
            </w:r>
          </w:p>
        </w:tc>
        <w:tc>
          <w:tcPr>
            <w:tcW w:type="dxa" w:w="1440"/>
          </w:tcPr>
          <w:p>
            <w:r>
              <w:t>34 375</w:t>
            </w:r>
          </w:p>
        </w:tc>
        <w:tc>
          <w:tcPr>
            <w:tcW w:type="dxa" w:w="1440"/>
          </w:tcPr>
          <w:p>
            <w:r>
              <w:t>1</w:t>
            </w:r>
          </w:p>
        </w:tc>
      </w:tr>
      <w:tr>
        <w:tc>
          <w:tcPr>
            <w:tcW w:type="dxa" w:w="1440"/>
          </w:tcPr>
          <w:p>
            <w:r>
              <w:t>475</w:t>
            </w:r>
          </w:p>
        </w:tc>
        <w:tc>
          <w:tcPr>
            <w:tcW w:type="dxa" w:w="1440"/>
          </w:tcPr>
          <w:p>
            <w:r>
              <w:t>DISTRICT SANITAIRE DE BASKUY</w:t>
            </w:r>
          </w:p>
        </w:tc>
        <w:tc>
          <w:tcPr>
            <w:tcW w:type="dxa" w:w="1440"/>
          </w:tcPr>
          <w:p>
            <w:r>
              <w:t>34 300</w:t>
            </w:r>
          </w:p>
        </w:tc>
        <w:tc>
          <w:tcPr>
            <w:tcW w:type="dxa" w:w="1440"/>
          </w:tcPr>
          <w:p>
            <w:r>
              <w:t>6</w:t>
            </w:r>
          </w:p>
        </w:tc>
        <w:tc>
          <w:tcPr>
            <w:tcW w:type="dxa" w:w="1440"/>
          </w:tcPr>
          <w:p>
            <w:r>
              <w:t>5 716,67</w:t>
            </w:r>
          </w:p>
        </w:tc>
        <w:tc>
          <w:tcPr>
            <w:tcW w:type="dxa" w:w="1440"/>
          </w:tcPr>
          <w:p>
            <w:r>
              <w:t>6</w:t>
            </w:r>
          </w:p>
        </w:tc>
      </w:tr>
      <w:tr>
        <w:tc>
          <w:tcPr>
            <w:tcW w:type="dxa" w:w="1440"/>
          </w:tcPr>
          <w:p>
            <w:r>
              <w:t>476</w:t>
            </w:r>
          </w:p>
        </w:tc>
        <w:tc>
          <w:tcPr>
            <w:tcW w:type="dxa" w:w="1440"/>
          </w:tcPr>
          <w:p>
            <w:r>
              <w:t>PHARMACIE SANMA</w:t>
            </w:r>
          </w:p>
        </w:tc>
        <w:tc>
          <w:tcPr>
            <w:tcW w:type="dxa" w:w="1440"/>
          </w:tcPr>
          <w:p>
            <w:r>
              <w:t>34 150</w:t>
            </w:r>
          </w:p>
        </w:tc>
        <w:tc>
          <w:tcPr>
            <w:tcW w:type="dxa" w:w="1440"/>
          </w:tcPr>
          <w:p>
            <w:r>
              <w:t>1</w:t>
            </w:r>
          </w:p>
        </w:tc>
        <w:tc>
          <w:tcPr>
            <w:tcW w:type="dxa" w:w="1440"/>
          </w:tcPr>
          <w:p>
            <w:r>
              <w:t>34 150</w:t>
            </w:r>
          </w:p>
        </w:tc>
        <w:tc>
          <w:tcPr>
            <w:tcW w:type="dxa" w:w="1440"/>
          </w:tcPr>
          <w:p>
            <w:r>
              <w:t>1</w:t>
            </w:r>
          </w:p>
        </w:tc>
      </w:tr>
      <w:tr>
        <w:tc>
          <w:tcPr>
            <w:tcW w:type="dxa" w:w="1440"/>
          </w:tcPr>
          <w:p>
            <w:r>
              <w:t>477</w:t>
            </w:r>
          </w:p>
        </w:tc>
        <w:tc>
          <w:tcPr>
            <w:tcW w:type="dxa" w:w="1440"/>
          </w:tcPr>
          <w:p>
            <w:r>
              <w:t>CM KABORE NOAGA</w:t>
            </w:r>
          </w:p>
        </w:tc>
        <w:tc>
          <w:tcPr>
            <w:tcW w:type="dxa" w:w="1440"/>
          </w:tcPr>
          <w:p>
            <w:r>
              <w:t>34 000</w:t>
            </w:r>
          </w:p>
        </w:tc>
        <w:tc>
          <w:tcPr>
            <w:tcW w:type="dxa" w:w="1440"/>
          </w:tcPr>
          <w:p>
            <w:r>
              <w:t>3</w:t>
            </w:r>
          </w:p>
        </w:tc>
        <w:tc>
          <w:tcPr>
            <w:tcW w:type="dxa" w:w="1440"/>
          </w:tcPr>
          <w:p>
            <w:r>
              <w:t>11 333,33</w:t>
            </w:r>
          </w:p>
        </w:tc>
        <w:tc>
          <w:tcPr>
            <w:tcW w:type="dxa" w:w="1440"/>
          </w:tcPr>
          <w:p>
            <w:r>
              <w:t>2</w:t>
            </w:r>
          </w:p>
        </w:tc>
      </w:tr>
      <w:tr>
        <w:tc>
          <w:tcPr>
            <w:tcW w:type="dxa" w:w="1440"/>
          </w:tcPr>
          <w:p>
            <w:r>
              <w:t>478</w:t>
            </w:r>
          </w:p>
        </w:tc>
        <w:tc>
          <w:tcPr>
            <w:tcW w:type="dxa" w:w="1440"/>
          </w:tcPr>
          <w:p>
            <w:r>
              <w:t>CSR</w:t>
            </w:r>
          </w:p>
        </w:tc>
        <w:tc>
          <w:tcPr>
            <w:tcW w:type="dxa" w:w="1440"/>
          </w:tcPr>
          <w:p>
            <w:r>
              <w:t>33 800</w:t>
            </w:r>
          </w:p>
        </w:tc>
        <w:tc>
          <w:tcPr>
            <w:tcW w:type="dxa" w:w="1440"/>
          </w:tcPr>
          <w:p>
            <w:r>
              <w:t>2</w:t>
            </w:r>
          </w:p>
        </w:tc>
        <w:tc>
          <w:tcPr>
            <w:tcW w:type="dxa" w:w="1440"/>
          </w:tcPr>
          <w:p>
            <w:r>
              <w:t>16 900</w:t>
            </w:r>
          </w:p>
        </w:tc>
        <w:tc>
          <w:tcPr>
            <w:tcW w:type="dxa" w:w="1440"/>
          </w:tcPr>
          <w:p>
            <w:r>
              <w:t>2</w:t>
            </w:r>
          </w:p>
        </w:tc>
      </w:tr>
      <w:tr>
        <w:tc>
          <w:tcPr>
            <w:tcW w:type="dxa" w:w="1440"/>
          </w:tcPr>
          <w:p>
            <w:r>
              <w:t>479</w:t>
            </w:r>
          </w:p>
        </w:tc>
        <w:tc>
          <w:tcPr>
            <w:tcW w:type="dxa" w:w="1440"/>
          </w:tcPr>
          <w:p>
            <w:r>
              <w:t>CM LARRY EBERT</w:t>
            </w:r>
          </w:p>
        </w:tc>
        <w:tc>
          <w:tcPr>
            <w:tcW w:type="dxa" w:w="1440"/>
          </w:tcPr>
          <w:p>
            <w:r>
              <w:t>33 550</w:t>
            </w:r>
          </w:p>
        </w:tc>
        <w:tc>
          <w:tcPr>
            <w:tcW w:type="dxa" w:w="1440"/>
          </w:tcPr>
          <w:p>
            <w:r>
              <w:t>5</w:t>
            </w:r>
          </w:p>
        </w:tc>
        <w:tc>
          <w:tcPr>
            <w:tcW w:type="dxa" w:w="1440"/>
          </w:tcPr>
          <w:p>
            <w:r>
              <w:t>6 710</w:t>
            </w:r>
          </w:p>
        </w:tc>
        <w:tc>
          <w:tcPr>
            <w:tcW w:type="dxa" w:w="1440"/>
          </w:tcPr>
          <w:p>
            <w:r>
              <w:t>4</w:t>
            </w:r>
          </w:p>
        </w:tc>
      </w:tr>
      <w:tr>
        <w:tc>
          <w:tcPr>
            <w:tcW w:type="dxa" w:w="1440"/>
          </w:tcPr>
          <w:p>
            <w:r>
              <w:t>480</w:t>
            </w:r>
          </w:p>
        </w:tc>
        <w:tc>
          <w:tcPr>
            <w:tcW w:type="dxa" w:w="1440"/>
          </w:tcPr>
          <w:p>
            <w:r>
              <w:t>CM FADA</w:t>
            </w:r>
          </w:p>
        </w:tc>
        <w:tc>
          <w:tcPr>
            <w:tcW w:type="dxa" w:w="1440"/>
          </w:tcPr>
          <w:p>
            <w:r>
              <w:t>33 475</w:t>
            </w:r>
          </w:p>
        </w:tc>
        <w:tc>
          <w:tcPr>
            <w:tcW w:type="dxa" w:w="1440"/>
          </w:tcPr>
          <w:p>
            <w:r>
              <w:t>3</w:t>
            </w:r>
          </w:p>
        </w:tc>
        <w:tc>
          <w:tcPr>
            <w:tcW w:type="dxa" w:w="1440"/>
          </w:tcPr>
          <w:p>
            <w:r>
              <w:t>11 158,33</w:t>
            </w:r>
          </w:p>
        </w:tc>
        <w:tc>
          <w:tcPr>
            <w:tcW w:type="dxa" w:w="1440"/>
          </w:tcPr>
          <w:p>
            <w:r>
              <w:t>2</w:t>
            </w:r>
          </w:p>
        </w:tc>
      </w:tr>
      <w:tr>
        <w:tc>
          <w:tcPr>
            <w:tcW w:type="dxa" w:w="1440"/>
          </w:tcPr>
          <w:p>
            <w:r>
              <w:t>481</w:t>
            </w:r>
          </w:p>
        </w:tc>
        <w:tc>
          <w:tcPr>
            <w:tcW w:type="dxa" w:w="1440"/>
          </w:tcPr>
          <w:p>
            <w:r>
              <w:t>P BANKUI</w:t>
            </w:r>
          </w:p>
        </w:tc>
        <w:tc>
          <w:tcPr>
            <w:tcW w:type="dxa" w:w="1440"/>
          </w:tcPr>
          <w:p>
            <w:r>
              <w:t>33 432</w:t>
            </w:r>
          </w:p>
        </w:tc>
        <w:tc>
          <w:tcPr>
            <w:tcW w:type="dxa" w:w="1440"/>
          </w:tcPr>
          <w:p>
            <w:r>
              <w:t>1</w:t>
            </w:r>
          </w:p>
        </w:tc>
        <w:tc>
          <w:tcPr>
            <w:tcW w:type="dxa" w:w="1440"/>
          </w:tcPr>
          <w:p>
            <w:r>
              <w:t>33 432</w:t>
            </w:r>
          </w:p>
        </w:tc>
        <w:tc>
          <w:tcPr>
            <w:tcW w:type="dxa" w:w="1440"/>
          </w:tcPr>
          <w:p>
            <w:r>
              <w:t>1</w:t>
            </w:r>
          </w:p>
        </w:tc>
      </w:tr>
      <w:tr>
        <w:tc>
          <w:tcPr>
            <w:tcW w:type="dxa" w:w="1440"/>
          </w:tcPr>
          <w:p>
            <w:r>
              <w:t>482</w:t>
            </w:r>
          </w:p>
        </w:tc>
        <w:tc>
          <w:tcPr>
            <w:tcW w:type="dxa" w:w="1440"/>
          </w:tcPr>
          <w:p>
            <w:r>
              <w:t>PHARMACIE LENDIMI</w:t>
            </w:r>
          </w:p>
        </w:tc>
        <w:tc>
          <w:tcPr>
            <w:tcW w:type="dxa" w:w="1440"/>
          </w:tcPr>
          <w:p>
            <w:r>
              <w:t>33 400</w:t>
            </w:r>
          </w:p>
        </w:tc>
        <w:tc>
          <w:tcPr>
            <w:tcW w:type="dxa" w:w="1440"/>
          </w:tcPr>
          <w:p>
            <w:r>
              <w:t>2</w:t>
            </w:r>
          </w:p>
        </w:tc>
        <w:tc>
          <w:tcPr>
            <w:tcW w:type="dxa" w:w="1440"/>
          </w:tcPr>
          <w:p>
            <w:r>
              <w:t>16 700</w:t>
            </w:r>
          </w:p>
        </w:tc>
        <w:tc>
          <w:tcPr>
            <w:tcW w:type="dxa" w:w="1440"/>
          </w:tcPr>
          <w:p>
            <w:r>
              <w:t>2</w:t>
            </w:r>
          </w:p>
        </w:tc>
      </w:tr>
      <w:tr>
        <w:tc>
          <w:tcPr>
            <w:tcW w:type="dxa" w:w="1440"/>
          </w:tcPr>
          <w:p>
            <w:r>
              <w:t>483</w:t>
            </w:r>
          </w:p>
        </w:tc>
        <w:tc>
          <w:tcPr>
            <w:tcW w:type="dxa" w:w="1440"/>
          </w:tcPr>
          <w:p>
            <w:r>
              <w:t>PHARMACIE MELCHY</w:t>
            </w:r>
          </w:p>
        </w:tc>
        <w:tc>
          <w:tcPr>
            <w:tcW w:type="dxa" w:w="1440"/>
          </w:tcPr>
          <w:p>
            <w:r>
              <w:t>33 400</w:t>
            </w:r>
          </w:p>
        </w:tc>
        <w:tc>
          <w:tcPr>
            <w:tcW w:type="dxa" w:w="1440"/>
          </w:tcPr>
          <w:p>
            <w:r>
              <w:t>3</w:t>
            </w:r>
          </w:p>
        </w:tc>
        <w:tc>
          <w:tcPr>
            <w:tcW w:type="dxa" w:w="1440"/>
          </w:tcPr>
          <w:p>
            <w:r>
              <w:t>11 133,33</w:t>
            </w:r>
          </w:p>
        </w:tc>
        <w:tc>
          <w:tcPr>
            <w:tcW w:type="dxa" w:w="1440"/>
          </w:tcPr>
          <w:p>
            <w:r>
              <w:t>2</w:t>
            </w:r>
          </w:p>
        </w:tc>
      </w:tr>
      <w:tr>
        <w:tc>
          <w:tcPr>
            <w:tcW w:type="dxa" w:w="1440"/>
          </w:tcPr>
          <w:p>
            <w:r>
              <w:t>484</w:t>
            </w:r>
          </w:p>
        </w:tc>
        <w:tc>
          <w:tcPr>
            <w:tcW w:type="dxa" w:w="1440"/>
          </w:tcPr>
          <w:p>
            <w:r>
              <w:t>CSPS NOTRE DAME DE LOURDE</w:t>
            </w:r>
          </w:p>
        </w:tc>
        <w:tc>
          <w:tcPr>
            <w:tcW w:type="dxa" w:w="1440"/>
          </w:tcPr>
          <w:p>
            <w:r>
              <w:t>33 375</w:t>
            </w:r>
          </w:p>
        </w:tc>
        <w:tc>
          <w:tcPr>
            <w:tcW w:type="dxa" w:w="1440"/>
          </w:tcPr>
          <w:p>
            <w:r>
              <w:t>2</w:t>
            </w:r>
          </w:p>
        </w:tc>
        <w:tc>
          <w:tcPr>
            <w:tcW w:type="dxa" w:w="1440"/>
          </w:tcPr>
          <w:p>
            <w:r>
              <w:t>16 687,50</w:t>
            </w:r>
          </w:p>
        </w:tc>
        <w:tc>
          <w:tcPr>
            <w:tcW w:type="dxa" w:w="1440"/>
          </w:tcPr>
          <w:p>
            <w:r>
              <w:t>1</w:t>
            </w:r>
          </w:p>
        </w:tc>
      </w:tr>
      <w:tr>
        <w:tc>
          <w:tcPr>
            <w:tcW w:type="dxa" w:w="1440"/>
          </w:tcPr>
          <w:p>
            <w:r>
              <w:t>485</w:t>
            </w:r>
          </w:p>
        </w:tc>
        <w:tc>
          <w:tcPr>
            <w:tcW w:type="dxa" w:w="1440"/>
          </w:tcPr>
          <w:p>
            <w:r>
              <w:t>SERBAN</w:t>
            </w:r>
          </w:p>
        </w:tc>
        <w:tc>
          <w:tcPr>
            <w:tcW w:type="dxa" w:w="1440"/>
          </w:tcPr>
          <w:p>
            <w:r>
              <w:t>33 000</w:t>
            </w:r>
          </w:p>
        </w:tc>
        <w:tc>
          <w:tcPr>
            <w:tcW w:type="dxa" w:w="1440"/>
          </w:tcPr>
          <w:p>
            <w:r>
              <w:t>1</w:t>
            </w:r>
          </w:p>
        </w:tc>
        <w:tc>
          <w:tcPr>
            <w:tcW w:type="dxa" w:w="1440"/>
          </w:tcPr>
          <w:p>
            <w:r>
              <w:t>33 000</w:t>
            </w:r>
          </w:p>
        </w:tc>
        <w:tc>
          <w:tcPr>
            <w:tcW w:type="dxa" w:w="1440"/>
          </w:tcPr>
          <w:p>
            <w:r>
              <w:t>1</w:t>
            </w:r>
          </w:p>
        </w:tc>
      </w:tr>
      <w:tr>
        <w:tc>
          <w:tcPr>
            <w:tcW w:type="dxa" w:w="1440"/>
          </w:tcPr>
          <w:p>
            <w:r>
              <w:t>486</w:t>
            </w:r>
          </w:p>
        </w:tc>
        <w:tc>
          <w:tcPr>
            <w:tcW w:type="dxa" w:w="1440"/>
          </w:tcPr>
          <w:p>
            <w:r>
              <w:t>CLINIQUE DE L'AMITIÉ</w:t>
            </w:r>
          </w:p>
        </w:tc>
        <w:tc>
          <w:tcPr>
            <w:tcW w:type="dxa" w:w="1440"/>
          </w:tcPr>
          <w:p>
            <w:r>
              <w:t>32 918</w:t>
            </w:r>
          </w:p>
        </w:tc>
        <w:tc>
          <w:tcPr>
            <w:tcW w:type="dxa" w:w="1440"/>
          </w:tcPr>
          <w:p>
            <w:r>
              <w:t>4</w:t>
            </w:r>
          </w:p>
        </w:tc>
        <w:tc>
          <w:tcPr>
            <w:tcW w:type="dxa" w:w="1440"/>
          </w:tcPr>
          <w:p>
            <w:r>
              <w:t>8 229,50</w:t>
            </w:r>
          </w:p>
        </w:tc>
        <w:tc>
          <w:tcPr>
            <w:tcW w:type="dxa" w:w="1440"/>
          </w:tcPr>
          <w:p>
            <w:r>
              <w:t>4</w:t>
            </w:r>
          </w:p>
        </w:tc>
      </w:tr>
      <w:tr>
        <w:tc>
          <w:tcPr>
            <w:tcW w:type="dxa" w:w="1440"/>
          </w:tcPr>
          <w:p>
            <w:r>
              <w:t>487</w:t>
            </w:r>
          </w:p>
        </w:tc>
        <w:tc>
          <w:tcPr>
            <w:tcW w:type="dxa" w:w="1440"/>
          </w:tcPr>
          <w:p>
            <w:r>
              <w:t>CM RENAISSANCE</w:t>
            </w:r>
          </w:p>
        </w:tc>
        <w:tc>
          <w:tcPr>
            <w:tcW w:type="dxa" w:w="1440"/>
          </w:tcPr>
          <w:p>
            <w:r>
              <w:t>32 850</w:t>
            </w:r>
          </w:p>
        </w:tc>
        <w:tc>
          <w:tcPr>
            <w:tcW w:type="dxa" w:w="1440"/>
          </w:tcPr>
          <w:p>
            <w:r>
              <w:t>8</w:t>
            </w:r>
          </w:p>
        </w:tc>
        <w:tc>
          <w:tcPr>
            <w:tcW w:type="dxa" w:w="1440"/>
          </w:tcPr>
          <w:p>
            <w:r>
              <w:t>4 106,25</w:t>
            </w:r>
          </w:p>
        </w:tc>
        <w:tc>
          <w:tcPr>
            <w:tcW w:type="dxa" w:w="1440"/>
          </w:tcPr>
          <w:p>
            <w:r>
              <w:t>3</w:t>
            </w:r>
          </w:p>
        </w:tc>
      </w:tr>
      <w:tr>
        <w:tc>
          <w:tcPr>
            <w:tcW w:type="dxa" w:w="1440"/>
          </w:tcPr>
          <w:p>
            <w:r>
              <w:t>488</w:t>
            </w:r>
          </w:p>
        </w:tc>
        <w:tc>
          <w:tcPr>
            <w:tcW w:type="dxa" w:w="1440"/>
          </w:tcPr>
          <w:p>
            <w:r>
              <w:t>CM NANDA</w:t>
            </w:r>
          </w:p>
        </w:tc>
        <w:tc>
          <w:tcPr>
            <w:tcW w:type="dxa" w:w="1440"/>
          </w:tcPr>
          <w:p>
            <w:r>
              <w:t>32 650</w:t>
            </w:r>
          </w:p>
        </w:tc>
        <w:tc>
          <w:tcPr>
            <w:tcW w:type="dxa" w:w="1440"/>
          </w:tcPr>
          <w:p>
            <w:r>
              <w:t>2</w:t>
            </w:r>
          </w:p>
        </w:tc>
        <w:tc>
          <w:tcPr>
            <w:tcW w:type="dxa" w:w="1440"/>
          </w:tcPr>
          <w:p>
            <w:r>
              <w:t>16 325</w:t>
            </w:r>
          </w:p>
        </w:tc>
        <w:tc>
          <w:tcPr>
            <w:tcW w:type="dxa" w:w="1440"/>
          </w:tcPr>
          <w:p>
            <w:r>
              <w:t>1</w:t>
            </w:r>
          </w:p>
        </w:tc>
      </w:tr>
      <w:tr>
        <w:tc>
          <w:tcPr>
            <w:tcW w:type="dxa" w:w="1440"/>
          </w:tcPr>
          <w:p>
            <w:r>
              <w:t>489</w:t>
            </w:r>
          </w:p>
        </w:tc>
        <w:tc>
          <w:tcPr>
            <w:tcW w:type="dxa" w:w="1440"/>
          </w:tcPr>
          <w:p>
            <w:r>
              <w:t>PHARMACIE NABON</w:t>
            </w:r>
          </w:p>
        </w:tc>
        <w:tc>
          <w:tcPr>
            <w:tcW w:type="dxa" w:w="1440"/>
          </w:tcPr>
          <w:p>
            <w:r>
              <w:t>32 512</w:t>
            </w:r>
          </w:p>
        </w:tc>
        <w:tc>
          <w:tcPr>
            <w:tcW w:type="dxa" w:w="1440"/>
          </w:tcPr>
          <w:p>
            <w:r>
              <w:t>1</w:t>
            </w:r>
          </w:p>
        </w:tc>
        <w:tc>
          <w:tcPr>
            <w:tcW w:type="dxa" w:w="1440"/>
          </w:tcPr>
          <w:p>
            <w:r>
              <w:t>32 512</w:t>
            </w:r>
          </w:p>
        </w:tc>
        <w:tc>
          <w:tcPr>
            <w:tcW w:type="dxa" w:w="1440"/>
          </w:tcPr>
          <w:p>
            <w:r>
              <w:t>1</w:t>
            </w:r>
          </w:p>
        </w:tc>
      </w:tr>
      <w:tr>
        <w:tc>
          <w:tcPr>
            <w:tcW w:type="dxa" w:w="1440"/>
          </w:tcPr>
          <w:p>
            <w:r>
              <w:t>490</w:t>
            </w:r>
          </w:p>
        </w:tc>
        <w:tc>
          <w:tcPr>
            <w:tcW w:type="dxa" w:w="1440"/>
          </w:tcPr>
          <w:p>
            <w:r>
              <w:t>CLINIQUE SAINT FRANCOIS</w:t>
            </w:r>
          </w:p>
        </w:tc>
        <w:tc>
          <w:tcPr>
            <w:tcW w:type="dxa" w:w="1440"/>
          </w:tcPr>
          <w:p>
            <w:r>
              <w:t>32 500</w:t>
            </w:r>
          </w:p>
        </w:tc>
        <w:tc>
          <w:tcPr>
            <w:tcW w:type="dxa" w:w="1440"/>
          </w:tcPr>
          <w:p>
            <w:r>
              <w:t>2</w:t>
            </w:r>
          </w:p>
        </w:tc>
        <w:tc>
          <w:tcPr>
            <w:tcW w:type="dxa" w:w="1440"/>
          </w:tcPr>
          <w:p>
            <w:r>
              <w:t>16 250</w:t>
            </w:r>
          </w:p>
        </w:tc>
        <w:tc>
          <w:tcPr>
            <w:tcW w:type="dxa" w:w="1440"/>
          </w:tcPr>
          <w:p>
            <w:r>
              <w:t>1</w:t>
            </w:r>
          </w:p>
        </w:tc>
      </w:tr>
      <w:tr>
        <w:tc>
          <w:tcPr>
            <w:tcW w:type="dxa" w:w="1440"/>
          </w:tcPr>
          <w:p>
            <w:r>
              <w:t>491</w:t>
            </w:r>
          </w:p>
        </w:tc>
        <w:tc>
          <w:tcPr>
            <w:tcW w:type="dxa" w:w="1440"/>
          </w:tcPr>
          <w:p>
            <w:r>
              <w:t>CM LATI</w:t>
            </w:r>
          </w:p>
        </w:tc>
        <w:tc>
          <w:tcPr>
            <w:tcW w:type="dxa" w:w="1440"/>
          </w:tcPr>
          <w:p>
            <w:r>
              <w:t>32 500</w:t>
            </w:r>
          </w:p>
        </w:tc>
        <w:tc>
          <w:tcPr>
            <w:tcW w:type="dxa" w:w="1440"/>
          </w:tcPr>
          <w:p>
            <w:r>
              <w:t>3</w:t>
            </w:r>
          </w:p>
        </w:tc>
        <w:tc>
          <w:tcPr>
            <w:tcW w:type="dxa" w:w="1440"/>
          </w:tcPr>
          <w:p>
            <w:r>
              <w:t>10 833,33</w:t>
            </w:r>
          </w:p>
        </w:tc>
        <w:tc>
          <w:tcPr>
            <w:tcW w:type="dxa" w:w="1440"/>
          </w:tcPr>
          <w:p>
            <w:r>
              <w:t>1</w:t>
            </w:r>
          </w:p>
        </w:tc>
      </w:tr>
      <w:tr>
        <w:tc>
          <w:tcPr>
            <w:tcW w:type="dxa" w:w="1440"/>
          </w:tcPr>
          <w:p>
            <w:r>
              <w:t>492</w:t>
            </w:r>
          </w:p>
        </w:tc>
        <w:tc>
          <w:tcPr>
            <w:tcW w:type="dxa" w:w="1440"/>
          </w:tcPr>
          <w:p>
            <w:r>
              <w:t>PHILADELPHIE</w:t>
            </w:r>
          </w:p>
        </w:tc>
        <w:tc>
          <w:tcPr>
            <w:tcW w:type="dxa" w:w="1440"/>
          </w:tcPr>
          <w:p>
            <w:r>
              <w:t>32 500</w:t>
            </w:r>
          </w:p>
        </w:tc>
        <w:tc>
          <w:tcPr>
            <w:tcW w:type="dxa" w:w="1440"/>
          </w:tcPr>
          <w:p>
            <w:r>
              <w:t>3</w:t>
            </w:r>
          </w:p>
        </w:tc>
        <w:tc>
          <w:tcPr>
            <w:tcW w:type="dxa" w:w="1440"/>
          </w:tcPr>
          <w:p>
            <w:r>
              <w:t>10 833,33</w:t>
            </w:r>
          </w:p>
        </w:tc>
        <w:tc>
          <w:tcPr>
            <w:tcW w:type="dxa" w:w="1440"/>
          </w:tcPr>
          <w:p>
            <w:r>
              <w:t>3</w:t>
            </w:r>
          </w:p>
        </w:tc>
      </w:tr>
      <w:tr>
        <w:tc>
          <w:tcPr>
            <w:tcW w:type="dxa" w:w="1440"/>
          </w:tcPr>
          <w:p>
            <w:r>
              <w:t>493</w:t>
            </w:r>
          </w:p>
        </w:tc>
        <w:tc>
          <w:tcPr>
            <w:tcW w:type="dxa" w:w="1440"/>
          </w:tcPr>
          <w:p>
            <w:r>
              <w:t>ASSOCIATION SANTE SCOLAIRE</w:t>
            </w:r>
          </w:p>
        </w:tc>
        <w:tc>
          <w:tcPr>
            <w:tcW w:type="dxa" w:w="1440"/>
          </w:tcPr>
          <w:p>
            <w:r>
              <w:t>32 400</w:t>
            </w:r>
          </w:p>
        </w:tc>
        <w:tc>
          <w:tcPr>
            <w:tcW w:type="dxa" w:w="1440"/>
          </w:tcPr>
          <w:p>
            <w:r>
              <w:t>1</w:t>
            </w:r>
          </w:p>
        </w:tc>
        <w:tc>
          <w:tcPr>
            <w:tcW w:type="dxa" w:w="1440"/>
          </w:tcPr>
          <w:p>
            <w:r>
              <w:t>32 400</w:t>
            </w:r>
          </w:p>
        </w:tc>
        <w:tc>
          <w:tcPr>
            <w:tcW w:type="dxa" w:w="1440"/>
          </w:tcPr>
          <w:p>
            <w:r>
              <w:t>1</w:t>
            </w:r>
          </w:p>
        </w:tc>
      </w:tr>
      <w:tr>
        <w:tc>
          <w:tcPr>
            <w:tcW w:type="dxa" w:w="1440"/>
          </w:tcPr>
          <w:p>
            <w:r>
              <w:t>494</w:t>
            </w:r>
          </w:p>
        </w:tc>
        <w:tc>
          <w:tcPr>
            <w:tcW w:type="dxa" w:w="1440"/>
          </w:tcPr>
          <w:p>
            <w:r>
              <w:t>CM KEOGO</w:t>
            </w:r>
          </w:p>
        </w:tc>
        <w:tc>
          <w:tcPr>
            <w:tcW w:type="dxa" w:w="1440"/>
          </w:tcPr>
          <w:p>
            <w:r>
              <w:t>32 350</w:t>
            </w:r>
          </w:p>
        </w:tc>
        <w:tc>
          <w:tcPr>
            <w:tcW w:type="dxa" w:w="1440"/>
          </w:tcPr>
          <w:p>
            <w:r>
              <w:t>7</w:t>
            </w:r>
          </w:p>
        </w:tc>
        <w:tc>
          <w:tcPr>
            <w:tcW w:type="dxa" w:w="1440"/>
          </w:tcPr>
          <w:p>
            <w:r>
              <w:t>4 621,43</w:t>
            </w:r>
          </w:p>
        </w:tc>
        <w:tc>
          <w:tcPr>
            <w:tcW w:type="dxa" w:w="1440"/>
          </w:tcPr>
          <w:p>
            <w:r>
              <w:t>1</w:t>
            </w:r>
          </w:p>
        </w:tc>
      </w:tr>
      <w:tr>
        <w:tc>
          <w:tcPr>
            <w:tcW w:type="dxa" w:w="1440"/>
          </w:tcPr>
          <w:p>
            <w:r>
              <w:t>495</w:t>
            </w:r>
          </w:p>
        </w:tc>
        <w:tc>
          <w:tcPr>
            <w:tcW w:type="dxa" w:w="1440"/>
          </w:tcPr>
          <w:p>
            <w:r>
              <w:t>PHARAMCIE ST ANDRE</w:t>
            </w:r>
          </w:p>
        </w:tc>
        <w:tc>
          <w:tcPr>
            <w:tcW w:type="dxa" w:w="1440"/>
          </w:tcPr>
          <w:p>
            <w:r>
              <w:t>32 275</w:t>
            </w:r>
          </w:p>
        </w:tc>
        <w:tc>
          <w:tcPr>
            <w:tcW w:type="dxa" w:w="1440"/>
          </w:tcPr>
          <w:p>
            <w:r>
              <w:t>1</w:t>
            </w:r>
          </w:p>
        </w:tc>
        <w:tc>
          <w:tcPr>
            <w:tcW w:type="dxa" w:w="1440"/>
          </w:tcPr>
          <w:p>
            <w:r>
              <w:t>32 275</w:t>
            </w:r>
          </w:p>
        </w:tc>
        <w:tc>
          <w:tcPr>
            <w:tcW w:type="dxa" w:w="1440"/>
          </w:tcPr>
          <w:p>
            <w:r>
              <w:t>1</w:t>
            </w:r>
          </w:p>
        </w:tc>
      </w:tr>
      <w:tr>
        <w:tc>
          <w:tcPr>
            <w:tcW w:type="dxa" w:w="1440"/>
          </w:tcPr>
          <w:p>
            <w:r>
              <w:t>496</w:t>
            </w:r>
          </w:p>
        </w:tc>
        <w:tc>
          <w:tcPr>
            <w:tcW w:type="dxa" w:w="1440"/>
          </w:tcPr>
          <w:p>
            <w:r>
              <w:t>CLINIQUE OPHTAMOLOGIE</w:t>
            </w:r>
          </w:p>
        </w:tc>
        <w:tc>
          <w:tcPr>
            <w:tcW w:type="dxa" w:w="1440"/>
          </w:tcPr>
          <w:p>
            <w:r>
              <w:t>32 250</w:t>
            </w:r>
          </w:p>
        </w:tc>
        <w:tc>
          <w:tcPr>
            <w:tcW w:type="dxa" w:w="1440"/>
          </w:tcPr>
          <w:p>
            <w:r>
              <w:t>4</w:t>
            </w:r>
          </w:p>
        </w:tc>
        <w:tc>
          <w:tcPr>
            <w:tcW w:type="dxa" w:w="1440"/>
          </w:tcPr>
          <w:p>
            <w:r>
              <w:t>8 062,50</w:t>
            </w:r>
          </w:p>
        </w:tc>
        <w:tc>
          <w:tcPr>
            <w:tcW w:type="dxa" w:w="1440"/>
          </w:tcPr>
          <w:p>
            <w:r>
              <w:t>1</w:t>
            </w:r>
          </w:p>
        </w:tc>
      </w:tr>
      <w:tr>
        <w:tc>
          <w:tcPr>
            <w:tcW w:type="dxa" w:w="1440"/>
          </w:tcPr>
          <w:p>
            <w:r>
              <w:t>497</w:t>
            </w:r>
          </w:p>
        </w:tc>
        <w:tc>
          <w:tcPr>
            <w:tcW w:type="dxa" w:w="1440"/>
          </w:tcPr>
          <w:p>
            <w:r>
              <w:t>PHARMACIE HANNIAL</w:t>
            </w:r>
          </w:p>
        </w:tc>
        <w:tc>
          <w:tcPr>
            <w:tcW w:type="dxa" w:w="1440"/>
          </w:tcPr>
          <w:p>
            <w:r>
              <w:t>32 000</w:t>
            </w:r>
          </w:p>
        </w:tc>
        <w:tc>
          <w:tcPr>
            <w:tcW w:type="dxa" w:w="1440"/>
          </w:tcPr>
          <w:p>
            <w:r>
              <w:t>7</w:t>
            </w:r>
          </w:p>
        </w:tc>
        <w:tc>
          <w:tcPr>
            <w:tcW w:type="dxa" w:w="1440"/>
          </w:tcPr>
          <w:p>
            <w:r>
              <w:t>4 571,43</w:t>
            </w:r>
          </w:p>
        </w:tc>
        <w:tc>
          <w:tcPr>
            <w:tcW w:type="dxa" w:w="1440"/>
          </w:tcPr>
          <w:p>
            <w:r>
              <w:t>1</w:t>
            </w:r>
          </w:p>
        </w:tc>
      </w:tr>
      <w:tr>
        <w:tc>
          <w:tcPr>
            <w:tcW w:type="dxa" w:w="1440"/>
          </w:tcPr>
          <w:p>
            <w:r>
              <w:t>498</w:t>
            </w:r>
          </w:p>
        </w:tc>
        <w:tc>
          <w:tcPr>
            <w:tcW w:type="dxa" w:w="1440"/>
          </w:tcPr>
          <w:p>
            <w:r>
              <w:t>CLINIQUE CARDIOLOGIQUE</w:t>
            </w:r>
          </w:p>
        </w:tc>
        <w:tc>
          <w:tcPr>
            <w:tcW w:type="dxa" w:w="1440"/>
          </w:tcPr>
          <w:p>
            <w:r>
              <w:t>32 000</w:t>
            </w:r>
          </w:p>
        </w:tc>
        <w:tc>
          <w:tcPr>
            <w:tcW w:type="dxa" w:w="1440"/>
          </w:tcPr>
          <w:p>
            <w:r>
              <w:t>2</w:t>
            </w:r>
          </w:p>
        </w:tc>
        <w:tc>
          <w:tcPr>
            <w:tcW w:type="dxa" w:w="1440"/>
          </w:tcPr>
          <w:p>
            <w:r>
              <w:t>16 000</w:t>
            </w:r>
          </w:p>
        </w:tc>
        <w:tc>
          <w:tcPr>
            <w:tcW w:type="dxa" w:w="1440"/>
          </w:tcPr>
          <w:p>
            <w:r>
              <w:t>1</w:t>
            </w:r>
          </w:p>
        </w:tc>
      </w:tr>
      <w:tr>
        <w:tc>
          <w:tcPr>
            <w:tcW w:type="dxa" w:w="1440"/>
          </w:tcPr>
          <w:p>
            <w:r>
              <w:t>499</w:t>
            </w:r>
          </w:p>
        </w:tc>
        <w:tc>
          <w:tcPr>
            <w:tcW w:type="dxa" w:w="1440"/>
          </w:tcPr>
          <w:p>
            <w:r>
              <w:t>PHARMACIE MARLESS</w:t>
            </w:r>
          </w:p>
        </w:tc>
        <w:tc>
          <w:tcPr>
            <w:tcW w:type="dxa" w:w="1440"/>
          </w:tcPr>
          <w:p>
            <w:r>
              <w:t>31 965</w:t>
            </w:r>
          </w:p>
        </w:tc>
        <w:tc>
          <w:tcPr>
            <w:tcW w:type="dxa" w:w="1440"/>
          </w:tcPr>
          <w:p>
            <w:r>
              <w:t>1</w:t>
            </w:r>
          </w:p>
        </w:tc>
        <w:tc>
          <w:tcPr>
            <w:tcW w:type="dxa" w:w="1440"/>
          </w:tcPr>
          <w:p>
            <w:r>
              <w:t>31 965</w:t>
            </w:r>
          </w:p>
        </w:tc>
        <w:tc>
          <w:tcPr>
            <w:tcW w:type="dxa" w:w="1440"/>
          </w:tcPr>
          <w:p>
            <w:r>
              <w:t>1</w:t>
            </w:r>
          </w:p>
        </w:tc>
      </w:tr>
      <w:tr>
        <w:tc>
          <w:tcPr>
            <w:tcW w:type="dxa" w:w="1440"/>
          </w:tcPr>
          <w:p>
            <w:r>
              <w:t>500</w:t>
            </w:r>
          </w:p>
        </w:tc>
        <w:tc>
          <w:tcPr>
            <w:tcW w:type="dxa" w:w="1440"/>
          </w:tcPr>
          <w:p>
            <w:r>
              <w:t>CLINIQUE MEDICAL SHALOM</w:t>
            </w:r>
          </w:p>
        </w:tc>
        <w:tc>
          <w:tcPr>
            <w:tcW w:type="dxa" w:w="1440"/>
          </w:tcPr>
          <w:p>
            <w:r>
              <w:t>31 950</w:t>
            </w:r>
          </w:p>
        </w:tc>
        <w:tc>
          <w:tcPr>
            <w:tcW w:type="dxa" w:w="1440"/>
          </w:tcPr>
          <w:p>
            <w:r>
              <w:t>3</w:t>
            </w:r>
          </w:p>
        </w:tc>
        <w:tc>
          <w:tcPr>
            <w:tcW w:type="dxa" w:w="1440"/>
          </w:tcPr>
          <w:p>
            <w:r>
              <w:t>10 650</w:t>
            </w:r>
          </w:p>
        </w:tc>
        <w:tc>
          <w:tcPr>
            <w:tcW w:type="dxa" w:w="1440"/>
          </w:tcPr>
          <w:p>
            <w:r>
              <w:t>3</w:t>
            </w:r>
          </w:p>
        </w:tc>
      </w:tr>
      <w:tr>
        <w:tc>
          <w:tcPr>
            <w:tcW w:type="dxa" w:w="1440"/>
          </w:tcPr>
          <w:p>
            <w:r>
              <w:t>501</w:t>
            </w:r>
          </w:p>
        </w:tc>
        <w:tc>
          <w:tcPr>
            <w:tcW w:type="dxa" w:w="1440"/>
          </w:tcPr>
          <w:p>
            <w:r>
              <w:t>CSPS ADAMOH</w:t>
            </w:r>
          </w:p>
        </w:tc>
        <w:tc>
          <w:tcPr>
            <w:tcW w:type="dxa" w:w="1440"/>
          </w:tcPr>
          <w:p>
            <w:r>
              <w:t>31 900</w:t>
            </w:r>
          </w:p>
        </w:tc>
        <w:tc>
          <w:tcPr>
            <w:tcW w:type="dxa" w:w="1440"/>
          </w:tcPr>
          <w:p>
            <w:r>
              <w:t>4</w:t>
            </w:r>
          </w:p>
        </w:tc>
        <w:tc>
          <w:tcPr>
            <w:tcW w:type="dxa" w:w="1440"/>
          </w:tcPr>
          <w:p>
            <w:r>
              <w:t>7 975</w:t>
            </w:r>
          </w:p>
        </w:tc>
        <w:tc>
          <w:tcPr>
            <w:tcW w:type="dxa" w:w="1440"/>
          </w:tcPr>
          <w:p>
            <w:r>
              <w:t>1</w:t>
            </w:r>
          </w:p>
        </w:tc>
      </w:tr>
      <w:tr>
        <w:tc>
          <w:tcPr>
            <w:tcW w:type="dxa" w:w="1440"/>
          </w:tcPr>
          <w:p>
            <w:r>
              <w:t>502</w:t>
            </w:r>
          </w:p>
        </w:tc>
        <w:tc>
          <w:tcPr>
            <w:tcW w:type="dxa" w:w="1440"/>
          </w:tcPr>
          <w:p>
            <w:r>
              <w:t>PHARMACIE KOUILIG-NORE</w:t>
            </w:r>
          </w:p>
        </w:tc>
        <w:tc>
          <w:tcPr>
            <w:tcW w:type="dxa" w:w="1440"/>
          </w:tcPr>
          <w:p>
            <w:r>
              <w:t>31 700</w:t>
            </w:r>
          </w:p>
        </w:tc>
        <w:tc>
          <w:tcPr>
            <w:tcW w:type="dxa" w:w="1440"/>
          </w:tcPr>
          <w:p>
            <w:r>
              <w:t>1</w:t>
            </w:r>
          </w:p>
        </w:tc>
        <w:tc>
          <w:tcPr>
            <w:tcW w:type="dxa" w:w="1440"/>
          </w:tcPr>
          <w:p>
            <w:r>
              <w:t>31 700</w:t>
            </w:r>
          </w:p>
        </w:tc>
        <w:tc>
          <w:tcPr>
            <w:tcW w:type="dxa" w:w="1440"/>
          </w:tcPr>
          <w:p>
            <w:r>
              <w:t>1</w:t>
            </w:r>
          </w:p>
        </w:tc>
      </w:tr>
      <w:tr>
        <w:tc>
          <w:tcPr>
            <w:tcW w:type="dxa" w:w="1440"/>
          </w:tcPr>
          <w:p>
            <w:r>
              <w:t>503</w:t>
            </w:r>
          </w:p>
        </w:tc>
        <w:tc>
          <w:tcPr>
            <w:tcW w:type="dxa" w:w="1440"/>
          </w:tcPr>
          <w:p>
            <w:r>
              <w:t>P THERESA FADA</w:t>
            </w:r>
          </w:p>
        </w:tc>
        <w:tc>
          <w:tcPr>
            <w:tcW w:type="dxa" w:w="1440"/>
          </w:tcPr>
          <w:p>
            <w:r>
              <w:t>31 670</w:t>
            </w:r>
          </w:p>
        </w:tc>
        <w:tc>
          <w:tcPr>
            <w:tcW w:type="dxa" w:w="1440"/>
          </w:tcPr>
          <w:p>
            <w:r>
              <w:t>1</w:t>
            </w:r>
          </w:p>
        </w:tc>
        <w:tc>
          <w:tcPr>
            <w:tcW w:type="dxa" w:w="1440"/>
          </w:tcPr>
          <w:p>
            <w:r>
              <w:t>31 670</w:t>
            </w:r>
          </w:p>
        </w:tc>
        <w:tc>
          <w:tcPr>
            <w:tcW w:type="dxa" w:w="1440"/>
          </w:tcPr>
          <w:p>
            <w:r>
              <w:t>1</w:t>
            </w:r>
          </w:p>
        </w:tc>
      </w:tr>
      <w:tr>
        <w:tc>
          <w:tcPr>
            <w:tcW w:type="dxa" w:w="1440"/>
          </w:tcPr>
          <w:p>
            <w:r>
              <w:t>504</w:t>
            </w:r>
          </w:p>
        </w:tc>
        <w:tc>
          <w:tcPr>
            <w:tcW w:type="dxa" w:w="1440"/>
          </w:tcPr>
          <w:p>
            <w:r>
              <w:t>CENTRE MEDICAL D'OUE 6</w:t>
            </w:r>
          </w:p>
        </w:tc>
        <w:tc>
          <w:tcPr>
            <w:tcW w:type="dxa" w:w="1440"/>
          </w:tcPr>
          <w:p>
            <w:r>
              <w:t>31 600</w:t>
            </w:r>
          </w:p>
        </w:tc>
        <w:tc>
          <w:tcPr>
            <w:tcW w:type="dxa" w:w="1440"/>
          </w:tcPr>
          <w:p>
            <w:r>
              <w:t>3</w:t>
            </w:r>
          </w:p>
        </w:tc>
        <w:tc>
          <w:tcPr>
            <w:tcW w:type="dxa" w:w="1440"/>
          </w:tcPr>
          <w:p>
            <w:r>
              <w:t>10 533,33</w:t>
            </w:r>
          </w:p>
        </w:tc>
        <w:tc>
          <w:tcPr>
            <w:tcW w:type="dxa" w:w="1440"/>
          </w:tcPr>
          <w:p>
            <w:r>
              <w:t>1</w:t>
            </w:r>
          </w:p>
        </w:tc>
      </w:tr>
      <w:tr>
        <w:tc>
          <w:tcPr>
            <w:tcW w:type="dxa" w:w="1440"/>
          </w:tcPr>
          <w:p>
            <w:r>
              <w:t>505</w:t>
            </w:r>
          </w:p>
        </w:tc>
        <w:tc>
          <w:tcPr>
            <w:tcW w:type="dxa" w:w="1440"/>
          </w:tcPr>
          <w:p>
            <w:r>
              <w:t>CHR DEDOUGOU</w:t>
            </w:r>
          </w:p>
        </w:tc>
        <w:tc>
          <w:tcPr>
            <w:tcW w:type="dxa" w:w="1440"/>
          </w:tcPr>
          <w:p>
            <w:r>
              <w:t>31 500</w:t>
            </w:r>
          </w:p>
        </w:tc>
        <w:tc>
          <w:tcPr>
            <w:tcW w:type="dxa" w:w="1440"/>
          </w:tcPr>
          <w:p>
            <w:r>
              <w:t>5</w:t>
            </w:r>
          </w:p>
        </w:tc>
        <w:tc>
          <w:tcPr>
            <w:tcW w:type="dxa" w:w="1440"/>
          </w:tcPr>
          <w:p>
            <w:r>
              <w:t>6 300</w:t>
            </w:r>
          </w:p>
        </w:tc>
        <w:tc>
          <w:tcPr>
            <w:tcW w:type="dxa" w:w="1440"/>
          </w:tcPr>
          <w:p>
            <w:r>
              <w:t>3</w:t>
            </w:r>
          </w:p>
        </w:tc>
      </w:tr>
      <w:tr>
        <w:tc>
          <w:tcPr>
            <w:tcW w:type="dxa" w:w="1440"/>
          </w:tcPr>
          <w:p>
            <w:r>
              <w:t>506</w:t>
            </w:r>
          </w:p>
        </w:tc>
        <w:tc>
          <w:tcPr>
            <w:tcW w:type="dxa" w:w="1440"/>
          </w:tcPr>
          <w:p>
            <w:r>
              <w:t>CENTRE MÉDICAL PAM LAAFI</w:t>
            </w:r>
          </w:p>
        </w:tc>
        <w:tc>
          <w:tcPr>
            <w:tcW w:type="dxa" w:w="1440"/>
          </w:tcPr>
          <w:p>
            <w:r>
              <w:t>31 450</w:t>
            </w:r>
          </w:p>
        </w:tc>
        <w:tc>
          <w:tcPr>
            <w:tcW w:type="dxa" w:w="1440"/>
          </w:tcPr>
          <w:p>
            <w:r>
              <w:t>4</w:t>
            </w:r>
          </w:p>
        </w:tc>
        <w:tc>
          <w:tcPr>
            <w:tcW w:type="dxa" w:w="1440"/>
          </w:tcPr>
          <w:p>
            <w:r>
              <w:t>7 862,50</w:t>
            </w:r>
          </w:p>
        </w:tc>
        <w:tc>
          <w:tcPr>
            <w:tcW w:type="dxa" w:w="1440"/>
          </w:tcPr>
          <w:p>
            <w:r>
              <w:t>1</w:t>
            </w:r>
          </w:p>
        </w:tc>
      </w:tr>
      <w:tr>
        <w:tc>
          <w:tcPr>
            <w:tcW w:type="dxa" w:w="1440"/>
          </w:tcPr>
          <w:p>
            <w:r>
              <w:t>507</w:t>
            </w:r>
          </w:p>
        </w:tc>
        <w:tc>
          <w:tcPr>
            <w:tcW w:type="dxa" w:w="1440"/>
          </w:tcPr>
          <w:p>
            <w:r>
              <w:t>WEND ZINCRE</w:t>
            </w:r>
          </w:p>
        </w:tc>
        <w:tc>
          <w:tcPr>
            <w:tcW w:type="dxa" w:w="1440"/>
          </w:tcPr>
          <w:p>
            <w:r>
              <w:t>31 250</w:t>
            </w:r>
          </w:p>
        </w:tc>
        <w:tc>
          <w:tcPr>
            <w:tcW w:type="dxa" w:w="1440"/>
          </w:tcPr>
          <w:p>
            <w:r>
              <w:t>1</w:t>
            </w:r>
          </w:p>
        </w:tc>
        <w:tc>
          <w:tcPr>
            <w:tcW w:type="dxa" w:w="1440"/>
          </w:tcPr>
          <w:p>
            <w:r>
              <w:t>31 250</w:t>
            </w:r>
          </w:p>
        </w:tc>
        <w:tc>
          <w:tcPr>
            <w:tcW w:type="dxa" w:w="1440"/>
          </w:tcPr>
          <w:p>
            <w:r>
              <w:t>1</w:t>
            </w:r>
          </w:p>
        </w:tc>
      </w:tr>
      <w:tr>
        <w:tc>
          <w:tcPr>
            <w:tcW w:type="dxa" w:w="1440"/>
          </w:tcPr>
          <w:p>
            <w:r>
              <w:t>508</w:t>
            </w:r>
          </w:p>
        </w:tc>
        <w:tc>
          <w:tcPr>
            <w:tcW w:type="dxa" w:w="1440"/>
          </w:tcPr>
          <w:p>
            <w:r>
              <w:t>TRIPANO</w:t>
            </w:r>
          </w:p>
        </w:tc>
        <w:tc>
          <w:tcPr>
            <w:tcW w:type="dxa" w:w="1440"/>
          </w:tcPr>
          <w:p>
            <w:r>
              <w:t>30 875</w:t>
            </w:r>
          </w:p>
        </w:tc>
        <w:tc>
          <w:tcPr>
            <w:tcW w:type="dxa" w:w="1440"/>
          </w:tcPr>
          <w:p>
            <w:r>
              <w:t>5</w:t>
            </w:r>
          </w:p>
        </w:tc>
        <w:tc>
          <w:tcPr>
            <w:tcW w:type="dxa" w:w="1440"/>
          </w:tcPr>
          <w:p>
            <w:r>
              <w:t>6 175</w:t>
            </w:r>
          </w:p>
        </w:tc>
        <w:tc>
          <w:tcPr>
            <w:tcW w:type="dxa" w:w="1440"/>
          </w:tcPr>
          <w:p>
            <w:r>
              <w:t>5</w:t>
            </w:r>
          </w:p>
        </w:tc>
      </w:tr>
      <w:tr>
        <w:tc>
          <w:tcPr>
            <w:tcW w:type="dxa" w:w="1440"/>
          </w:tcPr>
          <w:p>
            <w:r>
              <w:t>509</w:t>
            </w:r>
          </w:p>
        </w:tc>
        <w:tc>
          <w:tcPr>
            <w:tcW w:type="dxa" w:w="1440"/>
          </w:tcPr>
          <w:p>
            <w:r>
              <w:t>MARIESTOP</w:t>
            </w:r>
          </w:p>
        </w:tc>
        <w:tc>
          <w:tcPr>
            <w:tcW w:type="dxa" w:w="1440"/>
          </w:tcPr>
          <w:p>
            <w:r>
              <w:t>30 800</w:t>
            </w:r>
          </w:p>
        </w:tc>
        <w:tc>
          <w:tcPr>
            <w:tcW w:type="dxa" w:w="1440"/>
          </w:tcPr>
          <w:p>
            <w:r>
              <w:t>2</w:t>
            </w:r>
          </w:p>
        </w:tc>
        <w:tc>
          <w:tcPr>
            <w:tcW w:type="dxa" w:w="1440"/>
          </w:tcPr>
          <w:p>
            <w:r>
              <w:t>15 400</w:t>
            </w:r>
          </w:p>
        </w:tc>
        <w:tc>
          <w:tcPr>
            <w:tcW w:type="dxa" w:w="1440"/>
          </w:tcPr>
          <w:p>
            <w:r>
              <w:t>1</w:t>
            </w:r>
          </w:p>
        </w:tc>
      </w:tr>
      <w:tr>
        <w:tc>
          <w:tcPr>
            <w:tcW w:type="dxa" w:w="1440"/>
          </w:tcPr>
          <w:p>
            <w:r>
              <w:t>510</w:t>
            </w:r>
          </w:p>
        </w:tc>
        <w:tc>
          <w:tcPr>
            <w:tcW w:type="dxa" w:w="1440"/>
          </w:tcPr>
          <w:p>
            <w:r>
              <w:t>PHARMACIE MONDÉROU</w:t>
            </w:r>
          </w:p>
        </w:tc>
        <w:tc>
          <w:tcPr>
            <w:tcW w:type="dxa" w:w="1440"/>
          </w:tcPr>
          <w:p>
            <w:r>
              <w:t>30 750</w:t>
            </w:r>
          </w:p>
        </w:tc>
        <w:tc>
          <w:tcPr>
            <w:tcW w:type="dxa" w:w="1440"/>
          </w:tcPr>
          <w:p>
            <w:r>
              <w:t>3</w:t>
            </w:r>
          </w:p>
        </w:tc>
        <w:tc>
          <w:tcPr>
            <w:tcW w:type="dxa" w:w="1440"/>
          </w:tcPr>
          <w:p>
            <w:r>
              <w:t>10 250</w:t>
            </w:r>
          </w:p>
        </w:tc>
        <w:tc>
          <w:tcPr>
            <w:tcW w:type="dxa" w:w="1440"/>
          </w:tcPr>
          <w:p>
            <w:r>
              <w:t>3</w:t>
            </w:r>
          </w:p>
        </w:tc>
      </w:tr>
      <w:tr>
        <w:tc>
          <w:tcPr>
            <w:tcW w:type="dxa" w:w="1440"/>
          </w:tcPr>
          <w:p>
            <w:r>
              <w:t>511</w:t>
            </w:r>
          </w:p>
        </w:tc>
        <w:tc>
          <w:tcPr>
            <w:tcW w:type="dxa" w:w="1440"/>
          </w:tcPr>
          <w:p>
            <w:r>
              <w:t>HOPITAL MILITAIRE</w:t>
            </w:r>
          </w:p>
        </w:tc>
        <w:tc>
          <w:tcPr>
            <w:tcW w:type="dxa" w:w="1440"/>
          </w:tcPr>
          <w:p>
            <w:r>
              <w:t>30 725</w:t>
            </w:r>
          </w:p>
        </w:tc>
        <w:tc>
          <w:tcPr>
            <w:tcW w:type="dxa" w:w="1440"/>
          </w:tcPr>
          <w:p>
            <w:r>
              <w:t>6</w:t>
            </w:r>
          </w:p>
        </w:tc>
        <w:tc>
          <w:tcPr>
            <w:tcW w:type="dxa" w:w="1440"/>
          </w:tcPr>
          <w:p>
            <w:r>
              <w:t>5 120,83</w:t>
            </w:r>
          </w:p>
        </w:tc>
        <w:tc>
          <w:tcPr>
            <w:tcW w:type="dxa" w:w="1440"/>
          </w:tcPr>
          <w:p>
            <w:r>
              <w:t>5</w:t>
            </w:r>
          </w:p>
        </w:tc>
      </w:tr>
      <w:tr>
        <w:tc>
          <w:tcPr>
            <w:tcW w:type="dxa" w:w="1440"/>
          </w:tcPr>
          <w:p>
            <w:r>
              <w:t>512</w:t>
            </w:r>
          </w:p>
        </w:tc>
        <w:tc>
          <w:tcPr>
            <w:tcW w:type="dxa" w:w="1440"/>
          </w:tcPr>
          <w:p>
            <w:r>
              <w:t>CENTRE MEDICAL DON ORIONE</w:t>
            </w:r>
          </w:p>
        </w:tc>
        <w:tc>
          <w:tcPr>
            <w:tcW w:type="dxa" w:w="1440"/>
          </w:tcPr>
          <w:p>
            <w:r>
              <w:t>30 700</w:t>
            </w:r>
          </w:p>
        </w:tc>
        <w:tc>
          <w:tcPr>
            <w:tcW w:type="dxa" w:w="1440"/>
          </w:tcPr>
          <w:p>
            <w:r>
              <w:t>4</w:t>
            </w:r>
          </w:p>
        </w:tc>
        <w:tc>
          <w:tcPr>
            <w:tcW w:type="dxa" w:w="1440"/>
          </w:tcPr>
          <w:p>
            <w:r>
              <w:t>7 675</w:t>
            </w:r>
          </w:p>
        </w:tc>
        <w:tc>
          <w:tcPr>
            <w:tcW w:type="dxa" w:w="1440"/>
          </w:tcPr>
          <w:p>
            <w:r>
              <w:t>2</w:t>
            </w:r>
          </w:p>
        </w:tc>
      </w:tr>
      <w:tr>
        <w:tc>
          <w:tcPr>
            <w:tcW w:type="dxa" w:w="1440"/>
          </w:tcPr>
          <w:p>
            <w:r>
              <w:t>513</w:t>
            </w:r>
          </w:p>
        </w:tc>
        <w:tc>
          <w:tcPr>
            <w:tcW w:type="dxa" w:w="1440"/>
          </w:tcPr>
          <w:p>
            <w:r>
              <w:t>CM ISLAMIQUE AL HAIRA</w:t>
            </w:r>
          </w:p>
        </w:tc>
        <w:tc>
          <w:tcPr>
            <w:tcW w:type="dxa" w:w="1440"/>
          </w:tcPr>
          <w:p>
            <w:r>
              <w:t>30 700</w:t>
            </w:r>
          </w:p>
        </w:tc>
        <w:tc>
          <w:tcPr>
            <w:tcW w:type="dxa" w:w="1440"/>
          </w:tcPr>
          <w:p>
            <w:r>
              <w:t>6</w:t>
            </w:r>
          </w:p>
        </w:tc>
        <w:tc>
          <w:tcPr>
            <w:tcW w:type="dxa" w:w="1440"/>
          </w:tcPr>
          <w:p>
            <w:r>
              <w:t>5 116,67</w:t>
            </w:r>
          </w:p>
        </w:tc>
        <w:tc>
          <w:tcPr>
            <w:tcW w:type="dxa" w:w="1440"/>
          </w:tcPr>
          <w:p>
            <w:r>
              <w:t>4</w:t>
            </w:r>
          </w:p>
        </w:tc>
      </w:tr>
      <w:tr>
        <w:tc>
          <w:tcPr>
            <w:tcW w:type="dxa" w:w="1440"/>
          </w:tcPr>
          <w:p>
            <w:r>
              <w:t>514</w:t>
            </w:r>
          </w:p>
        </w:tc>
        <w:tc>
          <w:tcPr>
            <w:tcW w:type="dxa" w:w="1440"/>
          </w:tcPr>
          <w:p>
            <w:r>
              <w:t>DS SIG-NONGHIN</w:t>
            </w:r>
          </w:p>
        </w:tc>
        <w:tc>
          <w:tcPr>
            <w:tcW w:type="dxa" w:w="1440"/>
          </w:tcPr>
          <w:p>
            <w:r>
              <w:t>30 700</w:t>
            </w:r>
          </w:p>
        </w:tc>
        <w:tc>
          <w:tcPr>
            <w:tcW w:type="dxa" w:w="1440"/>
          </w:tcPr>
          <w:p>
            <w:r>
              <w:t>2</w:t>
            </w:r>
          </w:p>
        </w:tc>
        <w:tc>
          <w:tcPr>
            <w:tcW w:type="dxa" w:w="1440"/>
          </w:tcPr>
          <w:p>
            <w:r>
              <w:t>15 350</w:t>
            </w:r>
          </w:p>
        </w:tc>
        <w:tc>
          <w:tcPr>
            <w:tcW w:type="dxa" w:w="1440"/>
          </w:tcPr>
          <w:p>
            <w:r>
              <w:t>2</w:t>
            </w:r>
          </w:p>
        </w:tc>
      </w:tr>
      <w:tr>
        <w:tc>
          <w:tcPr>
            <w:tcW w:type="dxa" w:w="1440"/>
          </w:tcPr>
          <w:p>
            <w:r>
              <w:t>515</w:t>
            </w:r>
          </w:p>
        </w:tc>
        <w:tc>
          <w:tcPr>
            <w:tcW w:type="dxa" w:w="1440"/>
          </w:tcPr>
          <w:p>
            <w:r>
              <w:t>CENTRE MEDICAL OPORTUNITE</w:t>
            </w:r>
          </w:p>
        </w:tc>
        <w:tc>
          <w:tcPr>
            <w:tcW w:type="dxa" w:w="1440"/>
          </w:tcPr>
          <w:p>
            <w:r>
              <w:t>30 600</w:t>
            </w:r>
          </w:p>
        </w:tc>
        <w:tc>
          <w:tcPr>
            <w:tcW w:type="dxa" w:w="1440"/>
          </w:tcPr>
          <w:p>
            <w:r>
              <w:t>3</w:t>
            </w:r>
          </w:p>
        </w:tc>
        <w:tc>
          <w:tcPr>
            <w:tcW w:type="dxa" w:w="1440"/>
          </w:tcPr>
          <w:p>
            <w:r>
              <w:t>10 200</w:t>
            </w:r>
          </w:p>
        </w:tc>
        <w:tc>
          <w:tcPr>
            <w:tcW w:type="dxa" w:w="1440"/>
          </w:tcPr>
          <w:p>
            <w:r>
              <w:t>1</w:t>
            </w:r>
          </w:p>
        </w:tc>
      </w:tr>
      <w:tr>
        <w:tc>
          <w:tcPr>
            <w:tcW w:type="dxa" w:w="1440"/>
          </w:tcPr>
          <w:p>
            <w:r>
              <w:t>516</w:t>
            </w:r>
          </w:p>
        </w:tc>
        <w:tc>
          <w:tcPr>
            <w:tcW w:type="dxa" w:w="1440"/>
          </w:tcPr>
          <w:p>
            <w:r>
              <w:t>PHARMACIE BARKE</w:t>
            </w:r>
          </w:p>
        </w:tc>
        <w:tc>
          <w:tcPr>
            <w:tcW w:type="dxa" w:w="1440"/>
          </w:tcPr>
          <w:p>
            <w:r>
              <w:t>30 550</w:t>
            </w:r>
          </w:p>
        </w:tc>
        <w:tc>
          <w:tcPr>
            <w:tcW w:type="dxa" w:w="1440"/>
          </w:tcPr>
          <w:p>
            <w:r>
              <w:t>1</w:t>
            </w:r>
          </w:p>
        </w:tc>
        <w:tc>
          <w:tcPr>
            <w:tcW w:type="dxa" w:w="1440"/>
          </w:tcPr>
          <w:p>
            <w:r>
              <w:t>30 550</w:t>
            </w:r>
          </w:p>
        </w:tc>
        <w:tc>
          <w:tcPr>
            <w:tcW w:type="dxa" w:w="1440"/>
          </w:tcPr>
          <w:p>
            <w:r>
              <w:t>1</w:t>
            </w:r>
          </w:p>
        </w:tc>
      </w:tr>
      <w:tr>
        <w:tc>
          <w:tcPr>
            <w:tcW w:type="dxa" w:w="1440"/>
          </w:tcPr>
          <w:p>
            <w:r>
              <w:t>517</w:t>
            </w:r>
          </w:p>
        </w:tc>
        <w:tc>
          <w:tcPr>
            <w:tcW w:type="dxa" w:w="1440"/>
          </w:tcPr>
          <w:p>
            <w:r>
              <w:t>CSPS DASASGHO</w:t>
            </w:r>
          </w:p>
        </w:tc>
        <w:tc>
          <w:tcPr>
            <w:tcW w:type="dxa" w:w="1440"/>
          </w:tcPr>
          <w:p>
            <w:r>
              <w:t>30 500</w:t>
            </w:r>
          </w:p>
        </w:tc>
        <w:tc>
          <w:tcPr>
            <w:tcW w:type="dxa" w:w="1440"/>
          </w:tcPr>
          <w:p>
            <w:r>
              <w:t>2</w:t>
            </w:r>
          </w:p>
        </w:tc>
        <w:tc>
          <w:tcPr>
            <w:tcW w:type="dxa" w:w="1440"/>
          </w:tcPr>
          <w:p>
            <w:r>
              <w:t>15 250</w:t>
            </w:r>
          </w:p>
        </w:tc>
        <w:tc>
          <w:tcPr>
            <w:tcW w:type="dxa" w:w="1440"/>
          </w:tcPr>
          <w:p>
            <w:r>
              <w:t>1</w:t>
            </w:r>
          </w:p>
        </w:tc>
      </w:tr>
      <w:tr>
        <w:tc>
          <w:tcPr>
            <w:tcW w:type="dxa" w:w="1440"/>
          </w:tcPr>
          <w:p>
            <w:r>
              <w:t>518</w:t>
            </w:r>
          </w:p>
        </w:tc>
        <w:tc>
          <w:tcPr>
            <w:tcW w:type="dxa" w:w="1440"/>
          </w:tcPr>
          <w:p>
            <w:r>
              <w:t>PHARMACIE LES CHAMPIONS</w:t>
            </w:r>
          </w:p>
        </w:tc>
        <w:tc>
          <w:tcPr>
            <w:tcW w:type="dxa" w:w="1440"/>
          </w:tcPr>
          <w:p>
            <w:r>
              <w:t>30 400</w:t>
            </w:r>
          </w:p>
        </w:tc>
        <w:tc>
          <w:tcPr>
            <w:tcW w:type="dxa" w:w="1440"/>
          </w:tcPr>
          <w:p>
            <w:r>
              <w:t>1</w:t>
            </w:r>
          </w:p>
        </w:tc>
        <w:tc>
          <w:tcPr>
            <w:tcW w:type="dxa" w:w="1440"/>
          </w:tcPr>
          <w:p>
            <w:r>
              <w:t>30 400</w:t>
            </w:r>
          </w:p>
        </w:tc>
        <w:tc>
          <w:tcPr>
            <w:tcW w:type="dxa" w:w="1440"/>
          </w:tcPr>
          <w:p>
            <w:r>
              <w:t>1</w:t>
            </w:r>
          </w:p>
        </w:tc>
      </w:tr>
      <w:tr>
        <w:tc>
          <w:tcPr>
            <w:tcW w:type="dxa" w:w="1440"/>
          </w:tcPr>
          <w:p>
            <w:r>
              <w:t>519</w:t>
            </w:r>
          </w:p>
        </w:tc>
        <w:tc>
          <w:tcPr>
            <w:tcW w:type="dxa" w:w="1440"/>
          </w:tcPr>
          <w:p>
            <w:r>
              <w:t>CLINIQUE NINA</w:t>
            </w:r>
          </w:p>
        </w:tc>
        <w:tc>
          <w:tcPr>
            <w:tcW w:type="dxa" w:w="1440"/>
          </w:tcPr>
          <w:p>
            <w:r>
              <w:t>30 000</w:t>
            </w:r>
          </w:p>
        </w:tc>
        <w:tc>
          <w:tcPr>
            <w:tcW w:type="dxa" w:w="1440"/>
          </w:tcPr>
          <w:p>
            <w:r>
              <w:t>2</w:t>
            </w:r>
          </w:p>
        </w:tc>
        <w:tc>
          <w:tcPr>
            <w:tcW w:type="dxa" w:w="1440"/>
          </w:tcPr>
          <w:p>
            <w:r>
              <w:t>15 000</w:t>
            </w:r>
          </w:p>
        </w:tc>
        <w:tc>
          <w:tcPr>
            <w:tcW w:type="dxa" w:w="1440"/>
          </w:tcPr>
          <w:p>
            <w:r>
              <w:t>2</w:t>
            </w:r>
          </w:p>
        </w:tc>
      </w:tr>
      <w:tr>
        <w:tc>
          <w:tcPr>
            <w:tcW w:type="dxa" w:w="1440"/>
          </w:tcPr>
          <w:p>
            <w:r>
              <w:t>520</w:t>
            </w:r>
          </w:p>
        </w:tc>
        <w:tc>
          <w:tcPr>
            <w:tcW w:type="dxa" w:w="1440"/>
          </w:tcPr>
          <w:p>
            <w:r>
              <w:t>CLINIQUE NADISH</w:t>
            </w:r>
          </w:p>
        </w:tc>
        <w:tc>
          <w:tcPr>
            <w:tcW w:type="dxa" w:w="1440"/>
          </w:tcPr>
          <w:p>
            <w:r>
              <w:t>30 000</w:t>
            </w:r>
          </w:p>
        </w:tc>
        <w:tc>
          <w:tcPr>
            <w:tcW w:type="dxa" w:w="1440"/>
          </w:tcPr>
          <w:p>
            <w:r>
              <w:t>1</w:t>
            </w:r>
          </w:p>
        </w:tc>
        <w:tc>
          <w:tcPr>
            <w:tcW w:type="dxa" w:w="1440"/>
          </w:tcPr>
          <w:p>
            <w:r>
              <w:t>30 000</w:t>
            </w:r>
          </w:p>
        </w:tc>
        <w:tc>
          <w:tcPr>
            <w:tcW w:type="dxa" w:w="1440"/>
          </w:tcPr>
          <w:p>
            <w:r>
              <w:t>1</w:t>
            </w:r>
          </w:p>
        </w:tc>
      </w:tr>
      <w:tr>
        <w:tc>
          <w:tcPr>
            <w:tcW w:type="dxa" w:w="1440"/>
          </w:tcPr>
          <w:p>
            <w:r>
              <w:t>521</w:t>
            </w:r>
          </w:p>
        </w:tc>
        <w:tc>
          <w:tcPr>
            <w:tcW w:type="dxa" w:w="1440"/>
          </w:tcPr>
          <w:p>
            <w:r>
              <w:t>CM SAINT FRANCOISE</w:t>
            </w:r>
          </w:p>
        </w:tc>
        <w:tc>
          <w:tcPr>
            <w:tcW w:type="dxa" w:w="1440"/>
          </w:tcPr>
          <w:p>
            <w:r>
              <w:t>30 000</w:t>
            </w:r>
          </w:p>
        </w:tc>
        <w:tc>
          <w:tcPr>
            <w:tcW w:type="dxa" w:w="1440"/>
          </w:tcPr>
          <w:p>
            <w:r>
              <w:t>1</w:t>
            </w:r>
          </w:p>
        </w:tc>
        <w:tc>
          <w:tcPr>
            <w:tcW w:type="dxa" w:w="1440"/>
          </w:tcPr>
          <w:p>
            <w:r>
              <w:t>30 000</w:t>
            </w:r>
          </w:p>
        </w:tc>
        <w:tc>
          <w:tcPr>
            <w:tcW w:type="dxa" w:w="1440"/>
          </w:tcPr>
          <w:p>
            <w:r>
              <w:t>1</w:t>
            </w:r>
          </w:p>
        </w:tc>
      </w:tr>
      <w:tr>
        <w:tc>
          <w:tcPr>
            <w:tcW w:type="dxa" w:w="1440"/>
          </w:tcPr>
          <w:p>
            <w:r>
              <w:t>522</w:t>
            </w:r>
          </w:p>
        </w:tc>
        <w:tc>
          <w:tcPr>
            <w:tcW w:type="dxa" w:w="1440"/>
          </w:tcPr>
          <w:p>
            <w:r>
              <w:t>MANKUI</w:t>
            </w:r>
          </w:p>
        </w:tc>
        <w:tc>
          <w:tcPr>
            <w:tcW w:type="dxa" w:w="1440"/>
          </w:tcPr>
          <w:p>
            <w:r>
              <w:t>30 000</w:t>
            </w:r>
          </w:p>
        </w:tc>
        <w:tc>
          <w:tcPr>
            <w:tcW w:type="dxa" w:w="1440"/>
          </w:tcPr>
          <w:p>
            <w:r>
              <w:t>1</w:t>
            </w:r>
          </w:p>
        </w:tc>
        <w:tc>
          <w:tcPr>
            <w:tcW w:type="dxa" w:w="1440"/>
          </w:tcPr>
          <w:p>
            <w:r>
              <w:t>30 000</w:t>
            </w:r>
          </w:p>
        </w:tc>
        <w:tc>
          <w:tcPr>
            <w:tcW w:type="dxa" w:w="1440"/>
          </w:tcPr>
          <w:p>
            <w:r>
              <w:t>1</w:t>
            </w:r>
          </w:p>
        </w:tc>
      </w:tr>
      <w:tr>
        <w:tc>
          <w:tcPr>
            <w:tcW w:type="dxa" w:w="1440"/>
          </w:tcPr>
          <w:p>
            <w:r>
              <w:t>523</w:t>
            </w:r>
          </w:p>
        </w:tc>
        <w:tc>
          <w:tcPr>
            <w:tcW w:type="dxa" w:w="1440"/>
          </w:tcPr>
          <w:p>
            <w:r>
              <w:t>CSC WEND LA LAAFI</w:t>
            </w:r>
          </w:p>
        </w:tc>
        <w:tc>
          <w:tcPr>
            <w:tcW w:type="dxa" w:w="1440"/>
          </w:tcPr>
          <w:p>
            <w:r>
              <w:t>30 000</w:t>
            </w:r>
          </w:p>
        </w:tc>
        <w:tc>
          <w:tcPr>
            <w:tcW w:type="dxa" w:w="1440"/>
          </w:tcPr>
          <w:p>
            <w:r>
              <w:t>1</w:t>
            </w:r>
          </w:p>
        </w:tc>
        <w:tc>
          <w:tcPr>
            <w:tcW w:type="dxa" w:w="1440"/>
          </w:tcPr>
          <w:p>
            <w:r>
              <w:t>30 000</w:t>
            </w:r>
          </w:p>
        </w:tc>
        <w:tc>
          <w:tcPr>
            <w:tcW w:type="dxa" w:w="1440"/>
          </w:tcPr>
          <w:p>
            <w:r>
              <w:t>1</w:t>
            </w:r>
          </w:p>
        </w:tc>
      </w:tr>
      <w:tr>
        <w:tc>
          <w:tcPr>
            <w:tcW w:type="dxa" w:w="1440"/>
          </w:tcPr>
          <w:p>
            <w:r>
              <w:t>524</w:t>
            </w:r>
          </w:p>
        </w:tc>
        <w:tc>
          <w:tcPr>
            <w:tcW w:type="dxa" w:w="1440"/>
          </w:tcPr>
          <w:p>
            <w:r>
              <w:t>C NIOKO1</w:t>
            </w:r>
          </w:p>
        </w:tc>
        <w:tc>
          <w:tcPr>
            <w:tcW w:type="dxa" w:w="1440"/>
          </w:tcPr>
          <w:p>
            <w:r>
              <w:t>30 000</w:t>
            </w:r>
          </w:p>
        </w:tc>
        <w:tc>
          <w:tcPr>
            <w:tcW w:type="dxa" w:w="1440"/>
          </w:tcPr>
          <w:p>
            <w:r>
              <w:t>1</w:t>
            </w:r>
          </w:p>
        </w:tc>
        <w:tc>
          <w:tcPr>
            <w:tcW w:type="dxa" w:w="1440"/>
          </w:tcPr>
          <w:p>
            <w:r>
              <w:t>30 000</w:t>
            </w:r>
          </w:p>
        </w:tc>
        <w:tc>
          <w:tcPr>
            <w:tcW w:type="dxa" w:w="1440"/>
          </w:tcPr>
          <w:p>
            <w:r>
              <w:t>1</w:t>
            </w:r>
          </w:p>
        </w:tc>
      </w:tr>
      <w:tr>
        <w:tc>
          <w:tcPr>
            <w:tcW w:type="dxa" w:w="1440"/>
          </w:tcPr>
          <w:p>
            <w:r>
              <w:t>525</w:t>
            </w:r>
          </w:p>
        </w:tc>
        <w:tc>
          <w:tcPr>
            <w:tcW w:type="dxa" w:w="1440"/>
          </w:tcPr>
          <w:p>
            <w:r>
              <w:t>CLINIQUE PEDIATHRIE</w:t>
            </w:r>
          </w:p>
        </w:tc>
        <w:tc>
          <w:tcPr>
            <w:tcW w:type="dxa" w:w="1440"/>
          </w:tcPr>
          <w:p>
            <w:r>
              <w:t>29 900</w:t>
            </w:r>
          </w:p>
        </w:tc>
        <w:tc>
          <w:tcPr>
            <w:tcW w:type="dxa" w:w="1440"/>
          </w:tcPr>
          <w:p>
            <w:r>
              <w:t>1</w:t>
            </w:r>
          </w:p>
        </w:tc>
        <w:tc>
          <w:tcPr>
            <w:tcW w:type="dxa" w:w="1440"/>
          </w:tcPr>
          <w:p>
            <w:r>
              <w:t>29 900</w:t>
            </w:r>
          </w:p>
        </w:tc>
        <w:tc>
          <w:tcPr>
            <w:tcW w:type="dxa" w:w="1440"/>
          </w:tcPr>
          <w:p>
            <w:r>
              <w:t>1</w:t>
            </w:r>
          </w:p>
        </w:tc>
      </w:tr>
      <w:tr>
        <w:tc>
          <w:tcPr>
            <w:tcW w:type="dxa" w:w="1440"/>
          </w:tcPr>
          <w:p>
            <w:r>
              <w:t>526</w:t>
            </w:r>
          </w:p>
        </w:tc>
        <w:tc>
          <w:tcPr>
            <w:tcW w:type="dxa" w:w="1440"/>
          </w:tcPr>
          <w:p>
            <w:r>
              <w:t>PHARMACIE SAINTE ODILE</w:t>
            </w:r>
          </w:p>
        </w:tc>
        <w:tc>
          <w:tcPr>
            <w:tcW w:type="dxa" w:w="1440"/>
          </w:tcPr>
          <w:p>
            <w:r>
              <w:t>29 825</w:t>
            </w:r>
          </w:p>
        </w:tc>
        <w:tc>
          <w:tcPr>
            <w:tcW w:type="dxa" w:w="1440"/>
          </w:tcPr>
          <w:p>
            <w:r>
              <w:t>3</w:t>
            </w:r>
          </w:p>
        </w:tc>
        <w:tc>
          <w:tcPr>
            <w:tcW w:type="dxa" w:w="1440"/>
          </w:tcPr>
          <w:p>
            <w:r>
              <w:t>9 941,67</w:t>
            </w:r>
          </w:p>
        </w:tc>
        <w:tc>
          <w:tcPr>
            <w:tcW w:type="dxa" w:w="1440"/>
          </w:tcPr>
          <w:p>
            <w:r>
              <w:t>3</w:t>
            </w:r>
          </w:p>
        </w:tc>
      </w:tr>
      <w:tr>
        <w:tc>
          <w:tcPr>
            <w:tcW w:type="dxa" w:w="1440"/>
          </w:tcPr>
          <w:p>
            <w:r>
              <w:t>527</w:t>
            </w:r>
          </w:p>
        </w:tc>
        <w:tc>
          <w:tcPr>
            <w:tcW w:type="dxa" w:w="1440"/>
          </w:tcPr>
          <w:p>
            <w:r>
              <w:t>CMCN</w:t>
            </w:r>
          </w:p>
        </w:tc>
        <w:tc>
          <w:tcPr>
            <w:tcW w:type="dxa" w:w="1440"/>
          </w:tcPr>
          <w:p>
            <w:r>
              <w:t>29 725</w:t>
            </w:r>
          </w:p>
        </w:tc>
        <w:tc>
          <w:tcPr>
            <w:tcW w:type="dxa" w:w="1440"/>
          </w:tcPr>
          <w:p>
            <w:r>
              <w:t>2</w:t>
            </w:r>
          </w:p>
        </w:tc>
        <w:tc>
          <w:tcPr>
            <w:tcW w:type="dxa" w:w="1440"/>
          </w:tcPr>
          <w:p>
            <w:r>
              <w:t>14 862,50</w:t>
            </w:r>
          </w:p>
        </w:tc>
        <w:tc>
          <w:tcPr>
            <w:tcW w:type="dxa" w:w="1440"/>
          </w:tcPr>
          <w:p>
            <w:r>
              <w:t>1</w:t>
            </w:r>
          </w:p>
        </w:tc>
      </w:tr>
      <w:tr>
        <w:tc>
          <w:tcPr>
            <w:tcW w:type="dxa" w:w="1440"/>
          </w:tcPr>
          <w:p>
            <w:r>
              <w:t>528</w:t>
            </w:r>
          </w:p>
        </w:tc>
        <w:tc>
          <w:tcPr>
            <w:tcW w:type="dxa" w:w="1440"/>
          </w:tcPr>
          <w:p>
            <w:r>
              <w:t>CENTRE FRANY</w:t>
            </w:r>
          </w:p>
        </w:tc>
        <w:tc>
          <w:tcPr>
            <w:tcW w:type="dxa" w:w="1440"/>
          </w:tcPr>
          <w:p>
            <w:r>
              <w:t>29 600</w:t>
            </w:r>
          </w:p>
        </w:tc>
        <w:tc>
          <w:tcPr>
            <w:tcW w:type="dxa" w:w="1440"/>
          </w:tcPr>
          <w:p>
            <w:r>
              <w:t>2</w:t>
            </w:r>
          </w:p>
        </w:tc>
        <w:tc>
          <w:tcPr>
            <w:tcW w:type="dxa" w:w="1440"/>
          </w:tcPr>
          <w:p>
            <w:r>
              <w:t>14 800</w:t>
            </w:r>
          </w:p>
        </w:tc>
        <w:tc>
          <w:tcPr>
            <w:tcW w:type="dxa" w:w="1440"/>
          </w:tcPr>
          <w:p>
            <w:r>
              <w:t>1</w:t>
            </w:r>
          </w:p>
        </w:tc>
      </w:tr>
      <w:tr>
        <w:tc>
          <w:tcPr>
            <w:tcW w:type="dxa" w:w="1440"/>
          </w:tcPr>
          <w:p>
            <w:r>
              <w:t>529</w:t>
            </w:r>
          </w:p>
        </w:tc>
        <w:tc>
          <w:tcPr>
            <w:tcW w:type="dxa" w:w="1440"/>
          </w:tcPr>
          <w:p>
            <w:r>
              <w:t>CM PHILADELPHIE</w:t>
            </w:r>
          </w:p>
        </w:tc>
        <w:tc>
          <w:tcPr>
            <w:tcW w:type="dxa" w:w="1440"/>
          </w:tcPr>
          <w:p>
            <w:r>
              <w:t>29 500</w:t>
            </w:r>
          </w:p>
        </w:tc>
        <w:tc>
          <w:tcPr>
            <w:tcW w:type="dxa" w:w="1440"/>
          </w:tcPr>
          <w:p>
            <w:r>
              <w:t>2</w:t>
            </w:r>
          </w:p>
        </w:tc>
        <w:tc>
          <w:tcPr>
            <w:tcW w:type="dxa" w:w="1440"/>
          </w:tcPr>
          <w:p>
            <w:r>
              <w:t>14 750</w:t>
            </w:r>
          </w:p>
        </w:tc>
        <w:tc>
          <w:tcPr>
            <w:tcW w:type="dxa" w:w="1440"/>
          </w:tcPr>
          <w:p>
            <w:r>
              <w:t>2</w:t>
            </w:r>
          </w:p>
        </w:tc>
      </w:tr>
      <w:tr>
        <w:tc>
          <w:tcPr>
            <w:tcW w:type="dxa" w:w="1440"/>
          </w:tcPr>
          <w:p>
            <w:r>
              <w:t>530</w:t>
            </w:r>
          </w:p>
        </w:tc>
        <w:tc>
          <w:tcPr>
            <w:tcW w:type="dxa" w:w="1440"/>
          </w:tcPr>
          <w:p>
            <w:r>
              <w:t>PHARMACIE MAGNIFICAT</w:t>
            </w:r>
          </w:p>
        </w:tc>
        <w:tc>
          <w:tcPr>
            <w:tcW w:type="dxa" w:w="1440"/>
          </w:tcPr>
          <w:p>
            <w:r>
              <w:t>29 500</w:t>
            </w:r>
          </w:p>
        </w:tc>
        <w:tc>
          <w:tcPr>
            <w:tcW w:type="dxa" w:w="1440"/>
          </w:tcPr>
          <w:p>
            <w:r>
              <w:t>4</w:t>
            </w:r>
          </w:p>
        </w:tc>
        <w:tc>
          <w:tcPr>
            <w:tcW w:type="dxa" w:w="1440"/>
          </w:tcPr>
          <w:p>
            <w:r>
              <w:t>7 375</w:t>
            </w:r>
          </w:p>
        </w:tc>
        <w:tc>
          <w:tcPr>
            <w:tcW w:type="dxa" w:w="1440"/>
          </w:tcPr>
          <w:p>
            <w:r>
              <w:t>3</w:t>
            </w:r>
          </w:p>
        </w:tc>
      </w:tr>
      <w:tr>
        <w:tc>
          <w:tcPr>
            <w:tcW w:type="dxa" w:w="1440"/>
          </w:tcPr>
          <w:p>
            <w:r>
              <w:t>531</w:t>
            </w:r>
          </w:p>
        </w:tc>
        <w:tc>
          <w:tcPr>
            <w:tcW w:type="dxa" w:w="1440"/>
          </w:tcPr>
          <w:p>
            <w:r>
              <w:t>PHARMACIE ZOE</w:t>
            </w:r>
          </w:p>
        </w:tc>
        <w:tc>
          <w:tcPr>
            <w:tcW w:type="dxa" w:w="1440"/>
          </w:tcPr>
          <w:p>
            <w:r>
              <w:t>29 465</w:t>
            </w:r>
          </w:p>
        </w:tc>
        <w:tc>
          <w:tcPr>
            <w:tcW w:type="dxa" w:w="1440"/>
          </w:tcPr>
          <w:p>
            <w:r>
              <w:t>4</w:t>
            </w:r>
          </w:p>
        </w:tc>
        <w:tc>
          <w:tcPr>
            <w:tcW w:type="dxa" w:w="1440"/>
          </w:tcPr>
          <w:p>
            <w:r>
              <w:t>7 366,25</w:t>
            </w:r>
          </w:p>
        </w:tc>
        <w:tc>
          <w:tcPr>
            <w:tcW w:type="dxa" w:w="1440"/>
          </w:tcPr>
          <w:p>
            <w:r>
              <w:t>4</w:t>
            </w:r>
          </w:p>
        </w:tc>
      </w:tr>
      <w:tr>
        <w:tc>
          <w:tcPr>
            <w:tcW w:type="dxa" w:w="1440"/>
          </w:tcPr>
          <w:p>
            <w:r>
              <w:t>532</w:t>
            </w:r>
          </w:p>
        </w:tc>
        <w:tc>
          <w:tcPr>
            <w:tcW w:type="dxa" w:w="1440"/>
          </w:tcPr>
          <w:p>
            <w:r>
              <w:t>P NAYALA</w:t>
            </w:r>
          </w:p>
        </w:tc>
        <w:tc>
          <w:tcPr>
            <w:tcW w:type="dxa" w:w="1440"/>
          </w:tcPr>
          <w:p>
            <w:r>
              <w:t>29 450</w:t>
            </w:r>
          </w:p>
        </w:tc>
        <w:tc>
          <w:tcPr>
            <w:tcW w:type="dxa" w:w="1440"/>
          </w:tcPr>
          <w:p>
            <w:r>
              <w:t>6</w:t>
            </w:r>
          </w:p>
        </w:tc>
        <w:tc>
          <w:tcPr>
            <w:tcW w:type="dxa" w:w="1440"/>
          </w:tcPr>
          <w:p>
            <w:r>
              <w:t>4 908,33</w:t>
            </w:r>
          </w:p>
        </w:tc>
        <w:tc>
          <w:tcPr>
            <w:tcW w:type="dxa" w:w="1440"/>
          </w:tcPr>
          <w:p>
            <w:r>
              <w:t>2</w:t>
            </w:r>
          </w:p>
        </w:tc>
      </w:tr>
      <w:tr>
        <w:tc>
          <w:tcPr>
            <w:tcW w:type="dxa" w:w="1440"/>
          </w:tcPr>
          <w:p>
            <w:r>
              <w:t>533</w:t>
            </w:r>
          </w:p>
        </w:tc>
        <w:tc>
          <w:tcPr>
            <w:tcW w:type="dxa" w:w="1440"/>
          </w:tcPr>
          <w:p>
            <w:r>
              <w:t>PHARMMACIE WENDBENEDO</w:t>
            </w:r>
          </w:p>
        </w:tc>
        <w:tc>
          <w:tcPr>
            <w:tcW w:type="dxa" w:w="1440"/>
          </w:tcPr>
          <w:p>
            <w:r>
              <w:t>29 400</w:t>
            </w:r>
          </w:p>
        </w:tc>
        <w:tc>
          <w:tcPr>
            <w:tcW w:type="dxa" w:w="1440"/>
          </w:tcPr>
          <w:p>
            <w:r>
              <w:t>1</w:t>
            </w:r>
          </w:p>
        </w:tc>
        <w:tc>
          <w:tcPr>
            <w:tcW w:type="dxa" w:w="1440"/>
          </w:tcPr>
          <w:p>
            <w:r>
              <w:t>29 400</w:t>
            </w:r>
          </w:p>
        </w:tc>
        <w:tc>
          <w:tcPr>
            <w:tcW w:type="dxa" w:w="1440"/>
          </w:tcPr>
          <w:p>
            <w:r>
              <w:t>1</w:t>
            </w:r>
          </w:p>
        </w:tc>
      </w:tr>
      <w:tr>
        <w:tc>
          <w:tcPr>
            <w:tcW w:type="dxa" w:w="1440"/>
          </w:tcPr>
          <w:p>
            <w:r>
              <w:t>534</w:t>
            </w:r>
          </w:p>
        </w:tc>
        <w:tc>
          <w:tcPr>
            <w:tcW w:type="dxa" w:w="1440"/>
          </w:tcPr>
          <w:p>
            <w:r>
              <w:t>PHARAMACIE BENEWENDE</w:t>
            </w:r>
          </w:p>
        </w:tc>
        <w:tc>
          <w:tcPr>
            <w:tcW w:type="dxa" w:w="1440"/>
          </w:tcPr>
          <w:p>
            <w:r>
              <w:t>29 300</w:t>
            </w:r>
          </w:p>
        </w:tc>
        <w:tc>
          <w:tcPr>
            <w:tcW w:type="dxa" w:w="1440"/>
          </w:tcPr>
          <w:p>
            <w:r>
              <w:t>1</w:t>
            </w:r>
          </w:p>
        </w:tc>
        <w:tc>
          <w:tcPr>
            <w:tcW w:type="dxa" w:w="1440"/>
          </w:tcPr>
          <w:p>
            <w:r>
              <w:t>29 300</w:t>
            </w:r>
          </w:p>
        </w:tc>
        <w:tc>
          <w:tcPr>
            <w:tcW w:type="dxa" w:w="1440"/>
          </w:tcPr>
          <w:p>
            <w:r>
              <w:t>1</w:t>
            </w:r>
          </w:p>
        </w:tc>
      </w:tr>
      <w:tr>
        <w:tc>
          <w:tcPr>
            <w:tcW w:type="dxa" w:w="1440"/>
          </w:tcPr>
          <w:p>
            <w:r>
              <w:t>535</w:t>
            </w:r>
          </w:p>
        </w:tc>
        <w:tc>
          <w:tcPr>
            <w:tcW w:type="dxa" w:w="1440"/>
          </w:tcPr>
          <w:p>
            <w:r>
              <w:t>PHARMACIE MARGUERITTE</w:t>
            </w:r>
          </w:p>
        </w:tc>
        <w:tc>
          <w:tcPr>
            <w:tcW w:type="dxa" w:w="1440"/>
          </w:tcPr>
          <w:p>
            <w:r>
              <w:t>29 300</w:t>
            </w:r>
          </w:p>
        </w:tc>
        <w:tc>
          <w:tcPr>
            <w:tcW w:type="dxa" w:w="1440"/>
          </w:tcPr>
          <w:p>
            <w:r>
              <w:t>1</w:t>
            </w:r>
          </w:p>
        </w:tc>
        <w:tc>
          <w:tcPr>
            <w:tcW w:type="dxa" w:w="1440"/>
          </w:tcPr>
          <w:p>
            <w:r>
              <w:t>29 300</w:t>
            </w:r>
          </w:p>
        </w:tc>
        <w:tc>
          <w:tcPr>
            <w:tcW w:type="dxa" w:w="1440"/>
          </w:tcPr>
          <w:p>
            <w:r>
              <w:t>1</w:t>
            </w:r>
          </w:p>
        </w:tc>
      </w:tr>
      <w:tr>
        <w:tc>
          <w:tcPr>
            <w:tcW w:type="dxa" w:w="1440"/>
          </w:tcPr>
          <w:p>
            <w:r>
              <w:t>536</w:t>
            </w:r>
          </w:p>
        </w:tc>
        <w:tc>
          <w:tcPr>
            <w:tcW w:type="dxa" w:w="1440"/>
          </w:tcPr>
          <w:p>
            <w:r>
              <w:t>PHARMACIE LINA</w:t>
            </w:r>
          </w:p>
        </w:tc>
        <w:tc>
          <w:tcPr>
            <w:tcW w:type="dxa" w:w="1440"/>
          </w:tcPr>
          <w:p>
            <w:r>
              <w:t>29 280</w:t>
            </w:r>
          </w:p>
        </w:tc>
        <w:tc>
          <w:tcPr>
            <w:tcW w:type="dxa" w:w="1440"/>
          </w:tcPr>
          <w:p>
            <w:r>
              <w:t>4</w:t>
            </w:r>
          </w:p>
        </w:tc>
        <w:tc>
          <w:tcPr>
            <w:tcW w:type="dxa" w:w="1440"/>
          </w:tcPr>
          <w:p>
            <w:r>
              <w:t>7 320</w:t>
            </w:r>
          </w:p>
        </w:tc>
        <w:tc>
          <w:tcPr>
            <w:tcW w:type="dxa" w:w="1440"/>
          </w:tcPr>
          <w:p>
            <w:r>
              <w:t>4</w:t>
            </w:r>
          </w:p>
        </w:tc>
      </w:tr>
      <w:tr>
        <w:tc>
          <w:tcPr>
            <w:tcW w:type="dxa" w:w="1440"/>
          </w:tcPr>
          <w:p>
            <w:r>
              <w:t>537</w:t>
            </w:r>
          </w:p>
        </w:tc>
        <w:tc>
          <w:tcPr>
            <w:tcW w:type="dxa" w:w="1440"/>
          </w:tcPr>
          <w:p>
            <w:r>
              <w:t>CM MIRIA</w:t>
            </w:r>
          </w:p>
        </w:tc>
        <w:tc>
          <w:tcPr>
            <w:tcW w:type="dxa" w:w="1440"/>
          </w:tcPr>
          <w:p>
            <w:r>
              <w:t>29 200</w:t>
            </w:r>
          </w:p>
        </w:tc>
        <w:tc>
          <w:tcPr>
            <w:tcW w:type="dxa" w:w="1440"/>
          </w:tcPr>
          <w:p>
            <w:r>
              <w:t>4</w:t>
            </w:r>
          </w:p>
        </w:tc>
        <w:tc>
          <w:tcPr>
            <w:tcW w:type="dxa" w:w="1440"/>
          </w:tcPr>
          <w:p>
            <w:r>
              <w:t>7 300</w:t>
            </w:r>
          </w:p>
        </w:tc>
        <w:tc>
          <w:tcPr>
            <w:tcW w:type="dxa" w:w="1440"/>
          </w:tcPr>
          <w:p>
            <w:r>
              <w:t>1</w:t>
            </w:r>
          </w:p>
        </w:tc>
      </w:tr>
      <w:tr>
        <w:tc>
          <w:tcPr>
            <w:tcW w:type="dxa" w:w="1440"/>
          </w:tcPr>
          <w:p>
            <w:r>
              <w:t>538</w:t>
            </w:r>
          </w:p>
        </w:tc>
        <w:tc>
          <w:tcPr>
            <w:tcW w:type="dxa" w:w="1440"/>
          </w:tcPr>
          <w:p>
            <w:r>
              <w:t>PHARMACIE BANGRE</w:t>
            </w:r>
          </w:p>
        </w:tc>
        <w:tc>
          <w:tcPr>
            <w:tcW w:type="dxa" w:w="1440"/>
          </w:tcPr>
          <w:p>
            <w:r>
              <w:t>29 175</w:t>
            </w:r>
          </w:p>
        </w:tc>
        <w:tc>
          <w:tcPr>
            <w:tcW w:type="dxa" w:w="1440"/>
          </w:tcPr>
          <w:p>
            <w:r>
              <w:t>2</w:t>
            </w:r>
          </w:p>
        </w:tc>
        <w:tc>
          <w:tcPr>
            <w:tcW w:type="dxa" w:w="1440"/>
          </w:tcPr>
          <w:p>
            <w:r>
              <w:t>14 587,50</w:t>
            </w:r>
          </w:p>
        </w:tc>
        <w:tc>
          <w:tcPr>
            <w:tcW w:type="dxa" w:w="1440"/>
          </w:tcPr>
          <w:p>
            <w:r>
              <w:t>2</w:t>
            </w:r>
          </w:p>
        </w:tc>
      </w:tr>
      <w:tr>
        <w:tc>
          <w:tcPr>
            <w:tcW w:type="dxa" w:w="1440"/>
          </w:tcPr>
          <w:p>
            <w:r>
              <w:t>539</w:t>
            </w:r>
          </w:p>
        </w:tc>
        <w:tc>
          <w:tcPr>
            <w:tcW w:type="dxa" w:w="1440"/>
          </w:tcPr>
          <w:p>
            <w:r>
              <w:t>PHARMACIE COLINES</w:t>
            </w:r>
          </w:p>
        </w:tc>
        <w:tc>
          <w:tcPr>
            <w:tcW w:type="dxa" w:w="1440"/>
          </w:tcPr>
          <w:p>
            <w:r>
              <w:t>29 150</w:t>
            </w:r>
          </w:p>
        </w:tc>
        <w:tc>
          <w:tcPr>
            <w:tcW w:type="dxa" w:w="1440"/>
          </w:tcPr>
          <w:p>
            <w:r>
              <w:t>1</w:t>
            </w:r>
          </w:p>
        </w:tc>
        <w:tc>
          <w:tcPr>
            <w:tcW w:type="dxa" w:w="1440"/>
          </w:tcPr>
          <w:p>
            <w:r>
              <w:t>29 150</w:t>
            </w:r>
          </w:p>
        </w:tc>
        <w:tc>
          <w:tcPr>
            <w:tcW w:type="dxa" w:w="1440"/>
          </w:tcPr>
          <w:p>
            <w:r>
              <w:t>1</w:t>
            </w:r>
          </w:p>
        </w:tc>
      </w:tr>
      <w:tr>
        <w:tc>
          <w:tcPr>
            <w:tcW w:type="dxa" w:w="1440"/>
          </w:tcPr>
          <w:p>
            <w:r>
              <w:t>540</w:t>
            </w:r>
          </w:p>
        </w:tc>
        <w:tc>
          <w:tcPr>
            <w:tcW w:type="dxa" w:w="1440"/>
          </w:tcPr>
          <w:p>
            <w:r>
              <w:t>PHARMACIE MALASSE</w:t>
            </w:r>
          </w:p>
        </w:tc>
        <w:tc>
          <w:tcPr>
            <w:tcW w:type="dxa" w:w="1440"/>
          </w:tcPr>
          <w:p>
            <w:r>
              <w:t>29 085</w:t>
            </w:r>
          </w:p>
        </w:tc>
        <w:tc>
          <w:tcPr>
            <w:tcW w:type="dxa" w:w="1440"/>
          </w:tcPr>
          <w:p>
            <w:r>
              <w:t>2</w:t>
            </w:r>
          </w:p>
        </w:tc>
        <w:tc>
          <w:tcPr>
            <w:tcW w:type="dxa" w:w="1440"/>
          </w:tcPr>
          <w:p>
            <w:r>
              <w:t>14 542,50</w:t>
            </w:r>
          </w:p>
        </w:tc>
        <w:tc>
          <w:tcPr>
            <w:tcW w:type="dxa" w:w="1440"/>
          </w:tcPr>
          <w:p>
            <w:r>
              <w:t>2</w:t>
            </w:r>
          </w:p>
        </w:tc>
      </w:tr>
      <w:tr>
        <w:tc>
          <w:tcPr>
            <w:tcW w:type="dxa" w:w="1440"/>
          </w:tcPr>
          <w:p>
            <w:r>
              <w:t>541</w:t>
            </w:r>
          </w:p>
        </w:tc>
        <w:tc>
          <w:tcPr>
            <w:tcW w:type="dxa" w:w="1440"/>
          </w:tcPr>
          <w:p>
            <w:r>
              <w:t>CHU DÉDOUGOU</w:t>
            </w:r>
          </w:p>
        </w:tc>
        <w:tc>
          <w:tcPr>
            <w:tcW w:type="dxa" w:w="1440"/>
          </w:tcPr>
          <w:p>
            <w:r>
              <w:t>29 000</w:t>
            </w:r>
          </w:p>
        </w:tc>
        <w:tc>
          <w:tcPr>
            <w:tcW w:type="dxa" w:w="1440"/>
          </w:tcPr>
          <w:p>
            <w:r>
              <w:t>2</w:t>
            </w:r>
          </w:p>
        </w:tc>
        <w:tc>
          <w:tcPr>
            <w:tcW w:type="dxa" w:w="1440"/>
          </w:tcPr>
          <w:p>
            <w:r>
              <w:t>14 500</w:t>
            </w:r>
          </w:p>
        </w:tc>
        <w:tc>
          <w:tcPr>
            <w:tcW w:type="dxa" w:w="1440"/>
          </w:tcPr>
          <w:p>
            <w:r>
              <w:t>1</w:t>
            </w:r>
          </w:p>
        </w:tc>
      </w:tr>
      <w:tr>
        <w:tc>
          <w:tcPr>
            <w:tcW w:type="dxa" w:w="1440"/>
          </w:tcPr>
          <w:p>
            <w:r>
              <w:t>542</w:t>
            </w:r>
          </w:p>
        </w:tc>
        <w:tc>
          <w:tcPr>
            <w:tcW w:type="dxa" w:w="1440"/>
          </w:tcPr>
          <w:p>
            <w:r>
              <w:t>CHR KDG</w:t>
            </w:r>
          </w:p>
        </w:tc>
        <w:tc>
          <w:tcPr>
            <w:tcW w:type="dxa" w:w="1440"/>
          </w:tcPr>
          <w:p>
            <w:r>
              <w:t>29 000</w:t>
            </w:r>
          </w:p>
        </w:tc>
        <w:tc>
          <w:tcPr>
            <w:tcW w:type="dxa" w:w="1440"/>
          </w:tcPr>
          <w:p>
            <w:r>
              <w:t>4</w:t>
            </w:r>
          </w:p>
        </w:tc>
        <w:tc>
          <w:tcPr>
            <w:tcW w:type="dxa" w:w="1440"/>
          </w:tcPr>
          <w:p>
            <w:r>
              <w:t>7 250</w:t>
            </w:r>
          </w:p>
        </w:tc>
        <w:tc>
          <w:tcPr>
            <w:tcW w:type="dxa" w:w="1440"/>
          </w:tcPr>
          <w:p>
            <w:r>
              <w:t>1</w:t>
            </w:r>
          </w:p>
        </w:tc>
      </w:tr>
      <w:tr>
        <w:tc>
          <w:tcPr>
            <w:tcW w:type="dxa" w:w="1440"/>
          </w:tcPr>
          <w:p>
            <w:r>
              <w:t>543</w:t>
            </w:r>
          </w:p>
        </w:tc>
        <w:tc>
          <w:tcPr>
            <w:tcW w:type="dxa" w:w="1440"/>
          </w:tcPr>
          <w:p>
            <w:r>
              <w:t>CHU YALGADO</w:t>
            </w:r>
          </w:p>
        </w:tc>
        <w:tc>
          <w:tcPr>
            <w:tcW w:type="dxa" w:w="1440"/>
          </w:tcPr>
          <w:p>
            <w:r>
              <w:t>29 000</w:t>
            </w:r>
          </w:p>
        </w:tc>
        <w:tc>
          <w:tcPr>
            <w:tcW w:type="dxa" w:w="1440"/>
          </w:tcPr>
          <w:p>
            <w:r>
              <w:t>3</w:t>
            </w:r>
          </w:p>
        </w:tc>
        <w:tc>
          <w:tcPr>
            <w:tcW w:type="dxa" w:w="1440"/>
          </w:tcPr>
          <w:p>
            <w:r>
              <w:t>9 666,67</w:t>
            </w:r>
          </w:p>
        </w:tc>
        <w:tc>
          <w:tcPr>
            <w:tcW w:type="dxa" w:w="1440"/>
          </w:tcPr>
          <w:p>
            <w:r>
              <w:t>3</w:t>
            </w:r>
          </w:p>
        </w:tc>
      </w:tr>
      <w:tr>
        <w:tc>
          <w:tcPr>
            <w:tcW w:type="dxa" w:w="1440"/>
          </w:tcPr>
          <w:p>
            <w:r>
              <w:t>544</w:t>
            </w:r>
          </w:p>
        </w:tc>
        <w:tc>
          <w:tcPr>
            <w:tcW w:type="dxa" w:w="1440"/>
          </w:tcPr>
          <w:p>
            <w:r>
              <w:t>CLINIQUE VITALITE</w:t>
            </w:r>
          </w:p>
        </w:tc>
        <w:tc>
          <w:tcPr>
            <w:tcW w:type="dxa" w:w="1440"/>
          </w:tcPr>
          <w:p>
            <w:r>
              <w:t>29 000</w:t>
            </w:r>
          </w:p>
        </w:tc>
        <w:tc>
          <w:tcPr>
            <w:tcW w:type="dxa" w:w="1440"/>
          </w:tcPr>
          <w:p>
            <w:r>
              <w:t>3</w:t>
            </w:r>
          </w:p>
        </w:tc>
        <w:tc>
          <w:tcPr>
            <w:tcW w:type="dxa" w:w="1440"/>
          </w:tcPr>
          <w:p>
            <w:r>
              <w:t>9 666,67</w:t>
            </w:r>
          </w:p>
        </w:tc>
        <w:tc>
          <w:tcPr>
            <w:tcW w:type="dxa" w:w="1440"/>
          </w:tcPr>
          <w:p>
            <w:r>
              <w:t>2</w:t>
            </w:r>
          </w:p>
        </w:tc>
      </w:tr>
      <w:tr>
        <w:tc>
          <w:tcPr>
            <w:tcW w:type="dxa" w:w="1440"/>
          </w:tcPr>
          <w:p>
            <w:r>
              <w:t>545</w:t>
            </w:r>
          </w:p>
        </w:tc>
        <w:tc>
          <w:tcPr>
            <w:tcW w:type="dxa" w:w="1440"/>
          </w:tcPr>
          <w:p>
            <w:r>
              <w:t>CABINET MEDICAL DR KABORE</w:t>
            </w:r>
          </w:p>
        </w:tc>
        <w:tc>
          <w:tcPr>
            <w:tcW w:type="dxa" w:w="1440"/>
          </w:tcPr>
          <w:p>
            <w:r>
              <w:t>29 000</w:t>
            </w:r>
          </w:p>
        </w:tc>
        <w:tc>
          <w:tcPr>
            <w:tcW w:type="dxa" w:w="1440"/>
          </w:tcPr>
          <w:p>
            <w:r>
              <w:t>1</w:t>
            </w:r>
          </w:p>
        </w:tc>
        <w:tc>
          <w:tcPr>
            <w:tcW w:type="dxa" w:w="1440"/>
          </w:tcPr>
          <w:p>
            <w:r>
              <w:t>29 000</w:t>
            </w:r>
          </w:p>
        </w:tc>
        <w:tc>
          <w:tcPr>
            <w:tcW w:type="dxa" w:w="1440"/>
          </w:tcPr>
          <w:p>
            <w:r>
              <w:t>1</w:t>
            </w:r>
          </w:p>
        </w:tc>
      </w:tr>
      <w:tr>
        <w:tc>
          <w:tcPr>
            <w:tcW w:type="dxa" w:w="1440"/>
          </w:tcPr>
          <w:p>
            <w:r>
              <w:t>546</w:t>
            </w:r>
          </w:p>
        </w:tc>
        <w:tc>
          <w:tcPr>
            <w:tcW w:type="dxa" w:w="1440"/>
          </w:tcPr>
          <w:p>
            <w:r>
              <w:t>CENTRE MEDICAL SOLIDARITE</w:t>
            </w:r>
          </w:p>
        </w:tc>
        <w:tc>
          <w:tcPr>
            <w:tcW w:type="dxa" w:w="1440"/>
          </w:tcPr>
          <w:p>
            <w:r>
              <w:t>28 900</w:t>
            </w:r>
          </w:p>
        </w:tc>
        <w:tc>
          <w:tcPr>
            <w:tcW w:type="dxa" w:w="1440"/>
          </w:tcPr>
          <w:p>
            <w:r>
              <w:t>2</w:t>
            </w:r>
          </w:p>
        </w:tc>
        <w:tc>
          <w:tcPr>
            <w:tcW w:type="dxa" w:w="1440"/>
          </w:tcPr>
          <w:p>
            <w:r>
              <w:t>14 450</w:t>
            </w:r>
          </w:p>
        </w:tc>
        <w:tc>
          <w:tcPr>
            <w:tcW w:type="dxa" w:w="1440"/>
          </w:tcPr>
          <w:p>
            <w:r>
              <w:t>1</w:t>
            </w:r>
          </w:p>
        </w:tc>
      </w:tr>
      <w:tr>
        <w:tc>
          <w:tcPr>
            <w:tcW w:type="dxa" w:w="1440"/>
          </w:tcPr>
          <w:p>
            <w:r>
              <w:t>547</w:t>
            </w:r>
          </w:p>
        </w:tc>
        <w:tc>
          <w:tcPr>
            <w:tcW w:type="dxa" w:w="1440"/>
          </w:tcPr>
          <w:p>
            <w:r>
              <w:t>CPSF BOBO</w:t>
            </w:r>
          </w:p>
        </w:tc>
        <w:tc>
          <w:tcPr>
            <w:tcW w:type="dxa" w:w="1440"/>
          </w:tcPr>
          <w:p>
            <w:r>
              <w:t>28 750</w:t>
            </w:r>
          </w:p>
        </w:tc>
        <w:tc>
          <w:tcPr>
            <w:tcW w:type="dxa" w:w="1440"/>
          </w:tcPr>
          <w:p>
            <w:r>
              <w:t>1</w:t>
            </w:r>
          </w:p>
        </w:tc>
        <w:tc>
          <w:tcPr>
            <w:tcW w:type="dxa" w:w="1440"/>
          </w:tcPr>
          <w:p>
            <w:r>
              <w:t>28 750</w:t>
            </w:r>
          </w:p>
        </w:tc>
        <w:tc>
          <w:tcPr>
            <w:tcW w:type="dxa" w:w="1440"/>
          </w:tcPr>
          <w:p>
            <w:r>
              <w:t>1</w:t>
            </w:r>
          </w:p>
        </w:tc>
      </w:tr>
      <w:tr>
        <w:tc>
          <w:tcPr>
            <w:tcW w:type="dxa" w:w="1440"/>
          </w:tcPr>
          <w:p>
            <w:r>
              <w:t>548</w:t>
            </w:r>
          </w:p>
        </w:tc>
        <w:tc>
          <w:tcPr>
            <w:tcW w:type="dxa" w:w="1440"/>
          </w:tcPr>
          <w:p>
            <w:r>
              <w:t>LABORATOIRE ADJA MARIAM</w:t>
            </w:r>
          </w:p>
        </w:tc>
        <w:tc>
          <w:tcPr>
            <w:tcW w:type="dxa" w:w="1440"/>
          </w:tcPr>
          <w:p>
            <w:r>
              <w:t>28 500</w:t>
            </w:r>
          </w:p>
        </w:tc>
        <w:tc>
          <w:tcPr>
            <w:tcW w:type="dxa" w:w="1440"/>
          </w:tcPr>
          <w:p>
            <w:r>
              <w:t>1</w:t>
            </w:r>
          </w:p>
        </w:tc>
        <w:tc>
          <w:tcPr>
            <w:tcW w:type="dxa" w:w="1440"/>
          </w:tcPr>
          <w:p>
            <w:r>
              <w:t>28 500</w:t>
            </w:r>
          </w:p>
        </w:tc>
        <w:tc>
          <w:tcPr>
            <w:tcW w:type="dxa" w:w="1440"/>
          </w:tcPr>
          <w:p>
            <w:r>
              <w:t>1</w:t>
            </w:r>
          </w:p>
        </w:tc>
      </w:tr>
      <w:tr>
        <w:tc>
          <w:tcPr>
            <w:tcW w:type="dxa" w:w="1440"/>
          </w:tcPr>
          <w:p>
            <w:r>
              <w:t>549</w:t>
            </w:r>
          </w:p>
        </w:tc>
        <w:tc>
          <w:tcPr>
            <w:tcW w:type="dxa" w:w="1440"/>
          </w:tcPr>
          <w:p>
            <w:r>
              <w:t>P DU BONHEUR</w:t>
            </w:r>
          </w:p>
        </w:tc>
        <w:tc>
          <w:tcPr>
            <w:tcW w:type="dxa" w:w="1440"/>
          </w:tcPr>
          <w:p>
            <w:r>
              <w:t>28 174</w:t>
            </w:r>
          </w:p>
        </w:tc>
        <w:tc>
          <w:tcPr>
            <w:tcW w:type="dxa" w:w="1440"/>
          </w:tcPr>
          <w:p>
            <w:r>
              <w:t>2</w:t>
            </w:r>
          </w:p>
        </w:tc>
        <w:tc>
          <w:tcPr>
            <w:tcW w:type="dxa" w:w="1440"/>
          </w:tcPr>
          <w:p>
            <w:r>
              <w:t>14 087</w:t>
            </w:r>
          </w:p>
        </w:tc>
        <w:tc>
          <w:tcPr>
            <w:tcW w:type="dxa" w:w="1440"/>
          </w:tcPr>
          <w:p>
            <w:r>
              <w:t>2</w:t>
            </w:r>
          </w:p>
        </w:tc>
      </w:tr>
      <w:tr>
        <w:tc>
          <w:tcPr>
            <w:tcW w:type="dxa" w:w="1440"/>
          </w:tcPr>
          <w:p>
            <w:r>
              <w:t>550</w:t>
            </w:r>
          </w:p>
        </w:tc>
        <w:tc>
          <w:tcPr>
            <w:tcW w:type="dxa" w:w="1440"/>
          </w:tcPr>
          <w:p>
            <w:r>
              <w:t>PHARMACIE DE LA FAMILLE</w:t>
            </w:r>
          </w:p>
        </w:tc>
        <w:tc>
          <w:tcPr>
            <w:tcW w:type="dxa" w:w="1440"/>
          </w:tcPr>
          <w:p>
            <w:r>
              <w:t>28 150</w:t>
            </w:r>
          </w:p>
        </w:tc>
        <w:tc>
          <w:tcPr>
            <w:tcW w:type="dxa" w:w="1440"/>
          </w:tcPr>
          <w:p>
            <w:r>
              <w:t>4</w:t>
            </w:r>
          </w:p>
        </w:tc>
        <w:tc>
          <w:tcPr>
            <w:tcW w:type="dxa" w:w="1440"/>
          </w:tcPr>
          <w:p>
            <w:r>
              <w:t>7 037,50</w:t>
            </w:r>
          </w:p>
        </w:tc>
        <w:tc>
          <w:tcPr>
            <w:tcW w:type="dxa" w:w="1440"/>
          </w:tcPr>
          <w:p>
            <w:r>
              <w:t>3</w:t>
            </w:r>
          </w:p>
        </w:tc>
      </w:tr>
      <w:tr>
        <w:tc>
          <w:tcPr>
            <w:tcW w:type="dxa" w:w="1440"/>
          </w:tcPr>
          <w:p>
            <w:r>
              <w:t>551</w:t>
            </w:r>
          </w:p>
        </w:tc>
        <w:tc>
          <w:tcPr>
            <w:tcW w:type="dxa" w:w="1440"/>
          </w:tcPr>
          <w:p>
            <w:r>
              <w:t>PHARMACIE REMEDIS</w:t>
            </w:r>
          </w:p>
        </w:tc>
        <w:tc>
          <w:tcPr>
            <w:tcW w:type="dxa" w:w="1440"/>
          </w:tcPr>
          <w:p>
            <w:r>
              <w:t>28 100</w:t>
            </w:r>
          </w:p>
        </w:tc>
        <w:tc>
          <w:tcPr>
            <w:tcW w:type="dxa" w:w="1440"/>
          </w:tcPr>
          <w:p>
            <w:r>
              <w:t>3</w:t>
            </w:r>
          </w:p>
        </w:tc>
        <w:tc>
          <w:tcPr>
            <w:tcW w:type="dxa" w:w="1440"/>
          </w:tcPr>
          <w:p>
            <w:r>
              <w:t>9 366,67</w:t>
            </w:r>
          </w:p>
        </w:tc>
        <w:tc>
          <w:tcPr>
            <w:tcW w:type="dxa" w:w="1440"/>
          </w:tcPr>
          <w:p>
            <w:r>
              <w:t>2</w:t>
            </w:r>
          </w:p>
        </w:tc>
      </w:tr>
      <w:tr>
        <w:tc>
          <w:tcPr>
            <w:tcW w:type="dxa" w:w="1440"/>
          </w:tcPr>
          <w:p>
            <w:r>
              <w:t>552</w:t>
            </w:r>
          </w:p>
        </w:tc>
        <w:tc>
          <w:tcPr>
            <w:tcW w:type="dxa" w:w="1440"/>
          </w:tcPr>
          <w:p>
            <w:r>
              <w:t>CABINET TOUGOUMA</w:t>
            </w:r>
          </w:p>
        </w:tc>
        <w:tc>
          <w:tcPr>
            <w:tcW w:type="dxa" w:w="1440"/>
          </w:tcPr>
          <w:p>
            <w:r>
              <w:t>28 000</w:t>
            </w:r>
          </w:p>
        </w:tc>
        <w:tc>
          <w:tcPr>
            <w:tcW w:type="dxa" w:w="1440"/>
          </w:tcPr>
          <w:p>
            <w:r>
              <w:t>1</w:t>
            </w:r>
          </w:p>
        </w:tc>
        <w:tc>
          <w:tcPr>
            <w:tcW w:type="dxa" w:w="1440"/>
          </w:tcPr>
          <w:p>
            <w:r>
              <w:t>28 000</w:t>
            </w:r>
          </w:p>
        </w:tc>
        <w:tc>
          <w:tcPr>
            <w:tcW w:type="dxa" w:w="1440"/>
          </w:tcPr>
          <w:p>
            <w:r>
              <w:t>1</w:t>
            </w:r>
          </w:p>
        </w:tc>
      </w:tr>
      <w:tr>
        <w:tc>
          <w:tcPr>
            <w:tcW w:type="dxa" w:w="1440"/>
          </w:tcPr>
          <w:p>
            <w:r>
              <w:t>553</w:t>
            </w:r>
          </w:p>
        </w:tc>
        <w:tc>
          <w:tcPr>
            <w:tcW w:type="dxa" w:w="1440"/>
          </w:tcPr>
          <w:p>
            <w:r>
              <w:t>PHARMACIE YAM MARA</w:t>
            </w:r>
          </w:p>
        </w:tc>
        <w:tc>
          <w:tcPr>
            <w:tcW w:type="dxa" w:w="1440"/>
          </w:tcPr>
          <w:p>
            <w:r>
              <w:t>27 971</w:t>
            </w:r>
          </w:p>
        </w:tc>
        <w:tc>
          <w:tcPr>
            <w:tcW w:type="dxa" w:w="1440"/>
          </w:tcPr>
          <w:p>
            <w:r>
              <w:t>4</w:t>
            </w:r>
          </w:p>
        </w:tc>
        <w:tc>
          <w:tcPr>
            <w:tcW w:type="dxa" w:w="1440"/>
          </w:tcPr>
          <w:p>
            <w:r>
              <w:t>6 992,75</w:t>
            </w:r>
          </w:p>
        </w:tc>
        <w:tc>
          <w:tcPr>
            <w:tcW w:type="dxa" w:w="1440"/>
          </w:tcPr>
          <w:p>
            <w:r>
              <w:t>1</w:t>
            </w:r>
          </w:p>
        </w:tc>
      </w:tr>
      <w:tr>
        <w:tc>
          <w:tcPr>
            <w:tcW w:type="dxa" w:w="1440"/>
          </w:tcPr>
          <w:p>
            <w:r>
              <w:t>554</w:t>
            </w:r>
          </w:p>
        </w:tc>
        <w:tc>
          <w:tcPr>
            <w:tcW w:type="dxa" w:w="1440"/>
          </w:tcPr>
          <w:p>
            <w:r>
              <w:t>DS SINDOU</w:t>
            </w:r>
          </w:p>
        </w:tc>
        <w:tc>
          <w:tcPr>
            <w:tcW w:type="dxa" w:w="1440"/>
          </w:tcPr>
          <w:p>
            <w:r>
              <w:t>27 930</w:t>
            </w:r>
          </w:p>
        </w:tc>
        <w:tc>
          <w:tcPr>
            <w:tcW w:type="dxa" w:w="1440"/>
          </w:tcPr>
          <w:p>
            <w:r>
              <w:t>6</w:t>
            </w:r>
          </w:p>
        </w:tc>
        <w:tc>
          <w:tcPr>
            <w:tcW w:type="dxa" w:w="1440"/>
          </w:tcPr>
          <w:p>
            <w:r>
              <w:t>4 655</w:t>
            </w:r>
          </w:p>
        </w:tc>
        <w:tc>
          <w:tcPr>
            <w:tcW w:type="dxa" w:w="1440"/>
          </w:tcPr>
          <w:p>
            <w:r>
              <w:t>2</w:t>
            </w:r>
          </w:p>
        </w:tc>
      </w:tr>
      <w:tr>
        <w:tc>
          <w:tcPr>
            <w:tcW w:type="dxa" w:w="1440"/>
          </w:tcPr>
          <w:p>
            <w:r>
              <w:t>555</w:t>
            </w:r>
          </w:p>
        </w:tc>
        <w:tc>
          <w:tcPr>
            <w:tcW w:type="dxa" w:w="1440"/>
          </w:tcPr>
          <w:p>
            <w:r>
              <w:t>PHARMACIE ISRAEL</w:t>
            </w:r>
          </w:p>
        </w:tc>
        <w:tc>
          <w:tcPr>
            <w:tcW w:type="dxa" w:w="1440"/>
          </w:tcPr>
          <w:p>
            <w:r>
              <w:t>27 750</w:t>
            </w:r>
          </w:p>
        </w:tc>
        <w:tc>
          <w:tcPr>
            <w:tcW w:type="dxa" w:w="1440"/>
          </w:tcPr>
          <w:p>
            <w:r>
              <w:t>3</w:t>
            </w:r>
          </w:p>
        </w:tc>
        <w:tc>
          <w:tcPr>
            <w:tcW w:type="dxa" w:w="1440"/>
          </w:tcPr>
          <w:p>
            <w:r>
              <w:t>9 250</w:t>
            </w:r>
          </w:p>
        </w:tc>
        <w:tc>
          <w:tcPr>
            <w:tcW w:type="dxa" w:w="1440"/>
          </w:tcPr>
          <w:p>
            <w:r>
              <w:t>3</w:t>
            </w:r>
          </w:p>
        </w:tc>
      </w:tr>
      <w:tr>
        <w:tc>
          <w:tcPr>
            <w:tcW w:type="dxa" w:w="1440"/>
          </w:tcPr>
          <w:p>
            <w:r>
              <w:t>556</w:t>
            </w:r>
          </w:p>
        </w:tc>
        <w:tc>
          <w:tcPr>
            <w:tcW w:type="dxa" w:w="1440"/>
          </w:tcPr>
          <w:p>
            <w:r>
              <w:t>PHARMACIE KADIOGO</w:t>
            </w:r>
          </w:p>
        </w:tc>
        <w:tc>
          <w:tcPr>
            <w:tcW w:type="dxa" w:w="1440"/>
          </w:tcPr>
          <w:p>
            <w:r>
              <w:t>27 750</w:t>
            </w:r>
          </w:p>
        </w:tc>
        <w:tc>
          <w:tcPr>
            <w:tcW w:type="dxa" w:w="1440"/>
          </w:tcPr>
          <w:p>
            <w:r>
              <w:t>2</w:t>
            </w:r>
          </w:p>
        </w:tc>
        <w:tc>
          <w:tcPr>
            <w:tcW w:type="dxa" w:w="1440"/>
          </w:tcPr>
          <w:p>
            <w:r>
              <w:t>13 875</w:t>
            </w:r>
          </w:p>
        </w:tc>
        <w:tc>
          <w:tcPr>
            <w:tcW w:type="dxa" w:w="1440"/>
          </w:tcPr>
          <w:p>
            <w:r>
              <w:t>2</w:t>
            </w:r>
          </w:p>
        </w:tc>
      </w:tr>
      <w:tr>
        <w:tc>
          <w:tcPr>
            <w:tcW w:type="dxa" w:w="1440"/>
          </w:tcPr>
          <w:p>
            <w:r>
              <w:t>557</w:t>
            </w:r>
          </w:p>
        </w:tc>
        <w:tc>
          <w:tcPr>
            <w:tcW w:type="dxa" w:w="1440"/>
          </w:tcPr>
          <w:p>
            <w:r>
              <w:t>CENTRE MEDICAL DES ANGES</w:t>
            </w:r>
          </w:p>
        </w:tc>
        <w:tc>
          <w:tcPr>
            <w:tcW w:type="dxa" w:w="1440"/>
          </w:tcPr>
          <w:p>
            <w:r>
              <w:t>27 700</w:t>
            </w:r>
          </w:p>
        </w:tc>
        <w:tc>
          <w:tcPr>
            <w:tcW w:type="dxa" w:w="1440"/>
          </w:tcPr>
          <w:p>
            <w:r>
              <w:t>2</w:t>
            </w:r>
          </w:p>
        </w:tc>
        <w:tc>
          <w:tcPr>
            <w:tcW w:type="dxa" w:w="1440"/>
          </w:tcPr>
          <w:p>
            <w:r>
              <w:t>13 850</w:t>
            </w:r>
          </w:p>
        </w:tc>
        <w:tc>
          <w:tcPr>
            <w:tcW w:type="dxa" w:w="1440"/>
          </w:tcPr>
          <w:p>
            <w:r>
              <w:t>1</w:t>
            </w:r>
          </w:p>
        </w:tc>
      </w:tr>
      <w:tr>
        <w:tc>
          <w:tcPr>
            <w:tcW w:type="dxa" w:w="1440"/>
          </w:tcPr>
          <w:p>
            <w:r>
              <w:t>558</w:t>
            </w:r>
          </w:p>
        </w:tc>
        <w:tc>
          <w:tcPr>
            <w:tcW w:type="dxa" w:w="1440"/>
          </w:tcPr>
          <w:p>
            <w:r>
              <w:t>PHARMACIE CITÉ AN III</w:t>
            </w:r>
          </w:p>
        </w:tc>
        <w:tc>
          <w:tcPr>
            <w:tcW w:type="dxa" w:w="1440"/>
          </w:tcPr>
          <w:p>
            <w:r>
              <w:t>27 700</w:t>
            </w:r>
          </w:p>
        </w:tc>
        <w:tc>
          <w:tcPr>
            <w:tcW w:type="dxa" w:w="1440"/>
          </w:tcPr>
          <w:p>
            <w:r>
              <w:t>4</w:t>
            </w:r>
          </w:p>
        </w:tc>
        <w:tc>
          <w:tcPr>
            <w:tcW w:type="dxa" w:w="1440"/>
          </w:tcPr>
          <w:p>
            <w:r>
              <w:t>6 925</w:t>
            </w:r>
          </w:p>
        </w:tc>
        <w:tc>
          <w:tcPr>
            <w:tcW w:type="dxa" w:w="1440"/>
          </w:tcPr>
          <w:p>
            <w:r>
              <w:t>4</w:t>
            </w:r>
          </w:p>
        </w:tc>
      </w:tr>
      <w:tr>
        <w:tc>
          <w:tcPr>
            <w:tcW w:type="dxa" w:w="1440"/>
          </w:tcPr>
          <w:p>
            <w:r>
              <w:t>559</w:t>
            </w:r>
          </w:p>
        </w:tc>
        <w:tc>
          <w:tcPr>
            <w:tcW w:type="dxa" w:w="1440"/>
          </w:tcPr>
          <w:p>
            <w:r>
              <w:t>PHARMACIE AMITÉ MYOUGOU</w:t>
            </w:r>
          </w:p>
        </w:tc>
        <w:tc>
          <w:tcPr>
            <w:tcW w:type="dxa" w:w="1440"/>
          </w:tcPr>
          <w:p>
            <w:r>
              <w:t>27 665</w:t>
            </w:r>
          </w:p>
        </w:tc>
        <w:tc>
          <w:tcPr>
            <w:tcW w:type="dxa" w:w="1440"/>
          </w:tcPr>
          <w:p>
            <w:r>
              <w:t>3</w:t>
            </w:r>
          </w:p>
        </w:tc>
        <w:tc>
          <w:tcPr>
            <w:tcW w:type="dxa" w:w="1440"/>
          </w:tcPr>
          <w:p>
            <w:r>
              <w:t>9 221,67</w:t>
            </w:r>
          </w:p>
        </w:tc>
        <w:tc>
          <w:tcPr>
            <w:tcW w:type="dxa" w:w="1440"/>
          </w:tcPr>
          <w:p>
            <w:r>
              <w:t>3</w:t>
            </w:r>
          </w:p>
        </w:tc>
      </w:tr>
      <w:tr>
        <w:tc>
          <w:tcPr>
            <w:tcW w:type="dxa" w:w="1440"/>
          </w:tcPr>
          <w:p>
            <w:r>
              <w:t>560</w:t>
            </w:r>
          </w:p>
        </w:tc>
        <w:tc>
          <w:tcPr>
            <w:tcW w:type="dxa" w:w="1440"/>
          </w:tcPr>
          <w:p>
            <w:r>
              <w:t>PHARMACIE CRISTAL</w:t>
            </w:r>
          </w:p>
        </w:tc>
        <w:tc>
          <w:tcPr>
            <w:tcW w:type="dxa" w:w="1440"/>
          </w:tcPr>
          <w:p>
            <w:r>
              <w:t>27 600</w:t>
            </w:r>
          </w:p>
        </w:tc>
        <w:tc>
          <w:tcPr>
            <w:tcW w:type="dxa" w:w="1440"/>
          </w:tcPr>
          <w:p>
            <w:r>
              <w:t>4</w:t>
            </w:r>
          </w:p>
        </w:tc>
        <w:tc>
          <w:tcPr>
            <w:tcW w:type="dxa" w:w="1440"/>
          </w:tcPr>
          <w:p>
            <w:r>
              <w:t>6 900</w:t>
            </w:r>
          </w:p>
        </w:tc>
        <w:tc>
          <w:tcPr>
            <w:tcW w:type="dxa" w:w="1440"/>
          </w:tcPr>
          <w:p>
            <w:r>
              <w:t>4</w:t>
            </w:r>
          </w:p>
        </w:tc>
      </w:tr>
      <w:tr>
        <w:tc>
          <w:tcPr>
            <w:tcW w:type="dxa" w:w="1440"/>
          </w:tcPr>
          <w:p>
            <w:r>
              <w:t>561</w:t>
            </w:r>
          </w:p>
        </w:tc>
        <w:tc>
          <w:tcPr>
            <w:tcW w:type="dxa" w:w="1440"/>
          </w:tcPr>
          <w:p>
            <w:r>
              <w:t>ARENE</w:t>
            </w:r>
          </w:p>
        </w:tc>
        <w:tc>
          <w:tcPr>
            <w:tcW w:type="dxa" w:w="1440"/>
          </w:tcPr>
          <w:p>
            <w:r>
              <w:t>27 582</w:t>
            </w:r>
          </w:p>
        </w:tc>
        <w:tc>
          <w:tcPr>
            <w:tcW w:type="dxa" w:w="1440"/>
          </w:tcPr>
          <w:p>
            <w:r>
              <w:t>1</w:t>
            </w:r>
          </w:p>
        </w:tc>
        <w:tc>
          <w:tcPr>
            <w:tcW w:type="dxa" w:w="1440"/>
          </w:tcPr>
          <w:p>
            <w:r>
              <w:t>27 582</w:t>
            </w:r>
          </w:p>
        </w:tc>
        <w:tc>
          <w:tcPr>
            <w:tcW w:type="dxa" w:w="1440"/>
          </w:tcPr>
          <w:p>
            <w:r>
              <w:t>1</w:t>
            </w:r>
          </w:p>
        </w:tc>
      </w:tr>
      <w:tr>
        <w:tc>
          <w:tcPr>
            <w:tcW w:type="dxa" w:w="1440"/>
          </w:tcPr>
          <w:p>
            <w:r>
              <w:t>562</w:t>
            </w:r>
          </w:p>
        </w:tc>
        <w:tc>
          <w:tcPr>
            <w:tcW w:type="dxa" w:w="1440"/>
          </w:tcPr>
          <w:p>
            <w:r>
              <w:t>DS ZORGHO</w:t>
            </w:r>
          </w:p>
        </w:tc>
        <w:tc>
          <w:tcPr>
            <w:tcW w:type="dxa" w:w="1440"/>
          </w:tcPr>
          <w:p>
            <w:r>
              <w:t>27 580</w:t>
            </w:r>
          </w:p>
        </w:tc>
        <w:tc>
          <w:tcPr>
            <w:tcW w:type="dxa" w:w="1440"/>
          </w:tcPr>
          <w:p>
            <w:r>
              <w:t>4</w:t>
            </w:r>
          </w:p>
        </w:tc>
        <w:tc>
          <w:tcPr>
            <w:tcW w:type="dxa" w:w="1440"/>
          </w:tcPr>
          <w:p>
            <w:r>
              <w:t>6 895</w:t>
            </w:r>
          </w:p>
        </w:tc>
        <w:tc>
          <w:tcPr>
            <w:tcW w:type="dxa" w:w="1440"/>
          </w:tcPr>
          <w:p>
            <w:r>
              <w:t>2</w:t>
            </w:r>
          </w:p>
        </w:tc>
      </w:tr>
      <w:tr>
        <w:tc>
          <w:tcPr>
            <w:tcW w:type="dxa" w:w="1440"/>
          </w:tcPr>
          <w:p>
            <w:r>
              <w:t>563</w:t>
            </w:r>
          </w:p>
        </w:tc>
        <w:tc>
          <w:tcPr>
            <w:tcW w:type="dxa" w:w="1440"/>
          </w:tcPr>
          <w:p>
            <w:r>
              <w:t>CLINIQUE ANNE</w:t>
            </w:r>
          </w:p>
        </w:tc>
        <w:tc>
          <w:tcPr>
            <w:tcW w:type="dxa" w:w="1440"/>
          </w:tcPr>
          <w:p>
            <w:r>
              <w:t>27 550</w:t>
            </w:r>
          </w:p>
        </w:tc>
        <w:tc>
          <w:tcPr>
            <w:tcW w:type="dxa" w:w="1440"/>
          </w:tcPr>
          <w:p>
            <w:r>
              <w:t>1</w:t>
            </w:r>
          </w:p>
        </w:tc>
        <w:tc>
          <w:tcPr>
            <w:tcW w:type="dxa" w:w="1440"/>
          </w:tcPr>
          <w:p>
            <w:r>
              <w:t>27 550</w:t>
            </w:r>
          </w:p>
        </w:tc>
        <w:tc>
          <w:tcPr>
            <w:tcW w:type="dxa" w:w="1440"/>
          </w:tcPr>
          <w:p>
            <w:r>
              <w:t>1</w:t>
            </w:r>
          </w:p>
        </w:tc>
      </w:tr>
      <w:tr>
        <w:tc>
          <w:tcPr>
            <w:tcW w:type="dxa" w:w="1440"/>
          </w:tcPr>
          <w:p>
            <w:r>
              <w:t>564</w:t>
            </w:r>
          </w:p>
        </w:tc>
        <w:tc>
          <w:tcPr>
            <w:tcW w:type="dxa" w:w="1440"/>
          </w:tcPr>
          <w:p>
            <w:r>
              <w:t>MURAZ</w:t>
            </w:r>
          </w:p>
        </w:tc>
        <w:tc>
          <w:tcPr>
            <w:tcW w:type="dxa" w:w="1440"/>
          </w:tcPr>
          <w:p>
            <w:r>
              <w:t>27 500</w:t>
            </w:r>
          </w:p>
        </w:tc>
        <w:tc>
          <w:tcPr>
            <w:tcW w:type="dxa" w:w="1440"/>
          </w:tcPr>
          <w:p>
            <w:r>
              <w:t>2</w:t>
            </w:r>
          </w:p>
        </w:tc>
        <w:tc>
          <w:tcPr>
            <w:tcW w:type="dxa" w:w="1440"/>
          </w:tcPr>
          <w:p>
            <w:r>
              <w:t>13 750</w:t>
            </w:r>
          </w:p>
        </w:tc>
        <w:tc>
          <w:tcPr>
            <w:tcW w:type="dxa" w:w="1440"/>
          </w:tcPr>
          <w:p>
            <w:r>
              <w:t>2</w:t>
            </w:r>
          </w:p>
        </w:tc>
      </w:tr>
      <w:tr>
        <w:tc>
          <w:tcPr>
            <w:tcW w:type="dxa" w:w="1440"/>
          </w:tcPr>
          <w:p>
            <w:r>
              <w:t>565</w:t>
            </w:r>
          </w:p>
        </w:tc>
        <w:tc>
          <w:tcPr>
            <w:tcW w:type="dxa" w:w="1440"/>
          </w:tcPr>
          <w:p>
            <w:r>
              <w:t>PHARMACIE WEND LAMITA</w:t>
            </w:r>
          </w:p>
        </w:tc>
        <w:tc>
          <w:tcPr>
            <w:tcW w:type="dxa" w:w="1440"/>
          </w:tcPr>
          <w:p>
            <w:r>
              <w:t>27 400</w:t>
            </w:r>
          </w:p>
        </w:tc>
        <w:tc>
          <w:tcPr>
            <w:tcW w:type="dxa" w:w="1440"/>
          </w:tcPr>
          <w:p>
            <w:r>
              <w:t>5</w:t>
            </w:r>
          </w:p>
        </w:tc>
        <w:tc>
          <w:tcPr>
            <w:tcW w:type="dxa" w:w="1440"/>
          </w:tcPr>
          <w:p>
            <w:r>
              <w:t>5 480</w:t>
            </w:r>
          </w:p>
        </w:tc>
        <w:tc>
          <w:tcPr>
            <w:tcW w:type="dxa" w:w="1440"/>
          </w:tcPr>
          <w:p>
            <w:r>
              <w:t>5</w:t>
            </w:r>
          </w:p>
        </w:tc>
      </w:tr>
      <w:tr>
        <w:tc>
          <w:tcPr>
            <w:tcW w:type="dxa" w:w="1440"/>
          </w:tcPr>
          <w:p>
            <w:r>
              <w:t>566</w:t>
            </w:r>
          </w:p>
        </w:tc>
        <w:tc>
          <w:tcPr>
            <w:tcW w:type="dxa" w:w="1440"/>
          </w:tcPr>
          <w:p>
            <w:r>
              <w:t>P MUSE</w:t>
            </w:r>
          </w:p>
        </w:tc>
        <w:tc>
          <w:tcPr>
            <w:tcW w:type="dxa" w:w="1440"/>
          </w:tcPr>
          <w:p>
            <w:r>
              <w:t>27 385</w:t>
            </w:r>
          </w:p>
        </w:tc>
        <w:tc>
          <w:tcPr>
            <w:tcW w:type="dxa" w:w="1440"/>
          </w:tcPr>
          <w:p>
            <w:r>
              <w:t>1</w:t>
            </w:r>
          </w:p>
        </w:tc>
        <w:tc>
          <w:tcPr>
            <w:tcW w:type="dxa" w:w="1440"/>
          </w:tcPr>
          <w:p>
            <w:r>
              <w:t>27 385</w:t>
            </w:r>
          </w:p>
        </w:tc>
        <w:tc>
          <w:tcPr>
            <w:tcW w:type="dxa" w:w="1440"/>
          </w:tcPr>
          <w:p>
            <w:r>
              <w:t>1</w:t>
            </w:r>
          </w:p>
        </w:tc>
      </w:tr>
      <w:tr>
        <w:tc>
          <w:tcPr>
            <w:tcW w:type="dxa" w:w="1440"/>
          </w:tcPr>
          <w:p>
            <w:r>
              <w:t>567</w:t>
            </w:r>
          </w:p>
        </w:tc>
        <w:tc>
          <w:tcPr>
            <w:tcW w:type="dxa" w:w="1440"/>
          </w:tcPr>
          <w:p>
            <w:r>
              <w:t>UCMP KOUDOUGOU</w:t>
            </w:r>
          </w:p>
        </w:tc>
        <w:tc>
          <w:tcPr>
            <w:tcW w:type="dxa" w:w="1440"/>
          </w:tcPr>
          <w:p>
            <w:r>
              <w:t>27 375</w:t>
            </w:r>
          </w:p>
        </w:tc>
        <w:tc>
          <w:tcPr>
            <w:tcW w:type="dxa" w:w="1440"/>
          </w:tcPr>
          <w:p>
            <w:r>
              <w:t>4</w:t>
            </w:r>
          </w:p>
        </w:tc>
        <w:tc>
          <w:tcPr>
            <w:tcW w:type="dxa" w:w="1440"/>
          </w:tcPr>
          <w:p>
            <w:r>
              <w:t>6 843,75</w:t>
            </w:r>
          </w:p>
        </w:tc>
        <w:tc>
          <w:tcPr>
            <w:tcW w:type="dxa" w:w="1440"/>
          </w:tcPr>
          <w:p>
            <w:r>
              <w:t>1</w:t>
            </w:r>
          </w:p>
        </w:tc>
      </w:tr>
      <w:tr>
        <w:tc>
          <w:tcPr>
            <w:tcW w:type="dxa" w:w="1440"/>
          </w:tcPr>
          <w:p>
            <w:r>
              <w:t>568</w:t>
            </w:r>
          </w:p>
        </w:tc>
        <w:tc>
          <w:tcPr>
            <w:tcW w:type="dxa" w:w="1440"/>
          </w:tcPr>
          <w:p>
            <w:r>
              <w:t>PHARMACIE LUCIEN</w:t>
            </w:r>
          </w:p>
        </w:tc>
        <w:tc>
          <w:tcPr>
            <w:tcW w:type="dxa" w:w="1440"/>
          </w:tcPr>
          <w:p>
            <w:r>
              <w:t>27 350</w:t>
            </w:r>
          </w:p>
        </w:tc>
        <w:tc>
          <w:tcPr>
            <w:tcW w:type="dxa" w:w="1440"/>
          </w:tcPr>
          <w:p>
            <w:r>
              <w:t>3</w:t>
            </w:r>
          </w:p>
        </w:tc>
        <w:tc>
          <w:tcPr>
            <w:tcW w:type="dxa" w:w="1440"/>
          </w:tcPr>
          <w:p>
            <w:r>
              <w:t>9 116,67</w:t>
            </w:r>
          </w:p>
        </w:tc>
        <w:tc>
          <w:tcPr>
            <w:tcW w:type="dxa" w:w="1440"/>
          </w:tcPr>
          <w:p>
            <w:r>
              <w:t>3</w:t>
            </w:r>
          </w:p>
        </w:tc>
      </w:tr>
      <w:tr>
        <w:tc>
          <w:tcPr>
            <w:tcW w:type="dxa" w:w="1440"/>
          </w:tcPr>
          <w:p>
            <w:r>
              <w:t>569</w:t>
            </w:r>
          </w:p>
        </w:tc>
        <w:tc>
          <w:tcPr>
            <w:tcW w:type="dxa" w:w="1440"/>
          </w:tcPr>
          <w:p>
            <w:r>
              <w:t>BILBALGO</w:t>
            </w:r>
          </w:p>
        </w:tc>
        <w:tc>
          <w:tcPr>
            <w:tcW w:type="dxa" w:w="1440"/>
          </w:tcPr>
          <w:p>
            <w:r>
              <w:t>27 250</w:t>
            </w:r>
          </w:p>
        </w:tc>
        <w:tc>
          <w:tcPr>
            <w:tcW w:type="dxa" w:w="1440"/>
          </w:tcPr>
          <w:p>
            <w:r>
              <w:t>1</w:t>
            </w:r>
          </w:p>
        </w:tc>
        <w:tc>
          <w:tcPr>
            <w:tcW w:type="dxa" w:w="1440"/>
          </w:tcPr>
          <w:p>
            <w:r>
              <w:t>27 250</w:t>
            </w:r>
          </w:p>
        </w:tc>
        <w:tc>
          <w:tcPr>
            <w:tcW w:type="dxa" w:w="1440"/>
          </w:tcPr>
          <w:p>
            <w:r>
              <w:t>1</w:t>
            </w:r>
          </w:p>
        </w:tc>
      </w:tr>
      <w:tr>
        <w:tc>
          <w:tcPr>
            <w:tcW w:type="dxa" w:w="1440"/>
          </w:tcPr>
          <w:p>
            <w:r>
              <w:t>570</w:t>
            </w:r>
          </w:p>
        </w:tc>
        <w:tc>
          <w:tcPr>
            <w:tcW w:type="dxa" w:w="1440"/>
          </w:tcPr>
          <w:p>
            <w:r>
              <w:t>PHARMACIE SYA</w:t>
            </w:r>
          </w:p>
        </w:tc>
        <w:tc>
          <w:tcPr>
            <w:tcW w:type="dxa" w:w="1440"/>
          </w:tcPr>
          <w:p>
            <w:r>
              <w:t>27 100</w:t>
            </w:r>
          </w:p>
        </w:tc>
        <w:tc>
          <w:tcPr>
            <w:tcW w:type="dxa" w:w="1440"/>
          </w:tcPr>
          <w:p>
            <w:r>
              <w:t>4</w:t>
            </w:r>
          </w:p>
        </w:tc>
        <w:tc>
          <w:tcPr>
            <w:tcW w:type="dxa" w:w="1440"/>
          </w:tcPr>
          <w:p>
            <w:r>
              <w:t>6 775</w:t>
            </w:r>
          </w:p>
        </w:tc>
        <w:tc>
          <w:tcPr>
            <w:tcW w:type="dxa" w:w="1440"/>
          </w:tcPr>
          <w:p>
            <w:r>
              <w:t>2</w:t>
            </w:r>
          </w:p>
        </w:tc>
      </w:tr>
      <w:tr>
        <w:tc>
          <w:tcPr>
            <w:tcW w:type="dxa" w:w="1440"/>
          </w:tcPr>
          <w:p>
            <w:r>
              <w:t>571</w:t>
            </w:r>
          </w:p>
        </w:tc>
        <w:tc>
          <w:tcPr>
            <w:tcW w:type="dxa" w:w="1440"/>
          </w:tcPr>
          <w:p>
            <w:r>
              <w:t>CHUP C.D.G</w:t>
            </w:r>
          </w:p>
        </w:tc>
        <w:tc>
          <w:tcPr>
            <w:tcW w:type="dxa" w:w="1440"/>
          </w:tcPr>
          <w:p>
            <w:r>
              <w:t>27 000</w:t>
            </w:r>
          </w:p>
        </w:tc>
        <w:tc>
          <w:tcPr>
            <w:tcW w:type="dxa" w:w="1440"/>
          </w:tcPr>
          <w:p>
            <w:r>
              <w:t>2</w:t>
            </w:r>
          </w:p>
        </w:tc>
        <w:tc>
          <w:tcPr>
            <w:tcW w:type="dxa" w:w="1440"/>
          </w:tcPr>
          <w:p>
            <w:r>
              <w:t>13 500</w:t>
            </w:r>
          </w:p>
        </w:tc>
        <w:tc>
          <w:tcPr>
            <w:tcW w:type="dxa" w:w="1440"/>
          </w:tcPr>
          <w:p>
            <w:r>
              <w:t>1</w:t>
            </w:r>
          </w:p>
        </w:tc>
      </w:tr>
      <w:tr>
        <w:tc>
          <w:tcPr>
            <w:tcW w:type="dxa" w:w="1440"/>
          </w:tcPr>
          <w:p>
            <w:r>
              <w:t>572</w:t>
            </w:r>
          </w:p>
        </w:tc>
        <w:tc>
          <w:tcPr>
            <w:tcW w:type="dxa" w:w="1440"/>
          </w:tcPr>
          <w:p>
            <w:r>
              <w:t>OUMIA MAKHUY</w:t>
            </w:r>
          </w:p>
        </w:tc>
        <w:tc>
          <w:tcPr>
            <w:tcW w:type="dxa" w:w="1440"/>
          </w:tcPr>
          <w:p>
            <w:r>
              <w:t>27 000</w:t>
            </w:r>
          </w:p>
        </w:tc>
        <w:tc>
          <w:tcPr>
            <w:tcW w:type="dxa" w:w="1440"/>
          </w:tcPr>
          <w:p>
            <w:r>
              <w:t>3</w:t>
            </w:r>
          </w:p>
        </w:tc>
        <w:tc>
          <w:tcPr>
            <w:tcW w:type="dxa" w:w="1440"/>
          </w:tcPr>
          <w:p>
            <w:r>
              <w:t>9 000</w:t>
            </w:r>
          </w:p>
        </w:tc>
        <w:tc>
          <w:tcPr>
            <w:tcW w:type="dxa" w:w="1440"/>
          </w:tcPr>
          <w:p>
            <w:r>
              <w:t>1</w:t>
            </w:r>
          </w:p>
        </w:tc>
      </w:tr>
      <w:tr>
        <w:tc>
          <w:tcPr>
            <w:tcW w:type="dxa" w:w="1440"/>
          </w:tcPr>
          <w:p>
            <w:r>
              <w:t>573</w:t>
            </w:r>
          </w:p>
        </w:tc>
        <w:tc>
          <w:tcPr>
            <w:tcW w:type="dxa" w:w="1440"/>
          </w:tcPr>
          <w:p>
            <w:r>
              <w:t>MASROOR</w:t>
            </w:r>
          </w:p>
        </w:tc>
        <w:tc>
          <w:tcPr>
            <w:tcW w:type="dxa" w:w="1440"/>
          </w:tcPr>
          <w:p>
            <w:r>
              <w:t>27 000</w:t>
            </w:r>
          </w:p>
        </w:tc>
        <w:tc>
          <w:tcPr>
            <w:tcW w:type="dxa" w:w="1440"/>
          </w:tcPr>
          <w:p>
            <w:r>
              <w:t>2</w:t>
            </w:r>
          </w:p>
        </w:tc>
        <w:tc>
          <w:tcPr>
            <w:tcW w:type="dxa" w:w="1440"/>
          </w:tcPr>
          <w:p>
            <w:r>
              <w:t>13 500</w:t>
            </w:r>
          </w:p>
        </w:tc>
        <w:tc>
          <w:tcPr>
            <w:tcW w:type="dxa" w:w="1440"/>
          </w:tcPr>
          <w:p>
            <w:r>
              <w:t>2</w:t>
            </w:r>
          </w:p>
        </w:tc>
      </w:tr>
      <w:tr>
        <w:tc>
          <w:tcPr>
            <w:tcW w:type="dxa" w:w="1440"/>
          </w:tcPr>
          <w:p>
            <w:r>
              <w:t>574</w:t>
            </w:r>
          </w:p>
        </w:tc>
        <w:tc>
          <w:tcPr>
            <w:tcW w:type="dxa" w:w="1440"/>
          </w:tcPr>
          <w:p>
            <w:r>
              <w:t>CLINIQUE IMO</w:t>
            </w:r>
          </w:p>
        </w:tc>
        <w:tc>
          <w:tcPr>
            <w:tcW w:type="dxa" w:w="1440"/>
          </w:tcPr>
          <w:p>
            <w:r>
              <w:t>27 000</w:t>
            </w:r>
          </w:p>
        </w:tc>
        <w:tc>
          <w:tcPr>
            <w:tcW w:type="dxa" w:w="1440"/>
          </w:tcPr>
          <w:p>
            <w:r>
              <w:t>2</w:t>
            </w:r>
          </w:p>
        </w:tc>
        <w:tc>
          <w:tcPr>
            <w:tcW w:type="dxa" w:w="1440"/>
          </w:tcPr>
          <w:p>
            <w:r>
              <w:t>13 500</w:t>
            </w:r>
          </w:p>
        </w:tc>
        <w:tc>
          <w:tcPr>
            <w:tcW w:type="dxa" w:w="1440"/>
          </w:tcPr>
          <w:p>
            <w:r>
              <w:t>2</w:t>
            </w:r>
          </w:p>
        </w:tc>
      </w:tr>
      <w:tr>
        <w:tc>
          <w:tcPr>
            <w:tcW w:type="dxa" w:w="1440"/>
          </w:tcPr>
          <w:p>
            <w:r>
              <w:t>575</w:t>
            </w:r>
          </w:p>
        </w:tc>
        <w:tc>
          <w:tcPr>
            <w:tcW w:type="dxa" w:w="1440"/>
          </w:tcPr>
          <w:p>
            <w:r>
              <w:t>PHARMACIE SOTISSE</w:t>
            </w:r>
          </w:p>
        </w:tc>
        <w:tc>
          <w:tcPr>
            <w:tcW w:type="dxa" w:w="1440"/>
          </w:tcPr>
          <w:p>
            <w:r>
              <w:t>26 713</w:t>
            </w:r>
          </w:p>
        </w:tc>
        <w:tc>
          <w:tcPr>
            <w:tcW w:type="dxa" w:w="1440"/>
          </w:tcPr>
          <w:p>
            <w:r>
              <w:t>2</w:t>
            </w:r>
          </w:p>
        </w:tc>
        <w:tc>
          <w:tcPr>
            <w:tcW w:type="dxa" w:w="1440"/>
          </w:tcPr>
          <w:p>
            <w:r>
              <w:t>13 356,50</w:t>
            </w:r>
          </w:p>
        </w:tc>
        <w:tc>
          <w:tcPr>
            <w:tcW w:type="dxa" w:w="1440"/>
          </w:tcPr>
          <w:p>
            <w:r>
              <w:t>2</w:t>
            </w:r>
          </w:p>
        </w:tc>
      </w:tr>
      <w:tr>
        <w:tc>
          <w:tcPr>
            <w:tcW w:type="dxa" w:w="1440"/>
          </w:tcPr>
          <w:p>
            <w:r>
              <w:t>576</w:t>
            </w:r>
          </w:p>
        </w:tc>
        <w:tc>
          <w:tcPr>
            <w:tcW w:type="dxa" w:w="1440"/>
          </w:tcPr>
          <w:p>
            <w:r>
              <w:t>DISTRICT SANITAIRE BOULMIOUGOU</w:t>
            </w:r>
          </w:p>
        </w:tc>
        <w:tc>
          <w:tcPr>
            <w:tcW w:type="dxa" w:w="1440"/>
          </w:tcPr>
          <w:p>
            <w:r>
              <w:t>26 600</w:t>
            </w:r>
          </w:p>
        </w:tc>
        <w:tc>
          <w:tcPr>
            <w:tcW w:type="dxa" w:w="1440"/>
          </w:tcPr>
          <w:p>
            <w:r>
              <w:t>2</w:t>
            </w:r>
          </w:p>
        </w:tc>
        <w:tc>
          <w:tcPr>
            <w:tcW w:type="dxa" w:w="1440"/>
          </w:tcPr>
          <w:p>
            <w:r>
              <w:t>13 300</w:t>
            </w:r>
          </w:p>
        </w:tc>
        <w:tc>
          <w:tcPr>
            <w:tcW w:type="dxa" w:w="1440"/>
          </w:tcPr>
          <w:p>
            <w:r>
              <w:t>1</w:t>
            </w:r>
          </w:p>
        </w:tc>
      </w:tr>
      <w:tr>
        <w:tc>
          <w:tcPr>
            <w:tcW w:type="dxa" w:w="1440"/>
          </w:tcPr>
          <w:p>
            <w:r>
              <w:t>577</w:t>
            </w:r>
          </w:p>
        </w:tc>
        <w:tc>
          <w:tcPr>
            <w:tcW w:type="dxa" w:w="1440"/>
          </w:tcPr>
          <w:p>
            <w:r>
              <w:t>CABINET DE SOINS MANONGDO</w:t>
            </w:r>
          </w:p>
        </w:tc>
        <w:tc>
          <w:tcPr>
            <w:tcW w:type="dxa" w:w="1440"/>
          </w:tcPr>
          <w:p>
            <w:r>
              <w:t>26 600</w:t>
            </w:r>
          </w:p>
        </w:tc>
        <w:tc>
          <w:tcPr>
            <w:tcW w:type="dxa" w:w="1440"/>
          </w:tcPr>
          <w:p>
            <w:r>
              <w:t>2</w:t>
            </w:r>
          </w:p>
        </w:tc>
        <w:tc>
          <w:tcPr>
            <w:tcW w:type="dxa" w:w="1440"/>
          </w:tcPr>
          <w:p>
            <w:r>
              <w:t>13 300</w:t>
            </w:r>
          </w:p>
        </w:tc>
        <w:tc>
          <w:tcPr>
            <w:tcW w:type="dxa" w:w="1440"/>
          </w:tcPr>
          <w:p>
            <w:r>
              <w:t>1</w:t>
            </w:r>
          </w:p>
        </w:tc>
      </w:tr>
      <w:tr>
        <w:tc>
          <w:tcPr>
            <w:tcW w:type="dxa" w:w="1440"/>
          </w:tcPr>
          <w:p>
            <w:r>
              <w:t>578</w:t>
            </w:r>
          </w:p>
        </w:tc>
        <w:tc>
          <w:tcPr>
            <w:tcW w:type="dxa" w:w="1440"/>
          </w:tcPr>
          <w:p>
            <w:r>
              <w:t>PHARMACIE CARREFOUR</w:t>
            </w:r>
          </w:p>
        </w:tc>
        <w:tc>
          <w:tcPr>
            <w:tcW w:type="dxa" w:w="1440"/>
          </w:tcPr>
          <w:p>
            <w:r>
              <w:t>26 595</w:t>
            </w:r>
          </w:p>
        </w:tc>
        <w:tc>
          <w:tcPr>
            <w:tcW w:type="dxa" w:w="1440"/>
          </w:tcPr>
          <w:p>
            <w:r>
              <w:t>4</w:t>
            </w:r>
          </w:p>
        </w:tc>
        <w:tc>
          <w:tcPr>
            <w:tcW w:type="dxa" w:w="1440"/>
          </w:tcPr>
          <w:p>
            <w:r>
              <w:t>6 648,75</w:t>
            </w:r>
          </w:p>
        </w:tc>
        <w:tc>
          <w:tcPr>
            <w:tcW w:type="dxa" w:w="1440"/>
          </w:tcPr>
          <w:p>
            <w:r>
              <w:t>4</w:t>
            </w:r>
          </w:p>
        </w:tc>
      </w:tr>
      <w:tr>
        <w:tc>
          <w:tcPr>
            <w:tcW w:type="dxa" w:w="1440"/>
          </w:tcPr>
          <w:p>
            <w:r>
              <w:t>579</w:t>
            </w:r>
          </w:p>
        </w:tc>
        <w:tc>
          <w:tcPr>
            <w:tcW w:type="dxa" w:w="1440"/>
          </w:tcPr>
          <w:p>
            <w:r>
              <w:t>ASSAUT HEPATITE</w:t>
            </w:r>
          </w:p>
        </w:tc>
        <w:tc>
          <w:tcPr>
            <w:tcW w:type="dxa" w:w="1440"/>
          </w:tcPr>
          <w:p>
            <w:r>
              <w:t>26 500</w:t>
            </w:r>
          </w:p>
        </w:tc>
        <w:tc>
          <w:tcPr>
            <w:tcW w:type="dxa" w:w="1440"/>
          </w:tcPr>
          <w:p>
            <w:r>
              <w:t>3</w:t>
            </w:r>
          </w:p>
        </w:tc>
        <w:tc>
          <w:tcPr>
            <w:tcW w:type="dxa" w:w="1440"/>
          </w:tcPr>
          <w:p>
            <w:r>
              <w:t>8 833,33</w:t>
            </w:r>
          </w:p>
        </w:tc>
        <w:tc>
          <w:tcPr>
            <w:tcW w:type="dxa" w:w="1440"/>
          </w:tcPr>
          <w:p>
            <w:r>
              <w:t>1</w:t>
            </w:r>
          </w:p>
        </w:tc>
      </w:tr>
      <w:tr>
        <w:tc>
          <w:tcPr>
            <w:tcW w:type="dxa" w:w="1440"/>
          </w:tcPr>
          <w:p>
            <w:r>
              <w:t>580</w:t>
            </w:r>
          </w:p>
        </w:tc>
        <w:tc>
          <w:tcPr>
            <w:tcW w:type="dxa" w:w="1440"/>
          </w:tcPr>
          <w:p>
            <w:r>
              <w:t>PHARMACIE STE TRINITE</w:t>
            </w:r>
          </w:p>
        </w:tc>
        <w:tc>
          <w:tcPr>
            <w:tcW w:type="dxa" w:w="1440"/>
          </w:tcPr>
          <w:p>
            <w:r>
              <w:t>26 350</w:t>
            </w:r>
          </w:p>
        </w:tc>
        <w:tc>
          <w:tcPr>
            <w:tcW w:type="dxa" w:w="1440"/>
          </w:tcPr>
          <w:p>
            <w:r>
              <w:t>2</w:t>
            </w:r>
          </w:p>
        </w:tc>
        <w:tc>
          <w:tcPr>
            <w:tcW w:type="dxa" w:w="1440"/>
          </w:tcPr>
          <w:p>
            <w:r>
              <w:t>13 175</w:t>
            </w:r>
          </w:p>
        </w:tc>
        <w:tc>
          <w:tcPr>
            <w:tcW w:type="dxa" w:w="1440"/>
          </w:tcPr>
          <w:p>
            <w:r>
              <w:t>2</w:t>
            </w:r>
          </w:p>
        </w:tc>
      </w:tr>
      <w:tr>
        <w:tc>
          <w:tcPr>
            <w:tcW w:type="dxa" w:w="1440"/>
          </w:tcPr>
          <w:p>
            <w:r>
              <w:t>581</w:t>
            </w:r>
          </w:p>
        </w:tc>
        <w:tc>
          <w:tcPr>
            <w:tcW w:type="dxa" w:w="1440"/>
          </w:tcPr>
          <w:p>
            <w:r>
              <w:t>CSPS BASKUI</w:t>
            </w:r>
          </w:p>
        </w:tc>
        <w:tc>
          <w:tcPr>
            <w:tcW w:type="dxa" w:w="1440"/>
          </w:tcPr>
          <w:p>
            <w:r>
              <w:t>26 025</w:t>
            </w:r>
          </w:p>
        </w:tc>
        <w:tc>
          <w:tcPr>
            <w:tcW w:type="dxa" w:w="1440"/>
          </w:tcPr>
          <w:p>
            <w:r>
              <w:t>1</w:t>
            </w:r>
          </w:p>
        </w:tc>
        <w:tc>
          <w:tcPr>
            <w:tcW w:type="dxa" w:w="1440"/>
          </w:tcPr>
          <w:p>
            <w:r>
              <w:t>26 025</w:t>
            </w:r>
          </w:p>
        </w:tc>
        <w:tc>
          <w:tcPr>
            <w:tcW w:type="dxa" w:w="1440"/>
          </w:tcPr>
          <w:p>
            <w:r>
              <w:t>1</w:t>
            </w:r>
          </w:p>
        </w:tc>
      </w:tr>
      <w:tr>
        <w:tc>
          <w:tcPr>
            <w:tcW w:type="dxa" w:w="1440"/>
          </w:tcPr>
          <w:p>
            <w:r>
              <w:t>582</w:t>
            </w:r>
          </w:p>
        </w:tc>
        <w:tc>
          <w:tcPr>
            <w:tcW w:type="dxa" w:w="1440"/>
          </w:tcPr>
          <w:p>
            <w:r>
              <w:t>CLINIQUE ESPOIR</w:t>
            </w:r>
          </w:p>
        </w:tc>
        <w:tc>
          <w:tcPr>
            <w:tcW w:type="dxa" w:w="1440"/>
          </w:tcPr>
          <w:p>
            <w:r>
              <w:t>26 000</w:t>
            </w:r>
          </w:p>
        </w:tc>
        <w:tc>
          <w:tcPr>
            <w:tcW w:type="dxa" w:w="1440"/>
          </w:tcPr>
          <w:p>
            <w:r>
              <w:t>2</w:t>
            </w:r>
          </w:p>
        </w:tc>
        <w:tc>
          <w:tcPr>
            <w:tcW w:type="dxa" w:w="1440"/>
          </w:tcPr>
          <w:p>
            <w:r>
              <w:t>13 000</w:t>
            </w:r>
          </w:p>
        </w:tc>
        <w:tc>
          <w:tcPr>
            <w:tcW w:type="dxa" w:w="1440"/>
          </w:tcPr>
          <w:p>
            <w:r>
              <w:t>1</w:t>
            </w:r>
          </w:p>
        </w:tc>
      </w:tr>
      <w:tr>
        <w:tc>
          <w:tcPr>
            <w:tcW w:type="dxa" w:w="1440"/>
          </w:tcPr>
          <w:p>
            <w:r>
              <w:t>583</w:t>
            </w:r>
          </w:p>
        </w:tc>
        <w:tc>
          <w:tcPr>
            <w:tcW w:type="dxa" w:w="1440"/>
          </w:tcPr>
          <w:p>
            <w:r>
              <w:t>CLINIQUE NOTRE DAME</w:t>
            </w:r>
          </w:p>
        </w:tc>
        <w:tc>
          <w:tcPr>
            <w:tcW w:type="dxa" w:w="1440"/>
          </w:tcPr>
          <w:p>
            <w:r>
              <w:t>26 000</w:t>
            </w:r>
          </w:p>
        </w:tc>
        <w:tc>
          <w:tcPr>
            <w:tcW w:type="dxa" w:w="1440"/>
          </w:tcPr>
          <w:p>
            <w:r>
              <w:t>2</w:t>
            </w:r>
          </w:p>
        </w:tc>
        <w:tc>
          <w:tcPr>
            <w:tcW w:type="dxa" w:w="1440"/>
          </w:tcPr>
          <w:p>
            <w:r>
              <w:t>13 000</w:t>
            </w:r>
          </w:p>
        </w:tc>
        <w:tc>
          <w:tcPr>
            <w:tcW w:type="dxa" w:w="1440"/>
          </w:tcPr>
          <w:p>
            <w:r>
              <w:t>2</w:t>
            </w:r>
          </w:p>
        </w:tc>
      </w:tr>
      <w:tr>
        <w:tc>
          <w:tcPr>
            <w:tcW w:type="dxa" w:w="1440"/>
          </w:tcPr>
          <w:p>
            <w:r>
              <w:t>584</w:t>
            </w:r>
          </w:p>
        </w:tc>
        <w:tc>
          <w:tcPr>
            <w:tcW w:type="dxa" w:w="1440"/>
          </w:tcPr>
          <w:p>
            <w:r>
              <w:t>LA PAIRE</w:t>
            </w:r>
          </w:p>
        </w:tc>
        <w:tc>
          <w:tcPr>
            <w:tcW w:type="dxa" w:w="1440"/>
          </w:tcPr>
          <w:p>
            <w:r>
              <w:t>26 000</w:t>
            </w:r>
          </w:p>
        </w:tc>
        <w:tc>
          <w:tcPr>
            <w:tcW w:type="dxa" w:w="1440"/>
          </w:tcPr>
          <w:p>
            <w:r>
              <w:t>1</w:t>
            </w:r>
          </w:p>
        </w:tc>
        <w:tc>
          <w:tcPr>
            <w:tcW w:type="dxa" w:w="1440"/>
          </w:tcPr>
          <w:p>
            <w:r>
              <w:t>26 000</w:t>
            </w:r>
          </w:p>
        </w:tc>
        <w:tc>
          <w:tcPr>
            <w:tcW w:type="dxa" w:w="1440"/>
          </w:tcPr>
          <w:p>
            <w:r>
              <w:t>1</w:t>
            </w:r>
          </w:p>
        </w:tc>
      </w:tr>
      <w:tr>
        <w:tc>
          <w:tcPr>
            <w:tcW w:type="dxa" w:w="1440"/>
          </w:tcPr>
          <w:p>
            <w:r>
              <w:t>585</w:t>
            </w:r>
          </w:p>
        </w:tc>
        <w:tc>
          <w:tcPr>
            <w:tcW w:type="dxa" w:w="1440"/>
          </w:tcPr>
          <w:p>
            <w:r>
              <w:t>CLINIQUE FANY</w:t>
            </w:r>
          </w:p>
        </w:tc>
        <w:tc>
          <w:tcPr>
            <w:tcW w:type="dxa" w:w="1440"/>
          </w:tcPr>
          <w:p>
            <w:r>
              <w:t>26 000</w:t>
            </w:r>
          </w:p>
        </w:tc>
        <w:tc>
          <w:tcPr>
            <w:tcW w:type="dxa" w:w="1440"/>
          </w:tcPr>
          <w:p>
            <w:r>
              <w:t>3</w:t>
            </w:r>
          </w:p>
        </w:tc>
        <w:tc>
          <w:tcPr>
            <w:tcW w:type="dxa" w:w="1440"/>
          </w:tcPr>
          <w:p>
            <w:r>
              <w:t>8 666,67</w:t>
            </w:r>
          </w:p>
        </w:tc>
        <w:tc>
          <w:tcPr>
            <w:tcW w:type="dxa" w:w="1440"/>
          </w:tcPr>
          <w:p>
            <w:r>
              <w:t>1</w:t>
            </w:r>
          </w:p>
        </w:tc>
      </w:tr>
      <w:tr>
        <w:tc>
          <w:tcPr>
            <w:tcW w:type="dxa" w:w="1440"/>
          </w:tcPr>
          <w:p>
            <w:r>
              <w:t>586</w:t>
            </w:r>
          </w:p>
        </w:tc>
        <w:tc>
          <w:tcPr>
            <w:tcW w:type="dxa" w:w="1440"/>
          </w:tcPr>
          <w:p>
            <w:r>
              <w:t>PHARMACIE AUDREY</w:t>
            </w:r>
          </w:p>
        </w:tc>
        <w:tc>
          <w:tcPr>
            <w:tcW w:type="dxa" w:w="1440"/>
          </w:tcPr>
          <w:p>
            <w:r>
              <w:t>26 000</w:t>
            </w:r>
          </w:p>
        </w:tc>
        <w:tc>
          <w:tcPr>
            <w:tcW w:type="dxa" w:w="1440"/>
          </w:tcPr>
          <w:p>
            <w:r>
              <w:t>4</w:t>
            </w:r>
          </w:p>
        </w:tc>
        <w:tc>
          <w:tcPr>
            <w:tcW w:type="dxa" w:w="1440"/>
          </w:tcPr>
          <w:p>
            <w:r>
              <w:t>6 500</w:t>
            </w:r>
          </w:p>
        </w:tc>
        <w:tc>
          <w:tcPr>
            <w:tcW w:type="dxa" w:w="1440"/>
          </w:tcPr>
          <w:p>
            <w:r>
              <w:t>4</w:t>
            </w:r>
          </w:p>
        </w:tc>
      </w:tr>
      <w:tr>
        <w:tc>
          <w:tcPr>
            <w:tcW w:type="dxa" w:w="1440"/>
          </w:tcPr>
          <w:p>
            <w:r>
              <w:t>587</w:t>
            </w:r>
          </w:p>
        </w:tc>
        <w:tc>
          <w:tcPr>
            <w:tcW w:type="dxa" w:w="1440"/>
          </w:tcPr>
          <w:p>
            <w:r>
              <w:t>P. RAVIIGUI</w:t>
            </w:r>
          </w:p>
        </w:tc>
        <w:tc>
          <w:tcPr>
            <w:tcW w:type="dxa" w:w="1440"/>
          </w:tcPr>
          <w:p>
            <w:r>
              <w:t>25 900</w:t>
            </w:r>
          </w:p>
        </w:tc>
        <w:tc>
          <w:tcPr>
            <w:tcW w:type="dxa" w:w="1440"/>
          </w:tcPr>
          <w:p>
            <w:r>
              <w:t>2</w:t>
            </w:r>
          </w:p>
        </w:tc>
        <w:tc>
          <w:tcPr>
            <w:tcW w:type="dxa" w:w="1440"/>
          </w:tcPr>
          <w:p>
            <w:r>
              <w:t>12 950</w:t>
            </w:r>
          </w:p>
        </w:tc>
        <w:tc>
          <w:tcPr>
            <w:tcW w:type="dxa" w:w="1440"/>
          </w:tcPr>
          <w:p>
            <w:r>
              <w:t>1</w:t>
            </w:r>
          </w:p>
        </w:tc>
      </w:tr>
      <w:tr>
        <w:tc>
          <w:tcPr>
            <w:tcW w:type="dxa" w:w="1440"/>
          </w:tcPr>
          <w:p>
            <w:r>
              <w:t>588</w:t>
            </w:r>
          </w:p>
        </w:tc>
        <w:tc>
          <w:tcPr>
            <w:tcW w:type="dxa" w:w="1440"/>
          </w:tcPr>
          <w:p>
            <w:r>
              <w:t>CMA DAFRA</w:t>
            </w:r>
          </w:p>
        </w:tc>
        <w:tc>
          <w:tcPr>
            <w:tcW w:type="dxa" w:w="1440"/>
          </w:tcPr>
          <w:p>
            <w:r>
              <w:t>25 875</w:t>
            </w:r>
          </w:p>
        </w:tc>
        <w:tc>
          <w:tcPr>
            <w:tcW w:type="dxa" w:w="1440"/>
          </w:tcPr>
          <w:p>
            <w:r>
              <w:t>1</w:t>
            </w:r>
          </w:p>
        </w:tc>
        <w:tc>
          <w:tcPr>
            <w:tcW w:type="dxa" w:w="1440"/>
          </w:tcPr>
          <w:p>
            <w:r>
              <w:t>25 875</w:t>
            </w:r>
          </w:p>
        </w:tc>
        <w:tc>
          <w:tcPr>
            <w:tcW w:type="dxa" w:w="1440"/>
          </w:tcPr>
          <w:p>
            <w:r>
              <w:t>1</w:t>
            </w:r>
          </w:p>
        </w:tc>
      </w:tr>
      <w:tr>
        <w:tc>
          <w:tcPr>
            <w:tcW w:type="dxa" w:w="1440"/>
          </w:tcPr>
          <w:p>
            <w:r>
              <w:t>589</w:t>
            </w:r>
          </w:p>
        </w:tc>
        <w:tc>
          <w:tcPr>
            <w:tcW w:type="dxa" w:w="1440"/>
          </w:tcPr>
          <w:p>
            <w:r>
              <w:t>CENTRE MEDICAL PP</w:t>
            </w:r>
          </w:p>
        </w:tc>
        <w:tc>
          <w:tcPr>
            <w:tcW w:type="dxa" w:w="1440"/>
          </w:tcPr>
          <w:p>
            <w:r>
              <w:t>25 765</w:t>
            </w:r>
          </w:p>
        </w:tc>
        <w:tc>
          <w:tcPr>
            <w:tcW w:type="dxa" w:w="1440"/>
          </w:tcPr>
          <w:p>
            <w:r>
              <w:t>1</w:t>
            </w:r>
          </w:p>
        </w:tc>
        <w:tc>
          <w:tcPr>
            <w:tcW w:type="dxa" w:w="1440"/>
          </w:tcPr>
          <w:p>
            <w:r>
              <w:t>25 765</w:t>
            </w:r>
          </w:p>
        </w:tc>
        <w:tc>
          <w:tcPr>
            <w:tcW w:type="dxa" w:w="1440"/>
          </w:tcPr>
          <w:p>
            <w:r>
              <w:t>1</w:t>
            </w:r>
          </w:p>
        </w:tc>
      </w:tr>
      <w:tr>
        <w:tc>
          <w:tcPr>
            <w:tcW w:type="dxa" w:w="1440"/>
          </w:tcPr>
          <w:p>
            <w:r>
              <w:t>590</w:t>
            </w:r>
          </w:p>
        </w:tc>
        <w:tc>
          <w:tcPr>
            <w:tcW w:type="dxa" w:w="1440"/>
          </w:tcPr>
          <w:p>
            <w:r>
              <w:t>PHARMACIE SAINT FRANÇOIS D'ASSISE</w:t>
            </w:r>
          </w:p>
        </w:tc>
        <w:tc>
          <w:tcPr>
            <w:tcW w:type="dxa" w:w="1440"/>
          </w:tcPr>
          <w:p>
            <w:r>
              <w:t>25 700</w:t>
            </w:r>
          </w:p>
        </w:tc>
        <w:tc>
          <w:tcPr>
            <w:tcW w:type="dxa" w:w="1440"/>
          </w:tcPr>
          <w:p>
            <w:r>
              <w:t>2</w:t>
            </w:r>
          </w:p>
        </w:tc>
        <w:tc>
          <w:tcPr>
            <w:tcW w:type="dxa" w:w="1440"/>
          </w:tcPr>
          <w:p>
            <w:r>
              <w:t>12 850</w:t>
            </w:r>
          </w:p>
        </w:tc>
        <w:tc>
          <w:tcPr>
            <w:tcW w:type="dxa" w:w="1440"/>
          </w:tcPr>
          <w:p>
            <w:r>
              <w:t>1</w:t>
            </w:r>
          </w:p>
        </w:tc>
      </w:tr>
      <w:tr>
        <w:tc>
          <w:tcPr>
            <w:tcW w:type="dxa" w:w="1440"/>
          </w:tcPr>
          <w:p>
            <w:r>
              <w:t>591</w:t>
            </w:r>
          </w:p>
        </w:tc>
        <w:tc>
          <w:tcPr>
            <w:tcW w:type="dxa" w:w="1440"/>
          </w:tcPr>
          <w:p>
            <w:r>
              <w:t>PHARMACIE MARE</w:t>
            </w:r>
          </w:p>
        </w:tc>
        <w:tc>
          <w:tcPr>
            <w:tcW w:type="dxa" w:w="1440"/>
          </w:tcPr>
          <w:p>
            <w:r>
              <w:t>25 655</w:t>
            </w:r>
          </w:p>
        </w:tc>
        <w:tc>
          <w:tcPr>
            <w:tcW w:type="dxa" w:w="1440"/>
          </w:tcPr>
          <w:p>
            <w:r>
              <w:t>5</w:t>
            </w:r>
          </w:p>
        </w:tc>
        <w:tc>
          <w:tcPr>
            <w:tcW w:type="dxa" w:w="1440"/>
          </w:tcPr>
          <w:p>
            <w:r>
              <w:t>5 131</w:t>
            </w:r>
          </w:p>
        </w:tc>
        <w:tc>
          <w:tcPr>
            <w:tcW w:type="dxa" w:w="1440"/>
          </w:tcPr>
          <w:p>
            <w:r>
              <w:t>5</w:t>
            </w:r>
          </w:p>
        </w:tc>
      </w:tr>
      <w:tr>
        <w:tc>
          <w:tcPr>
            <w:tcW w:type="dxa" w:w="1440"/>
          </w:tcPr>
          <w:p>
            <w:r>
              <w:t>592</w:t>
            </w:r>
          </w:p>
        </w:tc>
        <w:tc>
          <w:tcPr>
            <w:tcW w:type="dxa" w:w="1440"/>
          </w:tcPr>
          <w:p>
            <w:r>
              <w:t>PHARMACIE YAHVE RAPHA</w:t>
            </w:r>
          </w:p>
        </w:tc>
        <w:tc>
          <w:tcPr>
            <w:tcW w:type="dxa" w:w="1440"/>
          </w:tcPr>
          <w:p>
            <w:r>
              <w:t>25 645</w:t>
            </w:r>
          </w:p>
        </w:tc>
        <w:tc>
          <w:tcPr>
            <w:tcW w:type="dxa" w:w="1440"/>
          </w:tcPr>
          <w:p>
            <w:r>
              <w:t>1</w:t>
            </w:r>
          </w:p>
        </w:tc>
        <w:tc>
          <w:tcPr>
            <w:tcW w:type="dxa" w:w="1440"/>
          </w:tcPr>
          <w:p>
            <w:r>
              <w:t>25 645</w:t>
            </w:r>
          </w:p>
        </w:tc>
        <w:tc>
          <w:tcPr>
            <w:tcW w:type="dxa" w:w="1440"/>
          </w:tcPr>
          <w:p>
            <w:r>
              <w:t>1</w:t>
            </w:r>
          </w:p>
        </w:tc>
      </w:tr>
      <w:tr>
        <w:tc>
          <w:tcPr>
            <w:tcW w:type="dxa" w:w="1440"/>
          </w:tcPr>
          <w:p>
            <w:r>
              <w:t>593</w:t>
            </w:r>
          </w:p>
        </w:tc>
        <w:tc>
          <w:tcPr>
            <w:tcW w:type="dxa" w:w="1440"/>
          </w:tcPr>
          <w:p>
            <w:r>
              <w:t>PHARMACIE DANOUMA</w:t>
            </w:r>
          </w:p>
        </w:tc>
        <w:tc>
          <w:tcPr>
            <w:tcW w:type="dxa" w:w="1440"/>
          </w:tcPr>
          <w:p>
            <w:r>
              <w:t>25 600</w:t>
            </w:r>
          </w:p>
        </w:tc>
        <w:tc>
          <w:tcPr>
            <w:tcW w:type="dxa" w:w="1440"/>
          </w:tcPr>
          <w:p>
            <w:r>
              <w:t>3</w:t>
            </w:r>
          </w:p>
        </w:tc>
        <w:tc>
          <w:tcPr>
            <w:tcW w:type="dxa" w:w="1440"/>
          </w:tcPr>
          <w:p>
            <w:r>
              <w:t>8 533,33</w:t>
            </w:r>
          </w:p>
        </w:tc>
        <w:tc>
          <w:tcPr>
            <w:tcW w:type="dxa" w:w="1440"/>
          </w:tcPr>
          <w:p>
            <w:r>
              <w:t>3</w:t>
            </w:r>
          </w:p>
        </w:tc>
      </w:tr>
      <w:tr>
        <w:tc>
          <w:tcPr>
            <w:tcW w:type="dxa" w:w="1440"/>
          </w:tcPr>
          <w:p>
            <w:r>
              <w:t>594</w:t>
            </w:r>
          </w:p>
        </w:tc>
        <w:tc>
          <w:tcPr>
            <w:tcW w:type="dxa" w:w="1440"/>
          </w:tcPr>
          <w:p>
            <w:r>
              <w:t>BSS</w:t>
            </w:r>
          </w:p>
        </w:tc>
        <w:tc>
          <w:tcPr>
            <w:tcW w:type="dxa" w:w="1440"/>
          </w:tcPr>
          <w:p>
            <w:r>
              <w:t>25 600</w:t>
            </w:r>
          </w:p>
        </w:tc>
        <w:tc>
          <w:tcPr>
            <w:tcW w:type="dxa" w:w="1440"/>
          </w:tcPr>
          <w:p>
            <w:r>
              <w:t>1</w:t>
            </w:r>
          </w:p>
        </w:tc>
        <w:tc>
          <w:tcPr>
            <w:tcW w:type="dxa" w:w="1440"/>
          </w:tcPr>
          <w:p>
            <w:r>
              <w:t>25 600</w:t>
            </w:r>
          </w:p>
        </w:tc>
        <w:tc>
          <w:tcPr>
            <w:tcW w:type="dxa" w:w="1440"/>
          </w:tcPr>
          <w:p>
            <w:r>
              <w:t>1</w:t>
            </w:r>
          </w:p>
        </w:tc>
      </w:tr>
      <w:tr>
        <w:tc>
          <w:tcPr>
            <w:tcW w:type="dxa" w:w="1440"/>
          </w:tcPr>
          <w:p>
            <w:r>
              <w:t>595</w:t>
            </w:r>
          </w:p>
        </w:tc>
        <w:tc>
          <w:tcPr>
            <w:tcW w:type="dxa" w:w="1440"/>
          </w:tcPr>
          <w:p>
            <w:r>
              <w:t>PHARMACIE BARAKA</w:t>
            </w:r>
          </w:p>
        </w:tc>
        <w:tc>
          <w:tcPr>
            <w:tcW w:type="dxa" w:w="1440"/>
          </w:tcPr>
          <w:p>
            <w:r>
              <w:t>25 570</w:t>
            </w:r>
          </w:p>
        </w:tc>
        <w:tc>
          <w:tcPr>
            <w:tcW w:type="dxa" w:w="1440"/>
          </w:tcPr>
          <w:p>
            <w:r>
              <w:t>3</w:t>
            </w:r>
          </w:p>
        </w:tc>
        <w:tc>
          <w:tcPr>
            <w:tcW w:type="dxa" w:w="1440"/>
          </w:tcPr>
          <w:p>
            <w:r>
              <w:t>8 523,33</w:t>
            </w:r>
          </w:p>
        </w:tc>
        <w:tc>
          <w:tcPr>
            <w:tcW w:type="dxa" w:w="1440"/>
          </w:tcPr>
          <w:p>
            <w:r>
              <w:t>2</w:t>
            </w:r>
          </w:p>
        </w:tc>
      </w:tr>
      <w:tr>
        <w:tc>
          <w:tcPr>
            <w:tcW w:type="dxa" w:w="1440"/>
          </w:tcPr>
          <w:p>
            <w:r>
              <w:t>596</w:t>
            </w:r>
          </w:p>
        </w:tc>
        <w:tc>
          <w:tcPr>
            <w:tcW w:type="dxa" w:w="1440"/>
          </w:tcPr>
          <w:p>
            <w:r>
              <w:t>PHARMACIE VITALIS</w:t>
            </w:r>
          </w:p>
        </w:tc>
        <w:tc>
          <w:tcPr>
            <w:tcW w:type="dxa" w:w="1440"/>
          </w:tcPr>
          <w:p>
            <w:r>
              <w:t>25 500</w:t>
            </w:r>
          </w:p>
        </w:tc>
        <w:tc>
          <w:tcPr>
            <w:tcW w:type="dxa" w:w="1440"/>
          </w:tcPr>
          <w:p>
            <w:r>
              <w:t>3</w:t>
            </w:r>
          </w:p>
        </w:tc>
        <w:tc>
          <w:tcPr>
            <w:tcW w:type="dxa" w:w="1440"/>
          </w:tcPr>
          <w:p>
            <w:r>
              <w:t>8 500</w:t>
            </w:r>
          </w:p>
        </w:tc>
        <w:tc>
          <w:tcPr>
            <w:tcW w:type="dxa" w:w="1440"/>
          </w:tcPr>
          <w:p>
            <w:r>
              <w:t>2</w:t>
            </w:r>
          </w:p>
        </w:tc>
      </w:tr>
      <w:tr>
        <w:tc>
          <w:tcPr>
            <w:tcW w:type="dxa" w:w="1440"/>
          </w:tcPr>
          <w:p>
            <w:r>
              <w:t>597</w:t>
            </w:r>
          </w:p>
        </w:tc>
        <w:tc>
          <w:tcPr>
            <w:tcW w:type="dxa" w:w="1440"/>
          </w:tcPr>
          <w:p>
            <w:r>
              <w:t>PHARMACIE ISMAEL</w:t>
            </w:r>
          </w:p>
        </w:tc>
        <w:tc>
          <w:tcPr>
            <w:tcW w:type="dxa" w:w="1440"/>
          </w:tcPr>
          <w:p>
            <w:r>
              <w:t>25 500</w:t>
            </w:r>
          </w:p>
        </w:tc>
        <w:tc>
          <w:tcPr>
            <w:tcW w:type="dxa" w:w="1440"/>
          </w:tcPr>
          <w:p>
            <w:r>
              <w:t>1</w:t>
            </w:r>
          </w:p>
        </w:tc>
        <w:tc>
          <w:tcPr>
            <w:tcW w:type="dxa" w:w="1440"/>
          </w:tcPr>
          <w:p>
            <w:r>
              <w:t>25 500</w:t>
            </w:r>
          </w:p>
        </w:tc>
        <w:tc>
          <w:tcPr>
            <w:tcW w:type="dxa" w:w="1440"/>
          </w:tcPr>
          <w:p>
            <w:r>
              <w:t>1</w:t>
            </w:r>
          </w:p>
        </w:tc>
      </w:tr>
      <w:tr>
        <w:tc>
          <w:tcPr>
            <w:tcW w:type="dxa" w:w="1440"/>
          </w:tcPr>
          <w:p>
            <w:r>
              <w:t>598</w:t>
            </w:r>
          </w:p>
        </w:tc>
        <w:tc>
          <w:tcPr>
            <w:tcW w:type="dxa" w:w="1440"/>
          </w:tcPr>
          <w:p>
            <w:r>
              <w:t>P. LENDINI</w:t>
            </w:r>
          </w:p>
        </w:tc>
        <w:tc>
          <w:tcPr>
            <w:tcW w:type="dxa" w:w="1440"/>
          </w:tcPr>
          <w:p>
            <w:r>
              <w:t>25 475</w:t>
            </w:r>
          </w:p>
        </w:tc>
        <w:tc>
          <w:tcPr>
            <w:tcW w:type="dxa" w:w="1440"/>
          </w:tcPr>
          <w:p>
            <w:r>
              <w:t>1</w:t>
            </w:r>
          </w:p>
        </w:tc>
        <w:tc>
          <w:tcPr>
            <w:tcW w:type="dxa" w:w="1440"/>
          </w:tcPr>
          <w:p>
            <w:r>
              <w:t>25 475</w:t>
            </w:r>
          </w:p>
        </w:tc>
        <w:tc>
          <w:tcPr>
            <w:tcW w:type="dxa" w:w="1440"/>
          </w:tcPr>
          <w:p>
            <w:r>
              <w:t>1</w:t>
            </w:r>
          </w:p>
        </w:tc>
      </w:tr>
      <w:tr>
        <w:tc>
          <w:tcPr>
            <w:tcW w:type="dxa" w:w="1440"/>
          </w:tcPr>
          <w:p>
            <w:r>
              <w:t>599</w:t>
            </w:r>
          </w:p>
        </w:tc>
        <w:tc>
          <w:tcPr>
            <w:tcW w:type="dxa" w:w="1440"/>
          </w:tcPr>
          <w:p>
            <w:r>
              <w:t>P.ELWANGO</w:t>
            </w:r>
          </w:p>
        </w:tc>
        <w:tc>
          <w:tcPr>
            <w:tcW w:type="dxa" w:w="1440"/>
          </w:tcPr>
          <w:p>
            <w:r>
              <w:t>25 425</w:t>
            </w:r>
          </w:p>
        </w:tc>
        <w:tc>
          <w:tcPr>
            <w:tcW w:type="dxa" w:w="1440"/>
          </w:tcPr>
          <w:p>
            <w:r>
              <w:t>1</w:t>
            </w:r>
          </w:p>
        </w:tc>
        <w:tc>
          <w:tcPr>
            <w:tcW w:type="dxa" w:w="1440"/>
          </w:tcPr>
          <w:p>
            <w:r>
              <w:t>25 425</w:t>
            </w:r>
          </w:p>
        </w:tc>
        <w:tc>
          <w:tcPr>
            <w:tcW w:type="dxa" w:w="1440"/>
          </w:tcPr>
          <w:p>
            <w:r>
              <w:t>1</w:t>
            </w:r>
          </w:p>
        </w:tc>
      </w:tr>
      <w:tr>
        <w:tc>
          <w:tcPr>
            <w:tcW w:type="dxa" w:w="1440"/>
          </w:tcPr>
          <w:p>
            <w:r>
              <w:t>600</w:t>
            </w:r>
          </w:p>
        </w:tc>
        <w:tc>
          <w:tcPr>
            <w:tcW w:type="dxa" w:w="1440"/>
          </w:tcPr>
          <w:p>
            <w:r>
              <w:t>PHARMACIE EL -SHADDAI</w:t>
            </w:r>
          </w:p>
        </w:tc>
        <w:tc>
          <w:tcPr>
            <w:tcW w:type="dxa" w:w="1440"/>
          </w:tcPr>
          <w:p>
            <w:r>
              <w:t>25 300</w:t>
            </w:r>
          </w:p>
        </w:tc>
        <w:tc>
          <w:tcPr>
            <w:tcW w:type="dxa" w:w="1440"/>
          </w:tcPr>
          <w:p>
            <w:r>
              <w:t>6</w:t>
            </w:r>
          </w:p>
        </w:tc>
        <w:tc>
          <w:tcPr>
            <w:tcW w:type="dxa" w:w="1440"/>
          </w:tcPr>
          <w:p>
            <w:r>
              <w:t>4 216,67</w:t>
            </w:r>
          </w:p>
        </w:tc>
        <w:tc>
          <w:tcPr>
            <w:tcW w:type="dxa" w:w="1440"/>
          </w:tcPr>
          <w:p>
            <w:r>
              <w:t>6</w:t>
            </w:r>
          </w:p>
        </w:tc>
      </w:tr>
      <w:tr>
        <w:tc>
          <w:tcPr>
            <w:tcW w:type="dxa" w:w="1440"/>
          </w:tcPr>
          <w:p>
            <w:r>
              <w:t>601</w:t>
            </w:r>
          </w:p>
        </w:tc>
        <w:tc>
          <w:tcPr>
            <w:tcW w:type="dxa" w:w="1440"/>
          </w:tcPr>
          <w:p>
            <w:r>
              <w:t>LABORATOIRE WENDYAM</w:t>
            </w:r>
          </w:p>
        </w:tc>
        <w:tc>
          <w:tcPr>
            <w:tcW w:type="dxa" w:w="1440"/>
          </w:tcPr>
          <w:p>
            <w:r>
              <w:t>25 300</w:t>
            </w:r>
          </w:p>
        </w:tc>
        <w:tc>
          <w:tcPr>
            <w:tcW w:type="dxa" w:w="1440"/>
          </w:tcPr>
          <w:p>
            <w:r>
              <w:t>1</w:t>
            </w:r>
          </w:p>
        </w:tc>
        <w:tc>
          <w:tcPr>
            <w:tcW w:type="dxa" w:w="1440"/>
          </w:tcPr>
          <w:p>
            <w:r>
              <w:t>25 300</w:t>
            </w:r>
          </w:p>
        </w:tc>
        <w:tc>
          <w:tcPr>
            <w:tcW w:type="dxa" w:w="1440"/>
          </w:tcPr>
          <w:p>
            <w:r>
              <w:t>1</w:t>
            </w:r>
          </w:p>
        </w:tc>
      </w:tr>
      <w:tr>
        <w:tc>
          <w:tcPr>
            <w:tcW w:type="dxa" w:w="1440"/>
          </w:tcPr>
          <w:p>
            <w:r>
              <w:t>602</w:t>
            </w:r>
          </w:p>
        </w:tc>
        <w:tc>
          <w:tcPr>
            <w:tcW w:type="dxa" w:w="1440"/>
          </w:tcPr>
          <w:p>
            <w:r>
              <w:t>PHARMACIE DE LA CROIX</w:t>
            </w:r>
          </w:p>
        </w:tc>
        <w:tc>
          <w:tcPr>
            <w:tcW w:type="dxa" w:w="1440"/>
          </w:tcPr>
          <w:p>
            <w:r>
              <w:t>25 225</w:t>
            </w:r>
          </w:p>
        </w:tc>
        <w:tc>
          <w:tcPr>
            <w:tcW w:type="dxa" w:w="1440"/>
          </w:tcPr>
          <w:p>
            <w:r>
              <w:t>4</w:t>
            </w:r>
          </w:p>
        </w:tc>
        <w:tc>
          <w:tcPr>
            <w:tcW w:type="dxa" w:w="1440"/>
          </w:tcPr>
          <w:p>
            <w:r>
              <w:t>6 306,25</w:t>
            </w:r>
          </w:p>
        </w:tc>
        <w:tc>
          <w:tcPr>
            <w:tcW w:type="dxa" w:w="1440"/>
          </w:tcPr>
          <w:p>
            <w:r>
              <w:t>3</w:t>
            </w:r>
          </w:p>
        </w:tc>
      </w:tr>
      <w:tr>
        <w:tc>
          <w:tcPr>
            <w:tcW w:type="dxa" w:w="1440"/>
          </w:tcPr>
          <w:p>
            <w:r>
              <w:t>603</w:t>
            </w:r>
          </w:p>
        </w:tc>
        <w:tc>
          <w:tcPr>
            <w:tcW w:type="dxa" w:w="1440"/>
          </w:tcPr>
          <w:p>
            <w:r>
              <w:t>PHARMACIE LAFIABOUGOU</w:t>
            </w:r>
          </w:p>
        </w:tc>
        <w:tc>
          <w:tcPr>
            <w:tcW w:type="dxa" w:w="1440"/>
          </w:tcPr>
          <w:p>
            <w:r>
              <w:t>25 170</w:t>
            </w:r>
          </w:p>
        </w:tc>
        <w:tc>
          <w:tcPr>
            <w:tcW w:type="dxa" w:w="1440"/>
          </w:tcPr>
          <w:p>
            <w:r>
              <w:t>4</w:t>
            </w:r>
          </w:p>
        </w:tc>
        <w:tc>
          <w:tcPr>
            <w:tcW w:type="dxa" w:w="1440"/>
          </w:tcPr>
          <w:p>
            <w:r>
              <w:t>6 292,50</w:t>
            </w:r>
          </w:p>
        </w:tc>
        <w:tc>
          <w:tcPr>
            <w:tcW w:type="dxa" w:w="1440"/>
          </w:tcPr>
          <w:p>
            <w:r>
              <w:t>3</w:t>
            </w:r>
          </w:p>
        </w:tc>
      </w:tr>
      <w:tr>
        <w:tc>
          <w:tcPr>
            <w:tcW w:type="dxa" w:w="1440"/>
          </w:tcPr>
          <w:p>
            <w:r>
              <w:t>604</w:t>
            </w:r>
          </w:p>
        </w:tc>
        <w:tc>
          <w:tcPr>
            <w:tcW w:type="dxa" w:w="1440"/>
          </w:tcPr>
          <w:p>
            <w:r>
              <w:t>PHARMACIE SAAGLTAABA</w:t>
            </w:r>
          </w:p>
        </w:tc>
        <w:tc>
          <w:tcPr>
            <w:tcW w:type="dxa" w:w="1440"/>
          </w:tcPr>
          <w:p>
            <w:r>
              <w:t>25 150</w:t>
            </w:r>
          </w:p>
        </w:tc>
        <w:tc>
          <w:tcPr>
            <w:tcW w:type="dxa" w:w="1440"/>
          </w:tcPr>
          <w:p>
            <w:r>
              <w:t>2</w:t>
            </w:r>
          </w:p>
        </w:tc>
        <w:tc>
          <w:tcPr>
            <w:tcW w:type="dxa" w:w="1440"/>
          </w:tcPr>
          <w:p>
            <w:r>
              <w:t>12 575</w:t>
            </w:r>
          </w:p>
        </w:tc>
        <w:tc>
          <w:tcPr>
            <w:tcW w:type="dxa" w:w="1440"/>
          </w:tcPr>
          <w:p>
            <w:r>
              <w:t>1</w:t>
            </w:r>
          </w:p>
        </w:tc>
      </w:tr>
      <w:tr>
        <w:tc>
          <w:tcPr>
            <w:tcW w:type="dxa" w:w="1440"/>
          </w:tcPr>
          <w:p>
            <w:r>
              <w:t>605</w:t>
            </w:r>
          </w:p>
        </w:tc>
        <w:tc>
          <w:tcPr>
            <w:tcW w:type="dxa" w:w="1440"/>
          </w:tcPr>
          <w:p>
            <w:r>
              <w:t>ASSOCIATION STOP ANDICAP</w:t>
            </w:r>
          </w:p>
        </w:tc>
        <w:tc>
          <w:tcPr>
            <w:tcW w:type="dxa" w:w="1440"/>
          </w:tcPr>
          <w:p>
            <w:r>
              <w:t>25 000</w:t>
            </w:r>
          </w:p>
        </w:tc>
        <w:tc>
          <w:tcPr>
            <w:tcW w:type="dxa" w:w="1440"/>
          </w:tcPr>
          <w:p>
            <w:r>
              <w:t>1</w:t>
            </w:r>
          </w:p>
        </w:tc>
        <w:tc>
          <w:tcPr>
            <w:tcW w:type="dxa" w:w="1440"/>
          </w:tcPr>
          <w:p>
            <w:r>
              <w:t>25 000</w:t>
            </w:r>
          </w:p>
        </w:tc>
        <w:tc>
          <w:tcPr>
            <w:tcW w:type="dxa" w:w="1440"/>
          </w:tcPr>
          <w:p>
            <w:r>
              <w:t>1</w:t>
            </w:r>
          </w:p>
        </w:tc>
      </w:tr>
      <w:tr>
        <w:tc>
          <w:tcPr>
            <w:tcW w:type="dxa" w:w="1440"/>
          </w:tcPr>
          <w:p>
            <w:r>
              <w:t>606</w:t>
            </w:r>
          </w:p>
        </w:tc>
        <w:tc>
          <w:tcPr>
            <w:tcW w:type="dxa" w:w="1440"/>
          </w:tcPr>
          <w:p>
            <w:r>
              <w:t>CLINIQUE STE BERNADETTE</w:t>
            </w:r>
          </w:p>
        </w:tc>
        <w:tc>
          <w:tcPr>
            <w:tcW w:type="dxa" w:w="1440"/>
          </w:tcPr>
          <w:p>
            <w:r>
              <w:t>25 000</w:t>
            </w:r>
          </w:p>
        </w:tc>
        <w:tc>
          <w:tcPr>
            <w:tcW w:type="dxa" w:w="1440"/>
          </w:tcPr>
          <w:p>
            <w:r>
              <w:t>2</w:t>
            </w:r>
          </w:p>
        </w:tc>
        <w:tc>
          <w:tcPr>
            <w:tcW w:type="dxa" w:w="1440"/>
          </w:tcPr>
          <w:p>
            <w:r>
              <w:t>12 500</w:t>
            </w:r>
          </w:p>
        </w:tc>
        <w:tc>
          <w:tcPr>
            <w:tcW w:type="dxa" w:w="1440"/>
          </w:tcPr>
          <w:p>
            <w:r>
              <w:t>1</w:t>
            </w:r>
          </w:p>
        </w:tc>
      </w:tr>
      <w:tr>
        <w:tc>
          <w:tcPr>
            <w:tcW w:type="dxa" w:w="1440"/>
          </w:tcPr>
          <w:p>
            <w:r>
              <w:t>607</w:t>
            </w:r>
          </w:p>
        </w:tc>
        <w:tc>
          <w:tcPr>
            <w:tcW w:type="dxa" w:w="1440"/>
          </w:tcPr>
          <w:p>
            <w:r>
              <w:t>CSSE</w:t>
            </w:r>
          </w:p>
        </w:tc>
        <w:tc>
          <w:tcPr>
            <w:tcW w:type="dxa" w:w="1440"/>
          </w:tcPr>
          <w:p>
            <w:r>
              <w:t>25 000</w:t>
            </w:r>
          </w:p>
        </w:tc>
        <w:tc>
          <w:tcPr>
            <w:tcW w:type="dxa" w:w="1440"/>
          </w:tcPr>
          <w:p>
            <w:r>
              <w:t>2</w:t>
            </w:r>
          </w:p>
        </w:tc>
        <w:tc>
          <w:tcPr>
            <w:tcW w:type="dxa" w:w="1440"/>
          </w:tcPr>
          <w:p>
            <w:r>
              <w:t>12 500</w:t>
            </w:r>
          </w:p>
        </w:tc>
        <w:tc>
          <w:tcPr>
            <w:tcW w:type="dxa" w:w="1440"/>
          </w:tcPr>
          <w:p>
            <w:r>
              <w:t>2</w:t>
            </w:r>
          </w:p>
        </w:tc>
      </w:tr>
      <w:tr>
        <w:tc>
          <w:tcPr>
            <w:tcW w:type="dxa" w:w="1440"/>
          </w:tcPr>
          <w:p>
            <w:r>
              <w:t>608</w:t>
            </w:r>
          </w:p>
        </w:tc>
        <w:tc>
          <w:tcPr>
            <w:tcW w:type="dxa" w:w="1440"/>
          </w:tcPr>
          <w:p>
            <w:r>
              <w:t>CENTRAL SARL</w:t>
            </w:r>
          </w:p>
        </w:tc>
        <w:tc>
          <w:tcPr>
            <w:tcW w:type="dxa" w:w="1440"/>
          </w:tcPr>
          <w:p>
            <w:r>
              <w:t>25 000</w:t>
            </w:r>
          </w:p>
        </w:tc>
        <w:tc>
          <w:tcPr>
            <w:tcW w:type="dxa" w:w="1440"/>
          </w:tcPr>
          <w:p>
            <w:r>
              <w:t>2</w:t>
            </w:r>
          </w:p>
        </w:tc>
        <w:tc>
          <w:tcPr>
            <w:tcW w:type="dxa" w:w="1440"/>
          </w:tcPr>
          <w:p>
            <w:r>
              <w:t>12 500</w:t>
            </w:r>
          </w:p>
        </w:tc>
        <w:tc>
          <w:tcPr>
            <w:tcW w:type="dxa" w:w="1440"/>
          </w:tcPr>
          <w:p>
            <w:r>
              <w:t>2</w:t>
            </w:r>
          </w:p>
        </w:tc>
      </w:tr>
      <w:tr>
        <w:tc>
          <w:tcPr>
            <w:tcW w:type="dxa" w:w="1440"/>
          </w:tcPr>
          <w:p>
            <w:r>
              <w:t>609</w:t>
            </w:r>
          </w:p>
        </w:tc>
        <w:tc>
          <w:tcPr>
            <w:tcW w:type="dxa" w:w="1440"/>
          </w:tcPr>
          <w:p>
            <w:r>
              <w:t>OPTIQUE VISUEL PLUS</w:t>
            </w:r>
          </w:p>
        </w:tc>
        <w:tc>
          <w:tcPr>
            <w:tcW w:type="dxa" w:w="1440"/>
          </w:tcPr>
          <w:p>
            <w:r>
              <w:t>25 000</w:t>
            </w:r>
          </w:p>
        </w:tc>
        <w:tc>
          <w:tcPr>
            <w:tcW w:type="dxa" w:w="1440"/>
          </w:tcPr>
          <w:p>
            <w:r>
              <w:t>1</w:t>
            </w:r>
          </w:p>
        </w:tc>
        <w:tc>
          <w:tcPr>
            <w:tcW w:type="dxa" w:w="1440"/>
          </w:tcPr>
          <w:p>
            <w:r>
              <w:t>25 000</w:t>
            </w:r>
          </w:p>
        </w:tc>
        <w:tc>
          <w:tcPr>
            <w:tcW w:type="dxa" w:w="1440"/>
          </w:tcPr>
          <w:p>
            <w:r>
              <w:t>1</w:t>
            </w:r>
          </w:p>
        </w:tc>
      </w:tr>
      <w:tr>
        <w:tc>
          <w:tcPr>
            <w:tcW w:type="dxa" w:w="1440"/>
          </w:tcPr>
          <w:p>
            <w:r>
              <w:t>610</w:t>
            </w:r>
          </w:p>
        </w:tc>
        <w:tc>
          <w:tcPr>
            <w:tcW w:type="dxa" w:w="1440"/>
          </w:tcPr>
          <w:p>
            <w:r>
              <w:t>CLINIQUE CENTRE D'OR</w:t>
            </w:r>
          </w:p>
        </w:tc>
        <w:tc>
          <w:tcPr>
            <w:tcW w:type="dxa" w:w="1440"/>
          </w:tcPr>
          <w:p>
            <w:r>
              <w:t>25 000</w:t>
            </w:r>
          </w:p>
        </w:tc>
        <w:tc>
          <w:tcPr>
            <w:tcW w:type="dxa" w:w="1440"/>
          </w:tcPr>
          <w:p>
            <w:r>
              <w:t>2</w:t>
            </w:r>
          </w:p>
        </w:tc>
        <w:tc>
          <w:tcPr>
            <w:tcW w:type="dxa" w:w="1440"/>
          </w:tcPr>
          <w:p>
            <w:r>
              <w:t>12 500</w:t>
            </w:r>
          </w:p>
        </w:tc>
        <w:tc>
          <w:tcPr>
            <w:tcW w:type="dxa" w:w="1440"/>
          </w:tcPr>
          <w:p>
            <w:r>
              <w:t>1</w:t>
            </w:r>
          </w:p>
        </w:tc>
      </w:tr>
      <w:tr>
        <w:tc>
          <w:tcPr>
            <w:tcW w:type="dxa" w:w="1440"/>
          </w:tcPr>
          <w:p>
            <w:r>
              <w:t>611</w:t>
            </w:r>
          </w:p>
        </w:tc>
        <w:tc>
          <w:tcPr>
            <w:tcW w:type="dxa" w:w="1440"/>
          </w:tcPr>
          <w:p>
            <w:r>
              <w:t>A.S.H</w:t>
            </w:r>
          </w:p>
        </w:tc>
        <w:tc>
          <w:tcPr>
            <w:tcW w:type="dxa" w:w="1440"/>
          </w:tcPr>
          <w:p>
            <w:r>
              <w:t>25 000</w:t>
            </w:r>
          </w:p>
        </w:tc>
        <w:tc>
          <w:tcPr>
            <w:tcW w:type="dxa" w:w="1440"/>
          </w:tcPr>
          <w:p>
            <w:r>
              <w:t>1</w:t>
            </w:r>
          </w:p>
        </w:tc>
        <w:tc>
          <w:tcPr>
            <w:tcW w:type="dxa" w:w="1440"/>
          </w:tcPr>
          <w:p>
            <w:r>
              <w:t>25 000</w:t>
            </w:r>
          </w:p>
        </w:tc>
        <w:tc>
          <w:tcPr>
            <w:tcW w:type="dxa" w:w="1440"/>
          </w:tcPr>
          <w:p>
            <w:r>
              <w:t>1</w:t>
            </w:r>
          </w:p>
        </w:tc>
      </w:tr>
      <w:tr>
        <w:tc>
          <w:tcPr>
            <w:tcW w:type="dxa" w:w="1440"/>
          </w:tcPr>
          <w:p>
            <w:r>
              <w:t>612</w:t>
            </w:r>
          </w:p>
        </w:tc>
        <w:tc>
          <w:tcPr>
            <w:tcW w:type="dxa" w:w="1440"/>
          </w:tcPr>
          <w:p>
            <w:r>
              <w:t>CM LES ECHOS</w:t>
            </w:r>
          </w:p>
        </w:tc>
        <w:tc>
          <w:tcPr>
            <w:tcW w:type="dxa" w:w="1440"/>
          </w:tcPr>
          <w:p>
            <w:r>
              <w:t>25 000</w:t>
            </w:r>
          </w:p>
        </w:tc>
        <w:tc>
          <w:tcPr>
            <w:tcW w:type="dxa" w:w="1440"/>
          </w:tcPr>
          <w:p>
            <w:r>
              <w:t>2</w:t>
            </w:r>
          </w:p>
        </w:tc>
        <w:tc>
          <w:tcPr>
            <w:tcW w:type="dxa" w:w="1440"/>
          </w:tcPr>
          <w:p>
            <w:r>
              <w:t>12 500</w:t>
            </w:r>
          </w:p>
        </w:tc>
        <w:tc>
          <w:tcPr>
            <w:tcW w:type="dxa" w:w="1440"/>
          </w:tcPr>
          <w:p>
            <w:r>
              <w:t>2</w:t>
            </w:r>
          </w:p>
        </w:tc>
      </w:tr>
      <w:tr>
        <w:tc>
          <w:tcPr>
            <w:tcW w:type="dxa" w:w="1440"/>
          </w:tcPr>
          <w:p>
            <w:r>
              <w:t>613</w:t>
            </w:r>
          </w:p>
        </w:tc>
        <w:tc>
          <w:tcPr>
            <w:tcW w:type="dxa" w:w="1440"/>
          </w:tcPr>
          <w:p>
            <w:r>
              <w:t>CABINET DENTAIRE</w:t>
            </w:r>
          </w:p>
        </w:tc>
        <w:tc>
          <w:tcPr>
            <w:tcW w:type="dxa" w:w="1440"/>
          </w:tcPr>
          <w:p>
            <w:r>
              <w:t>25 000</w:t>
            </w:r>
          </w:p>
        </w:tc>
        <w:tc>
          <w:tcPr>
            <w:tcW w:type="dxa" w:w="1440"/>
          </w:tcPr>
          <w:p>
            <w:r>
              <w:t>1</w:t>
            </w:r>
          </w:p>
        </w:tc>
        <w:tc>
          <w:tcPr>
            <w:tcW w:type="dxa" w:w="1440"/>
          </w:tcPr>
          <w:p>
            <w:r>
              <w:t>25 000</w:t>
            </w:r>
          </w:p>
        </w:tc>
        <w:tc>
          <w:tcPr>
            <w:tcW w:type="dxa" w:w="1440"/>
          </w:tcPr>
          <w:p>
            <w:r>
              <w:t>1</w:t>
            </w:r>
          </w:p>
        </w:tc>
      </w:tr>
      <w:tr>
        <w:tc>
          <w:tcPr>
            <w:tcW w:type="dxa" w:w="1440"/>
          </w:tcPr>
          <w:p>
            <w:r>
              <w:t>614</w:t>
            </w:r>
          </w:p>
        </w:tc>
        <w:tc>
          <w:tcPr>
            <w:tcW w:type="dxa" w:w="1440"/>
          </w:tcPr>
          <w:p>
            <w:r>
              <w:t>ENSP</w:t>
            </w:r>
          </w:p>
        </w:tc>
        <w:tc>
          <w:tcPr>
            <w:tcW w:type="dxa" w:w="1440"/>
          </w:tcPr>
          <w:p>
            <w:r>
              <w:t>24 950</w:t>
            </w:r>
          </w:p>
        </w:tc>
        <w:tc>
          <w:tcPr>
            <w:tcW w:type="dxa" w:w="1440"/>
          </w:tcPr>
          <w:p>
            <w:r>
              <w:t>1</w:t>
            </w:r>
          </w:p>
        </w:tc>
        <w:tc>
          <w:tcPr>
            <w:tcW w:type="dxa" w:w="1440"/>
          </w:tcPr>
          <w:p>
            <w:r>
              <w:t>24 950</w:t>
            </w:r>
          </w:p>
        </w:tc>
        <w:tc>
          <w:tcPr>
            <w:tcW w:type="dxa" w:w="1440"/>
          </w:tcPr>
          <w:p>
            <w:r>
              <w:t>1</w:t>
            </w:r>
          </w:p>
        </w:tc>
      </w:tr>
      <w:tr>
        <w:tc>
          <w:tcPr>
            <w:tcW w:type="dxa" w:w="1440"/>
          </w:tcPr>
          <w:p>
            <w:r>
              <w:t>615</w:t>
            </w:r>
          </w:p>
        </w:tc>
        <w:tc>
          <w:tcPr>
            <w:tcW w:type="dxa" w:w="1440"/>
          </w:tcPr>
          <w:p>
            <w:r>
              <w:t>PHARMACIE &amp; LABORATOIRE WEND PUIRE</w:t>
            </w:r>
          </w:p>
        </w:tc>
        <w:tc>
          <w:tcPr>
            <w:tcW w:type="dxa" w:w="1440"/>
          </w:tcPr>
          <w:p>
            <w:r>
              <w:t>24 900</w:t>
            </w:r>
          </w:p>
        </w:tc>
        <w:tc>
          <w:tcPr>
            <w:tcW w:type="dxa" w:w="1440"/>
          </w:tcPr>
          <w:p>
            <w:r>
              <w:t>5</w:t>
            </w:r>
          </w:p>
        </w:tc>
        <w:tc>
          <w:tcPr>
            <w:tcW w:type="dxa" w:w="1440"/>
          </w:tcPr>
          <w:p>
            <w:r>
              <w:t>4 980</w:t>
            </w:r>
          </w:p>
        </w:tc>
        <w:tc>
          <w:tcPr>
            <w:tcW w:type="dxa" w:w="1440"/>
          </w:tcPr>
          <w:p>
            <w:r>
              <w:t>4</w:t>
            </w:r>
          </w:p>
        </w:tc>
      </w:tr>
      <w:tr>
        <w:tc>
          <w:tcPr>
            <w:tcW w:type="dxa" w:w="1440"/>
          </w:tcPr>
          <w:p>
            <w:r>
              <w:t>616</w:t>
            </w:r>
          </w:p>
        </w:tc>
        <w:tc>
          <w:tcPr>
            <w:tcW w:type="dxa" w:w="1440"/>
          </w:tcPr>
          <w:p>
            <w:r>
              <w:t>PHARMACIE SAINT CAMILLE</w:t>
            </w:r>
          </w:p>
        </w:tc>
        <w:tc>
          <w:tcPr>
            <w:tcW w:type="dxa" w:w="1440"/>
          </w:tcPr>
          <w:p>
            <w:r>
              <w:t>24 800</w:t>
            </w:r>
          </w:p>
        </w:tc>
        <w:tc>
          <w:tcPr>
            <w:tcW w:type="dxa" w:w="1440"/>
          </w:tcPr>
          <w:p>
            <w:r>
              <w:t>2</w:t>
            </w:r>
          </w:p>
        </w:tc>
        <w:tc>
          <w:tcPr>
            <w:tcW w:type="dxa" w:w="1440"/>
          </w:tcPr>
          <w:p>
            <w:r>
              <w:t>12 400</w:t>
            </w:r>
          </w:p>
        </w:tc>
        <w:tc>
          <w:tcPr>
            <w:tcW w:type="dxa" w:w="1440"/>
          </w:tcPr>
          <w:p>
            <w:r>
              <w:t>2</w:t>
            </w:r>
          </w:p>
        </w:tc>
      </w:tr>
      <w:tr>
        <w:tc>
          <w:tcPr>
            <w:tcW w:type="dxa" w:w="1440"/>
          </w:tcPr>
          <w:p>
            <w:r>
              <w:t>617</w:t>
            </w:r>
          </w:p>
        </w:tc>
        <w:tc>
          <w:tcPr>
            <w:tcW w:type="dxa" w:w="1440"/>
          </w:tcPr>
          <w:p>
            <w:r>
              <w:t>PHILLIPE ZINDA</w:t>
            </w:r>
          </w:p>
        </w:tc>
        <w:tc>
          <w:tcPr>
            <w:tcW w:type="dxa" w:w="1440"/>
          </w:tcPr>
          <w:p>
            <w:r>
              <w:t>24 725</w:t>
            </w:r>
          </w:p>
        </w:tc>
        <w:tc>
          <w:tcPr>
            <w:tcW w:type="dxa" w:w="1440"/>
          </w:tcPr>
          <w:p>
            <w:r>
              <w:t>1</w:t>
            </w:r>
          </w:p>
        </w:tc>
        <w:tc>
          <w:tcPr>
            <w:tcW w:type="dxa" w:w="1440"/>
          </w:tcPr>
          <w:p>
            <w:r>
              <w:t>24 725</w:t>
            </w:r>
          </w:p>
        </w:tc>
        <w:tc>
          <w:tcPr>
            <w:tcW w:type="dxa" w:w="1440"/>
          </w:tcPr>
          <w:p>
            <w:r>
              <w:t>1</w:t>
            </w:r>
          </w:p>
        </w:tc>
      </w:tr>
      <w:tr>
        <w:tc>
          <w:tcPr>
            <w:tcW w:type="dxa" w:w="1440"/>
          </w:tcPr>
          <w:p>
            <w:r>
              <w:t>618</w:t>
            </w:r>
          </w:p>
        </w:tc>
        <w:tc>
          <w:tcPr>
            <w:tcW w:type="dxa" w:w="1440"/>
          </w:tcPr>
          <w:p>
            <w:r>
              <w:t>P RAKISMANEGRE</w:t>
            </w:r>
          </w:p>
        </w:tc>
        <w:tc>
          <w:tcPr>
            <w:tcW w:type="dxa" w:w="1440"/>
          </w:tcPr>
          <w:p>
            <w:r>
              <w:t>24 725</w:t>
            </w:r>
          </w:p>
        </w:tc>
        <w:tc>
          <w:tcPr>
            <w:tcW w:type="dxa" w:w="1440"/>
          </w:tcPr>
          <w:p>
            <w:r>
              <w:t>3</w:t>
            </w:r>
          </w:p>
        </w:tc>
        <w:tc>
          <w:tcPr>
            <w:tcW w:type="dxa" w:w="1440"/>
          </w:tcPr>
          <w:p>
            <w:r>
              <w:t>8 241,67</w:t>
            </w:r>
          </w:p>
        </w:tc>
        <w:tc>
          <w:tcPr>
            <w:tcW w:type="dxa" w:w="1440"/>
          </w:tcPr>
          <w:p>
            <w:r>
              <w:t>2</w:t>
            </w:r>
          </w:p>
        </w:tc>
      </w:tr>
      <w:tr>
        <w:tc>
          <w:tcPr>
            <w:tcW w:type="dxa" w:w="1440"/>
          </w:tcPr>
          <w:p>
            <w:r>
              <w:t>619</w:t>
            </w:r>
          </w:p>
        </w:tc>
        <w:tc>
          <w:tcPr>
            <w:tcW w:type="dxa" w:w="1440"/>
          </w:tcPr>
          <w:p>
            <w:r>
              <w:t>CLINIQUE AMINAT</w:t>
            </w:r>
          </w:p>
        </w:tc>
        <w:tc>
          <w:tcPr>
            <w:tcW w:type="dxa" w:w="1440"/>
          </w:tcPr>
          <w:p>
            <w:r>
              <w:t>24 700</w:t>
            </w:r>
          </w:p>
        </w:tc>
        <w:tc>
          <w:tcPr>
            <w:tcW w:type="dxa" w:w="1440"/>
          </w:tcPr>
          <w:p>
            <w:r>
              <w:t>3</w:t>
            </w:r>
          </w:p>
        </w:tc>
        <w:tc>
          <w:tcPr>
            <w:tcW w:type="dxa" w:w="1440"/>
          </w:tcPr>
          <w:p>
            <w:r>
              <w:t>8 233,33</w:t>
            </w:r>
          </w:p>
        </w:tc>
        <w:tc>
          <w:tcPr>
            <w:tcW w:type="dxa" w:w="1440"/>
          </w:tcPr>
          <w:p>
            <w:r>
              <w:t>1</w:t>
            </w:r>
          </w:p>
        </w:tc>
      </w:tr>
      <w:tr>
        <w:tc>
          <w:tcPr>
            <w:tcW w:type="dxa" w:w="1440"/>
          </w:tcPr>
          <w:p>
            <w:r>
              <w:t>620</w:t>
            </w:r>
          </w:p>
        </w:tc>
        <w:tc>
          <w:tcPr>
            <w:tcW w:type="dxa" w:w="1440"/>
          </w:tcPr>
          <w:p>
            <w:r>
              <w:t>CM SOLIDARITE</w:t>
            </w:r>
          </w:p>
        </w:tc>
        <w:tc>
          <w:tcPr>
            <w:tcW w:type="dxa" w:w="1440"/>
          </w:tcPr>
          <w:p>
            <w:r>
              <w:t>24 650</w:t>
            </w:r>
          </w:p>
        </w:tc>
        <w:tc>
          <w:tcPr>
            <w:tcW w:type="dxa" w:w="1440"/>
          </w:tcPr>
          <w:p>
            <w:r>
              <w:t>2</w:t>
            </w:r>
          </w:p>
        </w:tc>
        <w:tc>
          <w:tcPr>
            <w:tcW w:type="dxa" w:w="1440"/>
          </w:tcPr>
          <w:p>
            <w:r>
              <w:t>12 325</w:t>
            </w:r>
          </w:p>
        </w:tc>
        <w:tc>
          <w:tcPr>
            <w:tcW w:type="dxa" w:w="1440"/>
          </w:tcPr>
          <w:p>
            <w:r>
              <w:t>1</w:t>
            </w:r>
          </w:p>
        </w:tc>
      </w:tr>
      <w:tr>
        <w:tc>
          <w:tcPr>
            <w:tcW w:type="dxa" w:w="1440"/>
          </w:tcPr>
          <w:p>
            <w:r>
              <w:t>621</w:t>
            </w:r>
          </w:p>
        </w:tc>
        <w:tc>
          <w:tcPr>
            <w:tcW w:type="dxa" w:w="1440"/>
          </w:tcPr>
          <w:p>
            <w:r>
              <w:t>PHARMACIE HARMONIE</w:t>
            </w:r>
          </w:p>
        </w:tc>
        <w:tc>
          <w:tcPr>
            <w:tcW w:type="dxa" w:w="1440"/>
          </w:tcPr>
          <w:p>
            <w:r>
              <w:t>24 625</w:t>
            </w:r>
          </w:p>
        </w:tc>
        <w:tc>
          <w:tcPr>
            <w:tcW w:type="dxa" w:w="1440"/>
          </w:tcPr>
          <w:p>
            <w:r>
              <w:t>6</w:t>
            </w:r>
          </w:p>
        </w:tc>
        <w:tc>
          <w:tcPr>
            <w:tcW w:type="dxa" w:w="1440"/>
          </w:tcPr>
          <w:p>
            <w:r>
              <w:t>4 104,17</w:t>
            </w:r>
          </w:p>
        </w:tc>
        <w:tc>
          <w:tcPr>
            <w:tcW w:type="dxa" w:w="1440"/>
          </w:tcPr>
          <w:p>
            <w:r>
              <w:t>3</w:t>
            </w:r>
          </w:p>
        </w:tc>
      </w:tr>
      <w:tr>
        <w:tc>
          <w:tcPr>
            <w:tcW w:type="dxa" w:w="1440"/>
          </w:tcPr>
          <w:p>
            <w:r>
              <w:t>622</w:t>
            </w:r>
          </w:p>
        </w:tc>
        <w:tc>
          <w:tcPr>
            <w:tcW w:type="dxa" w:w="1440"/>
          </w:tcPr>
          <w:p>
            <w:r>
              <w:t>PHARMACIE NEMADIS</w:t>
            </w:r>
          </w:p>
        </w:tc>
        <w:tc>
          <w:tcPr>
            <w:tcW w:type="dxa" w:w="1440"/>
          </w:tcPr>
          <w:p>
            <w:r>
              <w:t>24 625</w:t>
            </w:r>
          </w:p>
        </w:tc>
        <w:tc>
          <w:tcPr>
            <w:tcW w:type="dxa" w:w="1440"/>
          </w:tcPr>
          <w:p>
            <w:r>
              <w:t>4</w:t>
            </w:r>
          </w:p>
        </w:tc>
        <w:tc>
          <w:tcPr>
            <w:tcW w:type="dxa" w:w="1440"/>
          </w:tcPr>
          <w:p>
            <w:r>
              <w:t>6 156,25</w:t>
            </w:r>
          </w:p>
        </w:tc>
        <w:tc>
          <w:tcPr>
            <w:tcW w:type="dxa" w:w="1440"/>
          </w:tcPr>
          <w:p>
            <w:r>
              <w:t>4</w:t>
            </w:r>
          </w:p>
        </w:tc>
      </w:tr>
      <w:tr>
        <w:tc>
          <w:tcPr>
            <w:tcW w:type="dxa" w:w="1440"/>
          </w:tcPr>
          <w:p>
            <w:r>
              <w:t>623</w:t>
            </w:r>
          </w:p>
        </w:tc>
        <w:tc>
          <w:tcPr>
            <w:tcW w:type="dxa" w:w="1440"/>
          </w:tcPr>
          <w:p>
            <w:r>
              <w:t>PHARMACIE DIVINE</w:t>
            </w:r>
          </w:p>
        </w:tc>
        <w:tc>
          <w:tcPr>
            <w:tcW w:type="dxa" w:w="1440"/>
          </w:tcPr>
          <w:p>
            <w:r>
              <w:t>24 570</w:t>
            </w:r>
          </w:p>
        </w:tc>
        <w:tc>
          <w:tcPr>
            <w:tcW w:type="dxa" w:w="1440"/>
          </w:tcPr>
          <w:p>
            <w:r>
              <w:t>3</w:t>
            </w:r>
          </w:p>
        </w:tc>
        <w:tc>
          <w:tcPr>
            <w:tcW w:type="dxa" w:w="1440"/>
          </w:tcPr>
          <w:p>
            <w:r>
              <w:t>8 190</w:t>
            </w:r>
          </w:p>
        </w:tc>
        <w:tc>
          <w:tcPr>
            <w:tcW w:type="dxa" w:w="1440"/>
          </w:tcPr>
          <w:p>
            <w:r>
              <w:t>3</w:t>
            </w:r>
          </w:p>
        </w:tc>
      </w:tr>
      <w:tr>
        <w:tc>
          <w:tcPr>
            <w:tcW w:type="dxa" w:w="1440"/>
          </w:tcPr>
          <w:p>
            <w:r>
              <w:t>624</w:t>
            </w:r>
          </w:p>
        </w:tc>
        <w:tc>
          <w:tcPr>
            <w:tcW w:type="dxa" w:w="1440"/>
          </w:tcPr>
          <w:p>
            <w:r>
              <w:t>P.UNIVERS</w:t>
            </w:r>
          </w:p>
        </w:tc>
        <w:tc>
          <w:tcPr>
            <w:tcW w:type="dxa" w:w="1440"/>
          </w:tcPr>
          <w:p>
            <w:r>
              <w:t>24 550</w:t>
            </w:r>
          </w:p>
        </w:tc>
        <w:tc>
          <w:tcPr>
            <w:tcW w:type="dxa" w:w="1440"/>
          </w:tcPr>
          <w:p>
            <w:r>
              <w:t>1</w:t>
            </w:r>
          </w:p>
        </w:tc>
        <w:tc>
          <w:tcPr>
            <w:tcW w:type="dxa" w:w="1440"/>
          </w:tcPr>
          <w:p>
            <w:r>
              <w:t>24 550</w:t>
            </w:r>
          </w:p>
        </w:tc>
        <w:tc>
          <w:tcPr>
            <w:tcW w:type="dxa" w:w="1440"/>
          </w:tcPr>
          <w:p>
            <w:r>
              <w:t>1</w:t>
            </w:r>
          </w:p>
        </w:tc>
      </w:tr>
      <w:tr>
        <w:tc>
          <w:tcPr>
            <w:tcW w:type="dxa" w:w="1440"/>
          </w:tcPr>
          <w:p>
            <w:r>
              <w:t>625</w:t>
            </w:r>
          </w:p>
        </w:tc>
        <w:tc>
          <w:tcPr>
            <w:tcW w:type="dxa" w:w="1440"/>
          </w:tcPr>
          <w:p>
            <w:r>
              <w:t>CS TIBILA</w:t>
            </w:r>
          </w:p>
        </w:tc>
        <w:tc>
          <w:tcPr>
            <w:tcW w:type="dxa" w:w="1440"/>
          </w:tcPr>
          <w:p>
            <w:r>
              <w:t>24 500</w:t>
            </w:r>
          </w:p>
        </w:tc>
        <w:tc>
          <w:tcPr>
            <w:tcW w:type="dxa" w:w="1440"/>
          </w:tcPr>
          <w:p>
            <w:r>
              <w:t>2</w:t>
            </w:r>
          </w:p>
        </w:tc>
        <w:tc>
          <w:tcPr>
            <w:tcW w:type="dxa" w:w="1440"/>
          </w:tcPr>
          <w:p>
            <w:r>
              <w:t>12 250</w:t>
            </w:r>
          </w:p>
        </w:tc>
        <w:tc>
          <w:tcPr>
            <w:tcW w:type="dxa" w:w="1440"/>
          </w:tcPr>
          <w:p>
            <w:r>
              <w:t>1</w:t>
            </w:r>
          </w:p>
        </w:tc>
      </w:tr>
      <w:tr>
        <w:tc>
          <w:tcPr>
            <w:tcW w:type="dxa" w:w="1440"/>
          </w:tcPr>
          <w:p>
            <w:r>
              <w:t>626</w:t>
            </w:r>
          </w:p>
        </w:tc>
        <w:tc>
          <w:tcPr>
            <w:tcW w:type="dxa" w:w="1440"/>
          </w:tcPr>
          <w:p>
            <w:r>
              <w:t>CENTRE MEDICAL EBEN EZER</w:t>
            </w:r>
          </w:p>
        </w:tc>
        <w:tc>
          <w:tcPr>
            <w:tcW w:type="dxa" w:w="1440"/>
          </w:tcPr>
          <w:p>
            <w:r>
              <w:t>24 460</w:t>
            </w:r>
          </w:p>
        </w:tc>
        <w:tc>
          <w:tcPr>
            <w:tcW w:type="dxa" w:w="1440"/>
          </w:tcPr>
          <w:p>
            <w:r>
              <w:t>6</w:t>
            </w:r>
          </w:p>
        </w:tc>
        <w:tc>
          <w:tcPr>
            <w:tcW w:type="dxa" w:w="1440"/>
          </w:tcPr>
          <w:p>
            <w:r>
              <w:t>4 076,67</w:t>
            </w:r>
          </w:p>
        </w:tc>
        <w:tc>
          <w:tcPr>
            <w:tcW w:type="dxa" w:w="1440"/>
          </w:tcPr>
          <w:p>
            <w:r>
              <w:t>3</w:t>
            </w:r>
          </w:p>
        </w:tc>
      </w:tr>
      <w:tr>
        <w:tc>
          <w:tcPr>
            <w:tcW w:type="dxa" w:w="1440"/>
          </w:tcPr>
          <w:p>
            <w:r>
              <w:t>627</w:t>
            </w:r>
          </w:p>
        </w:tc>
        <w:tc>
          <w:tcPr>
            <w:tcW w:type="dxa" w:w="1440"/>
          </w:tcPr>
          <w:p>
            <w:r>
              <w:t>P WEND ZOODO</w:t>
            </w:r>
          </w:p>
        </w:tc>
        <w:tc>
          <w:tcPr>
            <w:tcW w:type="dxa" w:w="1440"/>
          </w:tcPr>
          <w:p>
            <w:r>
              <w:t>24 361</w:t>
            </w:r>
          </w:p>
        </w:tc>
        <w:tc>
          <w:tcPr>
            <w:tcW w:type="dxa" w:w="1440"/>
          </w:tcPr>
          <w:p>
            <w:r>
              <w:t>4</w:t>
            </w:r>
          </w:p>
        </w:tc>
        <w:tc>
          <w:tcPr>
            <w:tcW w:type="dxa" w:w="1440"/>
          </w:tcPr>
          <w:p>
            <w:r>
              <w:t>6 090,25</w:t>
            </w:r>
          </w:p>
        </w:tc>
        <w:tc>
          <w:tcPr>
            <w:tcW w:type="dxa" w:w="1440"/>
          </w:tcPr>
          <w:p>
            <w:r>
              <w:t>2</w:t>
            </w:r>
          </w:p>
        </w:tc>
      </w:tr>
      <w:tr>
        <w:tc>
          <w:tcPr>
            <w:tcW w:type="dxa" w:w="1440"/>
          </w:tcPr>
          <w:p>
            <w:r>
              <w:t>628</w:t>
            </w:r>
          </w:p>
        </w:tc>
        <w:tc>
          <w:tcPr>
            <w:tcW w:type="dxa" w:w="1440"/>
          </w:tcPr>
          <w:p>
            <w:r>
              <w:t>PHARMACIE NAHOURI</w:t>
            </w:r>
          </w:p>
        </w:tc>
        <w:tc>
          <w:tcPr>
            <w:tcW w:type="dxa" w:w="1440"/>
          </w:tcPr>
          <w:p>
            <w:r>
              <w:t>24 300</w:t>
            </w:r>
          </w:p>
        </w:tc>
        <w:tc>
          <w:tcPr>
            <w:tcW w:type="dxa" w:w="1440"/>
          </w:tcPr>
          <w:p>
            <w:r>
              <w:t>5</w:t>
            </w:r>
          </w:p>
        </w:tc>
        <w:tc>
          <w:tcPr>
            <w:tcW w:type="dxa" w:w="1440"/>
          </w:tcPr>
          <w:p>
            <w:r>
              <w:t>4 860</w:t>
            </w:r>
          </w:p>
        </w:tc>
        <w:tc>
          <w:tcPr>
            <w:tcW w:type="dxa" w:w="1440"/>
          </w:tcPr>
          <w:p>
            <w:r>
              <w:t>5</w:t>
            </w:r>
          </w:p>
        </w:tc>
      </w:tr>
      <w:tr>
        <w:tc>
          <w:tcPr>
            <w:tcW w:type="dxa" w:w="1440"/>
          </w:tcPr>
          <w:p>
            <w:r>
              <w:t>629</w:t>
            </w:r>
          </w:p>
        </w:tc>
        <w:tc>
          <w:tcPr>
            <w:tcW w:type="dxa" w:w="1440"/>
          </w:tcPr>
          <w:p>
            <w:r>
              <w:t>P KOSSODO</w:t>
            </w:r>
          </w:p>
        </w:tc>
        <w:tc>
          <w:tcPr>
            <w:tcW w:type="dxa" w:w="1440"/>
          </w:tcPr>
          <w:p>
            <w:r>
              <w:t>24 275</w:t>
            </w:r>
          </w:p>
        </w:tc>
        <w:tc>
          <w:tcPr>
            <w:tcW w:type="dxa" w:w="1440"/>
          </w:tcPr>
          <w:p>
            <w:r>
              <w:t>1</w:t>
            </w:r>
          </w:p>
        </w:tc>
        <w:tc>
          <w:tcPr>
            <w:tcW w:type="dxa" w:w="1440"/>
          </w:tcPr>
          <w:p>
            <w:r>
              <w:t>24 275</w:t>
            </w:r>
          </w:p>
        </w:tc>
        <w:tc>
          <w:tcPr>
            <w:tcW w:type="dxa" w:w="1440"/>
          </w:tcPr>
          <w:p>
            <w:r>
              <w:t>1</w:t>
            </w:r>
          </w:p>
        </w:tc>
      </w:tr>
      <w:tr>
        <w:tc>
          <w:tcPr>
            <w:tcW w:type="dxa" w:w="1440"/>
          </w:tcPr>
          <w:p>
            <w:r>
              <w:t>630</w:t>
            </w:r>
          </w:p>
        </w:tc>
        <w:tc>
          <w:tcPr>
            <w:tcW w:type="dxa" w:w="1440"/>
          </w:tcPr>
          <w:p>
            <w:r>
              <w:t>CLINIQUE ZINKRE</w:t>
            </w:r>
          </w:p>
        </w:tc>
        <w:tc>
          <w:tcPr>
            <w:tcW w:type="dxa" w:w="1440"/>
          </w:tcPr>
          <w:p>
            <w:r>
              <w:t>24 250</w:t>
            </w:r>
          </w:p>
        </w:tc>
        <w:tc>
          <w:tcPr>
            <w:tcW w:type="dxa" w:w="1440"/>
          </w:tcPr>
          <w:p>
            <w:r>
              <w:t>3</w:t>
            </w:r>
          </w:p>
        </w:tc>
        <w:tc>
          <w:tcPr>
            <w:tcW w:type="dxa" w:w="1440"/>
          </w:tcPr>
          <w:p>
            <w:r>
              <w:t>8 083,33</w:t>
            </w:r>
          </w:p>
        </w:tc>
        <w:tc>
          <w:tcPr>
            <w:tcW w:type="dxa" w:w="1440"/>
          </w:tcPr>
          <w:p>
            <w:r>
              <w:t>1</w:t>
            </w:r>
          </w:p>
        </w:tc>
      </w:tr>
      <w:tr>
        <w:tc>
          <w:tcPr>
            <w:tcW w:type="dxa" w:w="1440"/>
          </w:tcPr>
          <w:p>
            <w:r>
              <w:t>631</w:t>
            </w:r>
          </w:p>
        </w:tc>
        <w:tc>
          <w:tcPr>
            <w:tcW w:type="dxa" w:w="1440"/>
          </w:tcPr>
          <w:p>
            <w:r>
              <w:t>CM SIMON</w:t>
            </w:r>
          </w:p>
        </w:tc>
        <w:tc>
          <w:tcPr>
            <w:tcW w:type="dxa" w:w="1440"/>
          </w:tcPr>
          <w:p>
            <w:r>
              <w:t>24 225</w:t>
            </w:r>
          </w:p>
        </w:tc>
        <w:tc>
          <w:tcPr>
            <w:tcW w:type="dxa" w:w="1440"/>
          </w:tcPr>
          <w:p>
            <w:r>
              <w:t>4</w:t>
            </w:r>
          </w:p>
        </w:tc>
        <w:tc>
          <w:tcPr>
            <w:tcW w:type="dxa" w:w="1440"/>
          </w:tcPr>
          <w:p>
            <w:r>
              <w:t>6 056,25</w:t>
            </w:r>
          </w:p>
        </w:tc>
        <w:tc>
          <w:tcPr>
            <w:tcW w:type="dxa" w:w="1440"/>
          </w:tcPr>
          <w:p>
            <w:r>
              <w:t>3</w:t>
            </w:r>
          </w:p>
        </w:tc>
      </w:tr>
      <w:tr>
        <w:tc>
          <w:tcPr>
            <w:tcW w:type="dxa" w:w="1440"/>
          </w:tcPr>
          <w:p>
            <w:r>
              <w:t>632</w:t>
            </w:r>
          </w:p>
        </w:tc>
        <w:tc>
          <w:tcPr>
            <w:tcW w:type="dxa" w:w="1440"/>
          </w:tcPr>
          <w:p>
            <w:r>
              <w:t>CABINET SOINS MASSA</w:t>
            </w:r>
          </w:p>
        </w:tc>
        <w:tc>
          <w:tcPr>
            <w:tcW w:type="dxa" w:w="1440"/>
          </w:tcPr>
          <w:p>
            <w:r>
              <w:t>24 200</w:t>
            </w:r>
          </w:p>
        </w:tc>
        <w:tc>
          <w:tcPr>
            <w:tcW w:type="dxa" w:w="1440"/>
          </w:tcPr>
          <w:p>
            <w:r>
              <w:t>1</w:t>
            </w:r>
          </w:p>
        </w:tc>
        <w:tc>
          <w:tcPr>
            <w:tcW w:type="dxa" w:w="1440"/>
          </w:tcPr>
          <w:p>
            <w:r>
              <w:t>24 200</w:t>
            </w:r>
          </w:p>
        </w:tc>
        <w:tc>
          <w:tcPr>
            <w:tcW w:type="dxa" w:w="1440"/>
          </w:tcPr>
          <w:p>
            <w:r>
              <w:t>1</w:t>
            </w:r>
          </w:p>
        </w:tc>
      </w:tr>
      <w:tr>
        <w:tc>
          <w:tcPr>
            <w:tcW w:type="dxa" w:w="1440"/>
          </w:tcPr>
          <w:p>
            <w:r>
              <w:t>633</w:t>
            </w:r>
          </w:p>
        </w:tc>
        <w:tc>
          <w:tcPr>
            <w:tcW w:type="dxa" w:w="1440"/>
          </w:tcPr>
          <w:p>
            <w:r>
              <w:t>PHARMACIE EL-WANOGO</w:t>
            </w:r>
          </w:p>
        </w:tc>
        <w:tc>
          <w:tcPr>
            <w:tcW w:type="dxa" w:w="1440"/>
          </w:tcPr>
          <w:p>
            <w:r>
              <w:t>24 075</w:t>
            </w:r>
          </w:p>
        </w:tc>
        <w:tc>
          <w:tcPr>
            <w:tcW w:type="dxa" w:w="1440"/>
          </w:tcPr>
          <w:p>
            <w:r>
              <w:t>3</w:t>
            </w:r>
          </w:p>
        </w:tc>
        <w:tc>
          <w:tcPr>
            <w:tcW w:type="dxa" w:w="1440"/>
          </w:tcPr>
          <w:p>
            <w:r>
              <w:t>8 025</w:t>
            </w:r>
          </w:p>
        </w:tc>
        <w:tc>
          <w:tcPr>
            <w:tcW w:type="dxa" w:w="1440"/>
          </w:tcPr>
          <w:p>
            <w:r>
              <w:t>3</w:t>
            </w:r>
          </w:p>
        </w:tc>
      </w:tr>
      <w:tr>
        <w:tc>
          <w:tcPr>
            <w:tcW w:type="dxa" w:w="1440"/>
          </w:tcPr>
          <w:p>
            <w:r>
              <w:t>634</w:t>
            </w:r>
          </w:p>
        </w:tc>
        <w:tc>
          <w:tcPr>
            <w:tcW w:type="dxa" w:w="1440"/>
          </w:tcPr>
          <w:p>
            <w:r>
              <w:t>PHARMACIE SENEVE</w:t>
            </w:r>
          </w:p>
        </w:tc>
        <w:tc>
          <w:tcPr>
            <w:tcW w:type="dxa" w:w="1440"/>
          </w:tcPr>
          <w:p>
            <w:r>
              <w:t>24 075</w:t>
            </w:r>
          </w:p>
        </w:tc>
        <w:tc>
          <w:tcPr>
            <w:tcW w:type="dxa" w:w="1440"/>
          </w:tcPr>
          <w:p>
            <w:r>
              <w:t>3</w:t>
            </w:r>
          </w:p>
        </w:tc>
        <w:tc>
          <w:tcPr>
            <w:tcW w:type="dxa" w:w="1440"/>
          </w:tcPr>
          <w:p>
            <w:r>
              <w:t>8 025</w:t>
            </w:r>
          </w:p>
        </w:tc>
        <w:tc>
          <w:tcPr>
            <w:tcW w:type="dxa" w:w="1440"/>
          </w:tcPr>
          <w:p>
            <w:r>
              <w:t>3</w:t>
            </w:r>
          </w:p>
        </w:tc>
      </w:tr>
      <w:tr>
        <w:tc>
          <w:tcPr>
            <w:tcW w:type="dxa" w:w="1440"/>
          </w:tcPr>
          <w:p>
            <w:r>
              <w:t>635</w:t>
            </w:r>
          </w:p>
        </w:tc>
        <w:tc>
          <w:tcPr>
            <w:tcW w:type="dxa" w:w="1440"/>
          </w:tcPr>
          <w:p>
            <w:r>
              <w:t>FRANY</w:t>
            </w:r>
          </w:p>
        </w:tc>
        <w:tc>
          <w:tcPr>
            <w:tcW w:type="dxa" w:w="1440"/>
          </w:tcPr>
          <w:p>
            <w:r>
              <w:t>24 000</w:t>
            </w:r>
          </w:p>
        </w:tc>
        <w:tc>
          <w:tcPr>
            <w:tcW w:type="dxa" w:w="1440"/>
          </w:tcPr>
          <w:p>
            <w:r>
              <w:t>2</w:t>
            </w:r>
          </w:p>
        </w:tc>
        <w:tc>
          <w:tcPr>
            <w:tcW w:type="dxa" w:w="1440"/>
          </w:tcPr>
          <w:p>
            <w:r>
              <w:t>12 000</w:t>
            </w:r>
          </w:p>
        </w:tc>
        <w:tc>
          <w:tcPr>
            <w:tcW w:type="dxa" w:w="1440"/>
          </w:tcPr>
          <w:p>
            <w:r>
              <w:t>1</w:t>
            </w:r>
          </w:p>
        </w:tc>
      </w:tr>
      <w:tr>
        <w:tc>
          <w:tcPr>
            <w:tcW w:type="dxa" w:w="1440"/>
          </w:tcPr>
          <w:p>
            <w:r>
              <w:t>636</w:t>
            </w:r>
          </w:p>
        </w:tc>
        <w:tc>
          <w:tcPr>
            <w:tcW w:type="dxa" w:w="1440"/>
          </w:tcPr>
          <w:p>
            <w:r>
              <w:t>CM LARRY HEBERT</w:t>
            </w:r>
          </w:p>
        </w:tc>
        <w:tc>
          <w:tcPr>
            <w:tcW w:type="dxa" w:w="1440"/>
          </w:tcPr>
          <w:p>
            <w:r>
              <w:t>24 000</w:t>
            </w:r>
          </w:p>
        </w:tc>
        <w:tc>
          <w:tcPr>
            <w:tcW w:type="dxa" w:w="1440"/>
          </w:tcPr>
          <w:p>
            <w:r>
              <w:t>2</w:t>
            </w:r>
          </w:p>
        </w:tc>
        <w:tc>
          <w:tcPr>
            <w:tcW w:type="dxa" w:w="1440"/>
          </w:tcPr>
          <w:p>
            <w:r>
              <w:t>12 000</w:t>
            </w:r>
          </w:p>
        </w:tc>
        <w:tc>
          <w:tcPr>
            <w:tcW w:type="dxa" w:w="1440"/>
          </w:tcPr>
          <w:p>
            <w:r>
              <w:t>1</w:t>
            </w:r>
          </w:p>
        </w:tc>
      </w:tr>
      <w:tr>
        <w:tc>
          <w:tcPr>
            <w:tcW w:type="dxa" w:w="1440"/>
          </w:tcPr>
          <w:p>
            <w:r>
              <w:t>637</w:t>
            </w:r>
          </w:p>
        </w:tc>
        <w:tc>
          <w:tcPr>
            <w:tcW w:type="dxa" w:w="1440"/>
          </w:tcPr>
          <w:p>
            <w:r>
              <w:t>CENTRE DE SOINS INFIRMIERE TIBILA</w:t>
            </w:r>
          </w:p>
        </w:tc>
        <w:tc>
          <w:tcPr>
            <w:tcW w:type="dxa" w:w="1440"/>
          </w:tcPr>
          <w:p>
            <w:r>
              <w:t>24 000</w:t>
            </w:r>
          </w:p>
        </w:tc>
        <w:tc>
          <w:tcPr>
            <w:tcW w:type="dxa" w:w="1440"/>
          </w:tcPr>
          <w:p>
            <w:r>
              <w:t>2</w:t>
            </w:r>
          </w:p>
        </w:tc>
        <w:tc>
          <w:tcPr>
            <w:tcW w:type="dxa" w:w="1440"/>
          </w:tcPr>
          <w:p>
            <w:r>
              <w:t>12 000</w:t>
            </w:r>
          </w:p>
        </w:tc>
        <w:tc>
          <w:tcPr>
            <w:tcW w:type="dxa" w:w="1440"/>
          </w:tcPr>
          <w:p>
            <w:r>
              <w:t>1</w:t>
            </w:r>
          </w:p>
        </w:tc>
      </w:tr>
      <w:tr>
        <w:tc>
          <w:tcPr>
            <w:tcW w:type="dxa" w:w="1440"/>
          </w:tcPr>
          <w:p>
            <w:r>
              <w:t>638</w:t>
            </w:r>
          </w:p>
        </w:tc>
        <w:tc>
          <w:tcPr>
            <w:tcW w:type="dxa" w:w="1440"/>
          </w:tcPr>
          <w:p>
            <w:r>
              <w:t>CLINIQUE PENGDWENDE</w:t>
            </w:r>
          </w:p>
        </w:tc>
        <w:tc>
          <w:tcPr>
            <w:tcW w:type="dxa" w:w="1440"/>
          </w:tcPr>
          <w:p>
            <w:r>
              <w:t>24 000</w:t>
            </w:r>
          </w:p>
        </w:tc>
        <w:tc>
          <w:tcPr>
            <w:tcW w:type="dxa" w:w="1440"/>
          </w:tcPr>
          <w:p>
            <w:r>
              <w:t>1</w:t>
            </w:r>
          </w:p>
        </w:tc>
        <w:tc>
          <w:tcPr>
            <w:tcW w:type="dxa" w:w="1440"/>
          </w:tcPr>
          <w:p>
            <w:r>
              <w:t>24 000</w:t>
            </w:r>
          </w:p>
        </w:tc>
        <w:tc>
          <w:tcPr>
            <w:tcW w:type="dxa" w:w="1440"/>
          </w:tcPr>
          <w:p>
            <w:r>
              <w:t>1</w:t>
            </w:r>
          </w:p>
        </w:tc>
      </w:tr>
      <w:tr>
        <w:tc>
          <w:tcPr>
            <w:tcW w:type="dxa" w:w="1440"/>
          </w:tcPr>
          <w:p>
            <w:r>
              <w:t>639</w:t>
            </w:r>
          </w:p>
        </w:tc>
        <w:tc>
          <w:tcPr>
            <w:tcW w:type="dxa" w:w="1440"/>
          </w:tcPr>
          <w:p>
            <w:r>
              <w:t>PHARMACIE PROGRES</w:t>
            </w:r>
          </w:p>
        </w:tc>
        <w:tc>
          <w:tcPr>
            <w:tcW w:type="dxa" w:w="1440"/>
          </w:tcPr>
          <w:p>
            <w:r>
              <w:t>23 975</w:t>
            </w:r>
          </w:p>
        </w:tc>
        <w:tc>
          <w:tcPr>
            <w:tcW w:type="dxa" w:w="1440"/>
          </w:tcPr>
          <w:p>
            <w:r>
              <w:t>5</w:t>
            </w:r>
          </w:p>
        </w:tc>
        <w:tc>
          <w:tcPr>
            <w:tcW w:type="dxa" w:w="1440"/>
          </w:tcPr>
          <w:p>
            <w:r>
              <w:t>4 795</w:t>
            </w:r>
          </w:p>
        </w:tc>
        <w:tc>
          <w:tcPr>
            <w:tcW w:type="dxa" w:w="1440"/>
          </w:tcPr>
          <w:p>
            <w:r>
              <w:t>4</w:t>
            </w:r>
          </w:p>
        </w:tc>
      </w:tr>
      <w:tr>
        <w:tc>
          <w:tcPr>
            <w:tcW w:type="dxa" w:w="1440"/>
          </w:tcPr>
          <w:p>
            <w:r>
              <w:t>640</w:t>
            </w:r>
          </w:p>
        </w:tc>
        <w:tc>
          <w:tcPr>
            <w:tcW w:type="dxa" w:w="1440"/>
          </w:tcPr>
          <w:p>
            <w:r>
              <w:t>PHARMACIE SAINTE HENRIETTE</w:t>
            </w:r>
          </w:p>
        </w:tc>
        <w:tc>
          <w:tcPr>
            <w:tcW w:type="dxa" w:w="1440"/>
          </w:tcPr>
          <w:p>
            <w:r>
              <w:t>23 975</w:t>
            </w:r>
          </w:p>
        </w:tc>
        <w:tc>
          <w:tcPr>
            <w:tcW w:type="dxa" w:w="1440"/>
          </w:tcPr>
          <w:p>
            <w:r>
              <w:t>3</w:t>
            </w:r>
          </w:p>
        </w:tc>
        <w:tc>
          <w:tcPr>
            <w:tcW w:type="dxa" w:w="1440"/>
          </w:tcPr>
          <w:p>
            <w:r>
              <w:t>7 991,67</w:t>
            </w:r>
          </w:p>
        </w:tc>
        <w:tc>
          <w:tcPr>
            <w:tcW w:type="dxa" w:w="1440"/>
          </w:tcPr>
          <w:p>
            <w:r>
              <w:t>2</w:t>
            </w:r>
          </w:p>
        </w:tc>
      </w:tr>
      <w:tr>
        <w:tc>
          <w:tcPr>
            <w:tcW w:type="dxa" w:w="1440"/>
          </w:tcPr>
          <w:p>
            <w:r>
              <w:t>641</w:t>
            </w:r>
          </w:p>
        </w:tc>
        <w:tc>
          <w:tcPr>
            <w:tcW w:type="dxa" w:w="1440"/>
          </w:tcPr>
          <w:p>
            <w:r>
              <w:t>PHARMACIE WANOGO</w:t>
            </w:r>
          </w:p>
        </w:tc>
        <w:tc>
          <w:tcPr>
            <w:tcW w:type="dxa" w:w="1440"/>
          </w:tcPr>
          <w:p>
            <w:r>
              <w:t>23 700</w:t>
            </w:r>
          </w:p>
        </w:tc>
        <w:tc>
          <w:tcPr>
            <w:tcW w:type="dxa" w:w="1440"/>
          </w:tcPr>
          <w:p>
            <w:r>
              <w:t>2</w:t>
            </w:r>
          </w:p>
        </w:tc>
        <w:tc>
          <w:tcPr>
            <w:tcW w:type="dxa" w:w="1440"/>
          </w:tcPr>
          <w:p>
            <w:r>
              <w:t>11 850</w:t>
            </w:r>
          </w:p>
        </w:tc>
        <w:tc>
          <w:tcPr>
            <w:tcW w:type="dxa" w:w="1440"/>
          </w:tcPr>
          <w:p>
            <w:r>
              <w:t>2</w:t>
            </w:r>
          </w:p>
        </w:tc>
      </w:tr>
      <w:tr>
        <w:tc>
          <w:tcPr>
            <w:tcW w:type="dxa" w:w="1440"/>
          </w:tcPr>
          <w:p>
            <w:r>
              <w:t>642</w:t>
            </w:r>
          </w:p>
        </w:tc>
        <w:tc>
          <w:tcPr>
            <w:tcW w:type="dxa" w:w="1440"/>
          </w:tcPr>
          <w:p>
            <w:r>
              <w:t>PHARMACIE AR-RHAMA</w:t>
            </w:r>
          </w:p>
        </w:tc>
        <w:tc>
          <w:tcPr>
            <w:tcW w:type="dxa" w:w="1440"/>
          </w:tcPr>
          <w:p>
            <w:r>
              <w:t>23 650</w:t>
            </w:r>
          </w:p>
        </w:tc>
        <w:tc>
          <w:tcPr>
            <w:tcW w:type="dxa" w:w="1440"/>
          </w:tcPr>
          <w:p>
            <w:r>
              <w:t>4</w:t>
            </w:r>
          </w:p>
        </w:tc>
        <w:tc>
          <w:tcPr>
            <w:tcW w:type="dxa" w:w="1440"/>
          </w:tcPr>
          <w:p>
            <w:r>
              <w:t>5 912,50</w:t>
            </w:r>
          </w:p>
        </w:tc>
        <w:tc>
          <w:tcPr>
            <w:tcW w:type="dxa" w:w="1440"/>
          </w:tcPr>
          <w:p>
            <w:r>
              <w:t>3</w:t>
            </w:r>
          </w:p>
        </w:tc>
      </w:tr>
      <w:tr>
        <w:tc>
          <w:tcPr>
            <w:tcW w:type="dxa" w:w="1440"/>
          </w:tcPr>
          <w:p>
            <w:r>
              <w:t>643</w:t>
            </w:r>
          </w:p>
        </w:tc>
        <w:tc>
          <w:tcPr>
            <w:tcW w:type="dxa" w:w="1440"/>
          </w:tcPr>
          <w:p>
            <w:r>
              <w:t>SAINT SIMON</w:t>
            </w:r>
          </w:p>
        </w:tc>
        <w:tc>
          <w:tcPr>
            <w:tcW w:type="dxa" w:w="1440"/>
          </w:tcPr>
          <w:p>
            <w:r>
              <w:t>23 650</w:t>
            </w:r>
          </w:p>
        </w:tc>
        <w:tc>
          <w:tcPr>
            <w:tcW w:type="dxa" w:w="1440"/>
          </w:tcPr>
          <w:p>
            <w:r>
              <w:t>3</w:t>
            </w:r>
          </w:p>
        </w:tc>
        <w:tc>
          <w:tcPr>
            <w:tcW w:type="dxa" w:w="1440"/>
          </w:tcPr>
          <w:p>
            <w:r>
              <w:t>7 883,33</w:t>
            </w:r>
          </w:p>
        </w:tc>
        <w:tc>
          <w:tcPr>
            <w:tcW w:type="dxa" w:w="1440"/>
          </w:tcPr>
          <w:p>
            <w:r>
              <w:t>1</w:t>
            </w:r>
          </w:p>
        </w:tc>
      </w:tr>
      <w:tr>
        <w:tc>
          <w:tcPr>
            <w:tcW w:type="dxa" w:w="1440"/>
          </w:tcPr>
          <w:p>
            <w:r>
              <w:t>644</w:t>
            </w:r>
          </w:p>
        </w:tc>
        <w:tc>
          <w:tcPr>
            <w:tcW w:type="dxa" w:w="1440"/>
          </w:tcPr>
          <w:p>
            <w:r>
              <w:t>P TRIPANO</w:t>
            </w:r>
          </w:p>
        </w:tc>
        <w:tc>
          <w:tcPr>
            <w:tcW w:type="dxa" w:w="1440"/>
          </w:tcPr>
          <w:p>
            <w:r>
              <w:t>23 523</w:t>
            </w:r>
          </w:p>
        </w:tc>
        <w:tc>
          <w:tcPr>
            <w:tcW w:type="dxa" w:w="1440"/>
          </w:tcPr>
          <w:p>
            <w:r>
              <w:t>2</w:t>
            </w:r>
          </w:p>
        </w:tc>
        <w:tc>
          <w:tcPr>
            <w:tcW w:type="dxa" w:w="1440"/>
          </w:tcPr>
          <w:p>
            <w:r>
              <w:t>11 761,50</w:t>
            </w:r>
          </w:p>
        </w:tc>
        <w:tc>
          <w:tcPr>
            <w:tcW w:type="dxa" w:w="1440"/>
          </w:tcPr>
          <w:p>
            <w:r>
              <w:t>2</w:t>
            </w:r>
          </w:p>
        </w:tc>
      </w:tr>
      <w:tr>
        <w:tc>
          <w:tcPr>
            <w:tcW w:type="dxa" w:w="1440"/>
          </w:tcPr>
          <w:p>
            <w:r>
              <w:t>645</w:t>
            </w:r>
          </w:p>
        </w:tc>
        <w:tc>
          <w:tcPr>
            <w:tcW w:type="dxa" w:w="1440"/>
          </w:tcPr>
          <w:p>
            <w:r>
              <w:t>PHARMACIE YEMPABOU</w:t>
            </w:r>
          </w:p>
        </w:tc>
        <w:tc>
          <w:tcPr>
            <w:tcW w:type="dxa" w:w="1440"/>
          </w:tcPr>
          <w:p>
            <w:r>
              <w:t>23 464</w:t>
            </w:r>
          </w:p>
        </w:tc>
        <w:tc>
          <w:tcPr>
            <w:tcW w:type="dxa" w:w="1440"/>
          </w:tcPr>
          <w:p>
            <w:r>
              <w:t>4</w:t>
            </w:r>
          </w:p>
        </w:tc>
        <w:tc>
          <w:tcPr>
            <w:tcW w:type="dxa" w:w="1440"/>
          </w:tcPr>
          <w:p>
            <w:r>
              <w:t>5 866</w:t>
            </w:r>
          </w:p>
        </w:tc>
        <w:tc>
          <w:tcPr>
            <w:tcW w:type="dxa" w:w="1440"/>
          </w:tcPr>
          <w:p>
            <w:r>
              <w:t>4</w:t>
            </w:r>
          </w:p>
        </w:tc>
      </w:tr>
      <w:tr>
        <w:tc>
          <w:tcPr>
            <w:tcW w:type="dxa" w:w="1440"/>
          </w:tcPr>
          <w:p>
            <w:r>
              <w:t>646</w:t>
            </w:r>
          </w:p>
        </w:tc>
        <w:tc>
          <w:tcPr>
            <w:tcW w:type="dxa" w:w="1440"/>
          </w:tcPr>
          <w:p>
            <w:r>
              <w:t>P KILWIN</w:t>
            </w:r>
          </w:p>
        </w:tc>
        <w:tc>
          <w:tcPr>
            <w:tcW w:type="dxa" w:w="1440"/>
          </w:tcPr>
          <w:p>
            <w:r>
              <w:t>23 310</w:t>
            </w:r>
          </w:p>
        </w:tc>
        <w:tc>
          <w:tcPr>
            <w:tcW w:type="dxa" w:w="1440"/>
          </w:tcPr>
          <w:p>
            <w:r>
              <w:t>3</w:t>
            </w:r>
          </w:p>
        </w:tc>
        <w:tc>
          <w:tcPr>
            <w:tcW w:type="dxa" w:w="1440"/>
          </w:tcPr>
          <w:p>
            <w:r>
              <w:t>7 770</w:t>
            </w:r>
          </w:p>
        </w:tc>
        <w:tc>
          <w:tcPr>
            <w:tcW w:type="dxa" w:w="1440"/>
          </w:tcPr>
          <w:p>
            <w:r>
              <w:t>3</w:t>
            </w:r>
          </w:p>
        </w:tc>
      </w:tr>
      <w:tr>
        <w:tc>
          <w:tcPr>
            <w:tcW w:type="dxa" w:w="1440"/>
          </w:tcPr>
          <w:p>
            <w:r>
              <w:t>647</w:t>
            </w:r>
          </w:p>
        </w:tc>
        <w:tc>
          <w:tcPr>
            <w:tcW w:type="dxa" w:w="1440"/>
          </w:tcPr>
          <w:p>
            <w:r>
              <w:t>PHARMACIE PIERRE TAPSOBA</w:t>
            </w:r>
          </w:p>
        </w:tc>
        <w:tc>
          <w:tcPr>
            <w:tcW w:type="dxa" w:w="1440"/>
          </w:tcPr>
          <w:p>
            <w:r>
              <w:t>23 275</w:t>
            </w:r>
          </w:p>
        </w:tc>
        <w:tc>
          <w:tcPr>
            <w:tcW w:type="dxa" w:w="1440"/>
          </w:tcPr>
          <w:p>
            <w:r>
              <w:t>2</w:t>
            </w:r>
          </w:p>
        </w:tc>
        <w:tc>
          <w:tcPr>
            <w:tcW w:type="dxa" w:w="1440"/>
          </w:tcPr>
          <w:p>
            <w:r>
              <w:t>11 637,50</w:t>
            </w:r>
          </w:p>
        </w:tc>
        <w:tc>
          <w:tcPr>
            <w:tcW w:type="dxa" w:w="1440"/>
          </w:tcPr>
          <w:p>
            <w:r>
              <w:t>2</w:t>
            </w:r>
          </w:p>
        </w:tc>
      </w:tr>
      <w:tr>
        <w:tc>
          <w:tcPr>
            <w:tcW w:type="dxa" w:w="1440"/>
          </w:tcPr>
          <w:p>
            <w:r>
              <w:t>648</w:t>
            </w:r>
          </w:p>
        </w:tc>
        <w:tc>
          <w:tcPr>
            <w:tcW w:type="dxa" w:w="1440"/>
          </w:tcPr>
          <w:p>
            <w:r>
              <w:t>ASSOCIATION VCLAT</w:t>
            </w:r>
          </w:p>
        </w:tc>
        <w:tc>
          <w:tcPr>
            <w:tcW w:type="dxa" w:w="1440"/>
          </w:tcPr>
          <w:p>
            <w:r>
              <w:t>23 150</w:t>
            </w:r>
          </w:p>
        </w:tc>
        <w:tc>
          <w:tcPr>
            <w:tcW w:type="dxa" w:w="1440"/>
          </w:tcPr>
          <w:p>
            <w:r>
              <w:t>3</w:t>
            </w:r>
          </w:p>
        </w:tc>
        <w:tc>
          <w:tcPr>
            <w:tcW w:type="dxa" w:w="1440"/>
          </w:tcPr>
          <w:p>
            <w:r>
              <w:t>7 716,67</w:t>
            </w:r>
          </w:p>
        </w:tc>
        <w:tc>
          <w:tcPr>
            <w:tcW w:type="dxa" w:w="1440"/>
          </w:tcPr>
          <w:p>
            <w:r>
              <w:t>1</w:t>
            </w:r>
          </w:p>
        </w:tc>
      </w:tr>
      <w:tr>
        <w:tc>
          <w:tcPr>
            <w:tcW w:type="dxa" w:w="1440"/>
          </w:tcPr>
          <w:p>
            <w:r>
              <w:t>649</w:t>
            </w:r>
          </w:p>
        </w:tc>
        <w:tc>
          <w:tcPr>
            <w:tcW w:type="dxa" w:w="1440"/>
          </w:tcPr>
          <w:p>
            <w:r>
              <w:t>PHARMACIE WENDBENEDO</w:t>
            </w:r>
          </w:p>
        </w:tc>
        <w:tc>
          <w:tcPr>
            <w:tcW w:type="dxa" w:w="1440"/>
          </w:tcPr>
          <w:p>
            <w:r>
              <w:t>23 100</w:t>
            </w:r>
          </w:p>
        </w:tc>
        <w:tc>
          <w:tcPr>
            <w:tcW w:type="dxa" w:w="1440"/>
          </w:tcPr>
          <w:p>
            <w:r>
              <w:t>3</w:t>
            </w:r>
          </w:p>
        </w:tc>
        <w:tc>
          <w:tcPr>
            <w:tcW w:type="dxa" w:w="1440"/>
          </w:tcPr>
          <w:p>
            <w:r>
              <w:t>7 700</w:t>
            </w:r>
          </w:p>
        </w:tc>
        <w:tc>
          <w:tcPr>
            <w:tcW w:type="dxa" w:w="1440"/>
          </w:tcPr>
          <w:p>
            <w:r>
              <w:t>3</w:t>
            </w:r>
          </w:p>
        </w:tc>
      </w:tr>
      <w:tr>
        <w:tc>
          <w:tcPr>
            <w:tcW w:type="dxa" w:w="1440"/>
          </w:tcPr>
          <w:p>
            <w:r>
              <w:t>650</w:t>
            </w:r>
          </w:p>
        </w:tc>
        <w:tc>
          <w:tcPr>
            <w:tcW w:type="dxa" w:w="1440"/>
          </w:tcPr>
          <w:p>
            <w:r>
              <w:t>PHARMACIE HADIM</w:t>
            </w:r>
          </w:p>
        </w:tc>
        <w:tc>
          <w:tcPr>
            <w:tcW w:type="dxa" w:w="1440"/>
          </w:tcPr>
          <w:p>
            <w:r>
              <w:t>23 100</w:t>
            </w:r>
          </w:p>
        </w:tc>
        <w:tc>
          <w:tcPr>
            <w:tcW w:type="dxa" w:w="1440"/>
          </w:tcPr>
          <w:p>
            <w:r>
              <w:t>3</w:t>
            </w:r>
          </w:p>
        </w:tc>
        <w:tc>
          <w:tcPr>
            <w:tcW w:type="dxa" w:w="1440"/>
          </w:tcPr>
          <w:p>
            <w:r>
              <w:t>7 700</w:t>
            </w:r>
          </w:p>
        </w:tc>
        <w:tc>
          <w:tcPr>
            <w:tcW w:type="dxa" w:w="1440"/>
          </w:tcPr>
          <w:p>
            <w:r>
              <w:t>2</w:t>
            </w:r>
          </w:p>
        </w:tc>
      </w:tr>
      <w:tr>
        <w:tc>
          <w:tcPr>
            <w:tcW w:type="dxa" w:w="1440"/>
          </w:tcPr>
          <w:p>
            <w:r>
              <w:t>651</w:t>
            </w:r>
          </w:p>
        </w:tc>
        <w:tc>
          <w:tcPr>
            <w:tcW w:type="dxa" w:w="1440"/>
          </w:tcPr>
          <w:p>
            <w:r>
              <w:t>P. BANKUY</w:t>
            </w:r>
          </w:p>
        </w:tc>
        <w:tc>
          <w:tcPr>
            <w:tcW w:type="dxa" w:w="1440"/>
          </w:tcPr>
          <w:p>
            <w:r>
              <w:t>23 038</w:t>
            </w:r>
          </w:p>
        </w:tc>
        <w:tc>
          <w:tcPr>
            <w:tcW w:type="dxa" w:w="1440"/>
          </w:tcPr>
          <w:p>
            <w:r>
              <w:t>1</w:t>
            </w:r>
          </w:p>
        </w:tc>
        <w:tc>
          <w:tcPr>
            <w:tcW w:type="dxa" w:w="1440"/>
          </w:tcPr>
          <w:p>
            <w:r>
              <w:t>23 038</w:t>
            </w:r>
          </w:p>
        </w:tc>
        <w:tc>
          <w:tcPr>
            <w:tcW w:type="dxa" w:w="1440"/>
          </w:tcPr>
          <w:p>
            <w:r>
              <w:t>1</w:t>
            </w:r>
          </w:p>
        </w:tc>
      </w:tr>
      <w:tr>
        <w:tc>
          <w:tcPr>
            <w:tcW w:type="dxa" w:w="1440"/>
          </w:tcPr>
          <w:p>
            <w:r>
              <w:t>652</w:t>
            </w:r>
          </w:p>
        </w:tc>
        <w:tc>
          <w:tcPr>
            <w:tcW w:type="dxa" w:w="1440"/>
          </w:tcPr>
          <w:p>
            <w:r>
              <w:t>CLINIQUE ROMAN</w:t>
            </w:r>
          </w:p>
        </w:tc>
        <w:tc>
          <w:tcPr>
            <w:tcW w:type="dxa" w:w="1440"/>
          </w:tcPr>
          <w:p>
            <w:r>
              <w:t>23 000</w:t>
            </w:r>
          </w:p>
        </w:tc>
        <w:tc>
          <w:tcPr>
            <w:tcW w:type="dxa" w:w="1440"/>
          </w:tcPr>
          <w:p>
            <w:r>
              <w:t>1</w:t>
            </w:r>
          </w:p>
        </w:tc>
        <w:tc>
          <w:tcPr>
            <w:tcW w:type="dxa" w:w="1440"/>
          </w:tcPr>
          <w:p>
            <w:r>
              <w:t>23 000</w:t>
            </w:r>
          </w:p>
        </w:tc>
        <w:tc>
          <w:tcPr>
            <w:tcW w:type="dxa" w:w="1440"/>
          </w:tcPr>
          <w:p>
            <w:r>
              <w:t>1</w:t>
            </w:r>
          </w:p>
        </w:tc>
      </w:tr>
      <w:tr>
        <w:tc>
          <w:tcPr>
            <w:tcW w:type="dxa" w:w="1440"/>
          </w:tcPr>
          <w:p>
            <w:r>
              <w:t>653</w:t>
            </w:r>
          </w:p>
        </w:tc>
        <w:tc>
          <w:tcPr>
            <w:tcW w:type="dxa" w:w="1440"/>
          </w:tcPr>
          <w:p>
            <w:r>
              <w:t>CM COMPASSION</w:t>
            </w:r>
          </w:p>
        </w:tc>
        <w:tc>
          <w:tcPr>
            <w:tcW w:type="dxa" w:w="1440"/>
          </w:tcPr>
          <w:p>
            <w:r>
              <w:t>23 000</w:t>
            </w:r>
          </w:p>
        </w:tc>
        <w:tc>
          <w:tcPr>
            <w:tcW w:type="dxa" w:w="1440"/>
          </w:tcPr>
          <w:p>
            <w:r>
              <w:t>3</w:t>
            </w:r>
          </w:p>
        </w:tc>
        <w:tc>
          <w:tcPr>
            <w:tcW w:type="dxa" w:w="1440"/>
          </w:tcPr>
          <w:p>
            <w:r>
              <w:t>7 666,67</w:t>
            </w:r>
          </w:p>
        </w:tc>
        <w:tc>
          <w:tcPr>
            <w:tcW w:type="dxa" w:w="1440"/>
          </w:tcPr>
          <w:p>
            <w:r>
              <w:t>2</w:t>
            </w:r>
          </w:p>
        </w:tc>
      </w:tr>
      <w:tr>
        <w:tc>
          <w:tcPr>
            <w:tcW w:type="dxa" w:w="1440"/>
          </w:tcPr>
          <w:p>
            <w:r>
              <w:t>654</w:t>
            </w:r>
          </w:p>
        </w:tc>
        <w:tc>
          <w:tcPr>
            <w:tcW w:type="dxa" w:w="1440"/>
          </w:tcPr>
          <w:p>
            <w:r>
              <w:t>PHARMACIE SANTA</w:t>
            </w:r>
          </w:p>
        </w:tc>
        <w:tc>
          <w:tcPr>
            <w:tcW w:type="dxa" w:w="1440"/>
          </w:tcPr>
          <w:p>
            <w:r>
              <w:t>22 925</w:t>
            </w:r>
          </w:p>
        </w:tc>
        <w:tc>
          <w:tcPr>
            <w:tcW w:type="dxa" w:w="1440"/>
          </w:tcPr>
          <w:p>
            <w:r>
              <w:t>3</w:t>
            </w:r>
          </w:p>
        </w:tc>
        <w:tc>
          <w:tcPr>
            <w:tcW w:type="dxa" w:w="1440"/>
          </w:tcPr>
          <w:p>
            <w:r>
              <w:t>7 641,67</w:t>
            </w:r>
          </w:p>
        </w:tc>
        <w:tc>
          <w:tcPr>
            <w:tcW w:type="dxa" w:w="1440"/>
          </w:tcPr>
          <w:p>
            <w:r>
              <w:t>3</w:t>
            </w:r>
          </w:p>
        </w:tc>
      </w:tr>
      <w:tr>
        <w:tc>
          <w:tcPr>
            <w:tcW w:type="dxa" w:w="1440"/>
          </w:tcPr>
          <w:p>
            <w:r>
              <w:t>655</w:t>
            </w:r>
          </w:p>
        </w:tc>
        <w:tc>
          <w:tcPr>
            <w:tcW w:type="dxa" w:w="1440"/>
          </w:tcPr>
          <w:p>
            <w:r>
              <w:t>PHARMACIE DE L'INDÉPENDANCE</w:t>
            </w:r>
          </w:p>
        </w:tc>
        <w:tc>
          <w:tcPr>
            <w:tcW w:type="dxa" w:w="1440"/>
          </w:tcPr>
          <w:p>
            <w:r>
              <w:t>22 875</w:t>
            </w:r>
          </w:p>
        </w:tc>
        <w:tc>
          <w:tcPr>
            <w:tcW w:type="dxa" w:w="1440"/>
          </w:tcPr>
          <w:p>
            <w:r>
              <w:t>2</w:t>
            </w:r>
          </w:p>
        </w:tc>
        <w:tc>
          <w:tcPr>
            <w:tcW w:type="dxa" w:w="1440"/>
          </w:tcPr>
          <w:p>
            <w:r>
              <w:t>11 437,50</w:t>
            </w:r>
          </w:p>
        </w:tc>
        <w:tc>
          <w:tcPr>
            <w:tcW w:type="dxa" w:w="1440"/>
          </w:tcPr>
          <w:p>
            <w:r>
              <w:t>2</w:t>
            </w:r>
          </w:p>
        </w:tc>
      </w:tr>
      <w:tr>
        <w:tc>
          <w:tcPr>
            <w:tcW w:type="dxa" w:w="1440"/>
          </w:tcPr>
          <w:p>
            <w:r>
              <w:t>656</w:t>
            </w:r>
          </w:p>
        </w:tc>
        <w:tc>
          <w:tcPr>
            <w:tcW w:type="dxa" w:w="1440"/>
          </w:tcPr>
          <w:p>
            <w:r>
              <w:t>GOSEN</w:t>
            </w:r>
          </w:p>
        </w:tc>
        <w:tc>
          <w:tcPr>
            <w:tcW w:type="dxa" w:w="1440"/>
          </w:tcPr>
          <w:p>
            <w:r>
              <w:t>22 800</w:t>
            </w:r>
          </w:p>
        </w:tc>
        <w:tc>
          <w:tcPr>
            <w:tcW w:type="dxa" w:w="1440"/>
          </w:tcPr>
          <w:p>
            <w:r>
              <w:t>2</w:t>
            </w:r>
          </w:p>
        </w:tc>
        <w:tc>
          <w:tcPr>
            <w:tcW w:type="dxa" w:w="1440"/>
          </w:tcPr>
          <w:p>
            <w:r>
              <w:t>11 400</w:t>
            </w:r>
          </w:p>
        </w:tc>
        <w:tc>
          <w:tcPr>
            <w:tcW w:type="dxa" w:w="1440"/>
          </w:tcPr>
          <w:p>
            <w:r>
              <w:t>1</w:t>
            </w:r>
          </w:p>
        </w:tc>
      </w:tr>
      <w:tr>
        <w:tc>
          <w:tcPr>
            <w:tcW w:type="dxa" w:w="1440"/>
          </w:tcPr>
          <w:p>
            <w:r>
              <w:t>657</w:t>
            </w:r>
          </w:p>
        </w:tc>
        <w:tc>
          <w:tcPr>
            <w:tcW w:type="dxa" w:w="1440"/>
          </w:tcPr>
          <w:p>
            <w:r>
              <w:t>CLINIQUE GRACE DIVINE</w:t>
            </w:r>
          </w:p>
        </w:tc>
        <w:tc>
          <w:tcPr>
            <w:tcW w:type="dxa" w:w="1440"/>
          </w:tcPr>
          <w:p>
            <w:r>
              <w:t>22 700</w:t>
            </w:r>
          </w:p>
        </w:tc>
        <w:tc>
          <w:tcPr>
            <w:tcW w:type="dxa" w:w="1440"/>
          </w:tcPr>
          <w:p>
            <w:r>
              <w:t>3</w:t>
            </w:r>
          </w:p>
        </w:tc>
        <w:tc>
          <w:tcPr>
            <w:tcW w:type="dxa" w:w="1440"/>
          </w:tcPr>
          <w:p>
            <w:r>
              <w:t>7 566,67</w:t>
            </w:r>
          </w:p>
        </w:tc>
        <w:tc>
          <w:tcPr>
            <w:tcW w:type="dxa" w:w="1440"/>
          </w:tcPr>
          <w:p>
            <w:r>
              <w:t>1</w:t>
            </w:r>
          </w:p>
        </w:tc>
      </w:tr>
      <w:tr>
        <w:tc>
          <w:tcPr>
            <w:tcW w:type="dxa" w:w="1440"/>
          </w:tcPr>
          <w:p>
            <w:r>
              <w:t>658</w:t>
            </w:r>
          </w:p>
        </w:tc>
        <w:tc>
          <w:tcPr>
            <w:tcW w:type="dxa" w:w="1440"/>
          </w:tcPr>
          <w:p>
            <w:r>
              <w:t>C.M BON SECOURS</w:t>
            </w:r>
          </w:p>
        </w:tc>
        <w:tc>
          <w:tcPr>
            <w:tcW w:type="dxa" w:w="1440"/>
          </w:tcPr>
          <w:p>
            <w:r>
              <w:t>22 650</w:t>
            </w:r>
          </w:p>
        </w:tc>
        <w:tc>
          <w:tcPr>
            <w:tcW w:type="dxa" w:w="1440"/>
          </w:tcPr>
          <w:p>
            <w:r>
              <w:t>2</w:t>
            </w:r>
          </w:p>
        </w:tc>
        <w:tc>
          <w:tcPr>
            <w:tcW w:type="dxa" w:w="1440"/>
          </w:tcPr>
          <w:p>
            <w:r>
              <w:t>11 325</w:t>
            </w:r>
          </w:p>
        </w:tc>
        <w:tc>
          <w:tcPr>
            <w:tcW w:type="dxa" w:w="1440"/>
          </w:tcPr>
          <w:p>
            <w:r>
              <w:t>1</w:t>
            </w:r>
          </w:p>
        </w:tc>
      </w:tr>
      <w:tr>
        <w:tc>
          <w:tcPr>
            <w:tcW w:type="dxa" w:w="1440"/>
          </w:tcPr>
          <w:p>
            <w:r>
              <w:t>659</w:t>
            </w:r>
          </w:p>
        </w:tc>
        <w:tc>
          <w:tcPr>
            <w:tcW w:type="dxa" w:w="1440"/>
          </w:tcPr>
          <w:p>
            <w:r>
              <w:t>PHARMACIE MAELAS</w:t>
            </w:r>
          </w:p>
        </w:tc>
        <w:tc>
          <w:tcPr>
            <w:tcW w:type="dxa" w:w="1440"/>
          </w:tcPr>
          <w:p>
            <w:r>
              <w:t>22 645</w:t>
            </w:r>
          </w:p>
        </w:tc>
        <w:tc>
          <w:tcPr>
            <w:tcW w:type="dxa" w:w="1440"/>
          </w:tcPr>
          <w:p>
            <w:r>
              <w:t>1</w:t>
            </w:r>
          </w:p>
        </w:tc>
        <w:tc>
          <w:tcPr>
            <w:tcW w:type="dxa" w:w="1440"/>
          </w:tcPr>
          <w:p>
            <w:r>
              <w:t>22 645</w:t>
            </w:r>
          </w:p>
        </w:tc>
        <w:tc>
          <w:tcPr>
            <w:tcW w:type="dxa" w:w="1440"/>
          </w:tcPr>
          <w:p>
            <w:r>
              <w:t>1</w:t>
            </w:r>
          </w:p>
        </w:tc>
      </w:tr>
      <w:tr>
        <w:tc>
          <w:tcPr>
            <w:tcW w:type="dxa" w:w="1440"/>
          </w:tcPr>
          <w:p>
            <w:r>
              <w:t>660</w:t>
            </w:r>
          </w:p>
        </w:tc>
        <w:tc>
          <w:tcPr>
            <w:tcW w:type="dxa" w:w="1440"/>
          </w:tcPr>
          <w:p>
            <w:r>
              <w:t>PHARMACIE HAMID</w:t>
            </w:r>
          </w:p>
        </w:tc>
        <w:tc>
          <w:tcPr>
            <w:tcW w:type="dxa" w:w="1440"/>
          </w:tcPr>
          <w:p>
            <w:r>
              <w:t>22 575</w:t>
            </w:r>
          </w:p>
        </w:tc>
        <w:tc>
          <w:tcPr>
            <w:tcW w:type="dxa" w:w="1440"/>
          </w:tcPr>
          <w:p>
            <w:r>
              <w:t>2</w:t>
            </w:r>
          </w:p>
        </w:tc>
        <w:tc>
          <w:tcPr>
            <w:tcW w:type="dxa" w:w="1440"/>
          </w:tcPr>
          <w:p>
            <w:r>
              <w:t>11 287,50</w:t>
            </w:r>
          </w:p>
        </w:tc>
        <w:tc>
          <w:tcPr>
            <w:tcW w:type="dxa" w:w="1440"/>
          </w:tcPr>
          <w:p>
            <w:r>
              <w:t>2</w:t>
            </w:r>
          </w:p>
        </w:tc>
      </w:tr>
      <w:tr>
        <w:tc>
          <w:tcPr>
            <w:tcW w:type="dxa" w:w="1440"/>
          </w:tcPr>
          <w:p>
            <w:r>
              <w:t>661</w:t>
            </w:r>
          </w:p>
        </w:tc>
        <w:tc>
          <w:tcPr>
            <w:tcW w:type="dxa" w:w="1440"/>
          </w:tcPr>
          <w:p>
            <w:r>
              <w:t>PHARMACIE TAOKO</w:t>
            </w:r>
          </w:p>
        </w:tc>
        <w:tc>
          <w:tcPr>
            <w:tcW w:type="dxa" w:w="1440"/>
          </w:tcPr>
          <w:p>
            <w:r>
              <w:t>22 525</w:t>
            </w:r>
          </w:p>
        </w:tc>
        <w:tc>
          <w:tcPr>
            <w:tcW w:type="dxa" w:w="1440"/>
          </w:tcPr>
          <w:p>
            <w:r>
              <w:t>5</w:t>
            </w:r>
          </w:p>
        </w:tc>
        <w:tc>
          <w:tcPr>
            <w:tcW w:type="dxa" w:w="1440"/>
          </w:tcPr>
          <w:p>
            <w:r>
              <w:t>4 505</w:t>
            </w:r>
          </w:p>
        </w:tc>
        <w:tc>
          <w:tcPr>
            <w:tcW w:type="dxa" w:w="1440"/>
          </w:tcPr>
          <w:p>
            <w:r>
              <w:t>5</w:t>
            </w:r>
          </w:p>
        </w:tc>
      </w:tr>
      <w:tr>
        <w:tc>
          <w:tcPr>
            <w:tcW w:type="dxa" w:w="1440"/>
          </w:tcPr>
          <w:p>
            <w:r>
              <w:t>662</w:t>
            </w:r>
          </w:p>
        </w:tc>
        <w:tc>
          <w:tcPr>
            <w:tcW w:type="dxa" w:w="1440"/>
          </w:tcPr>
          <w:p>
            <w:r>
              <w:t>NASSOUDINE</w:t>
            </w:r>
          </w:p>
        </w:tc>
        <w:tc>
          <w:tcPr>
            <w:tcW w:type="dxa" w:w="1440"/>
          </w:tcPr>
          <w:p>
            <w:r>
              <w:t>22 400</w:t>
            </w:r>
          </w:p>
        </w:tc>
        <w:tc>
          <w:tcPr>
            <w:tcW w:type="dxa" w:w="1440"/>
          </w:tcPr>
          <w:p>
            <w:r>
              <w:t>1</w:t>
            </w:r>
          </w:p>
        </w:tc>
        <w:tc>
          <w:tcPr>
            <w:tcW w:type="dxa" w:w="1440"/>
          </w:tcPr>
          <w:p>
            <w:r>
              <w:t>22 400</w:t>
            </w:r>
          </w:p>
        </w:tc>
        <w:tc>
          <w:tcPr>
            <w:tcW w:type="dxa" w:w="1440"/>
          </w:tcPr>
          <w:p>
            <w:r>
              <w:t>1</w:t>
            </w:r>
          </w:p>
        </w:tc>
      </w:tr>
      <w:tr>
        <w:tc>
          <w:tcPr>
            <w:tcW w:type="dxa" w:w="1440"/>
          </w:tcPr>
          <w:p>
            <w:r>
              <w:t>663</w:t>
            </w:r>
          </w:p>
        </w:tc>
        <w:tc>
          <w:tcPr>
            <w:tcW w:type="dxa" w:w="1440"/>
          </w:tcPr>
          <w:p>
            <w:r>
              <w:t>PHARMACIE NONGHIN</w:t>
            </w:r>
          </w:p>
        </w:tc>
        <w:tc>
          <w:tcPr>
            <w:tcW w:type="dxa" w:w="1440"/>
          </w:tcPr>
          <w:p>
            <w:r>
              <w:t>22 400</w:t>
            </w:r>
          </w:p>
        </w:tc>
        <w:tc>
          <w:tcPr>
            <w:tcW w:type="dxa" w:w="1440"/>
          </w:tcPr>
          <w:p>
            <w:r>
              <w:t>1</w:t>
            </w:r>
          </w:p>
        </w:tc>
        <w:tc>
          <w:tcPr>
            <w:tcW w:type="dxa" w:w="1440"/>
          </w:tcPr>
          <w:p>
            <w:r>
              <w:t>22 400</w:t>
            </w:r>
          </w:p>
        </w:tc>
        <w:tc>
          <w:tcPr>
            <w:tcW w:type="dxa" w:w="1440"/>
          </w:tcPr>
          <w:p>
            <w:r>
              <w:t>1</w:t>
            </w:r>
          </w:p>
        </w:tc>
      </w:tr>
      <w:tr>
        <w:tc>
          <w:tcPr>
            <w:tcW w:type="dxa" w:w="1440"/>
          </w:tcPr>
          <w:p>
            <w:r>
              <w:t>664</w:t>
            </w:r>
          </w:p>
        </w:tc>
        <w:tc>
          <w:tcPr>
            <w:tcW w:type="dxa" w:w="1440"/>
          </w:tcPr>
          <w:p>
            <w:r>
              <w:t>KAMBOINSSIN</w:t>
            </w:r>
          </w:p>
        </w:tc>
        <w:tc>
          <w:tcPr>
            <w:tcW w:type="dxa" w:w="1440"/>
          </w:tcPr>
          <w:p>
            <w:r>
              <w:t>22 350</w:t>
            </w:r>
          </w:p>
        </w:tc>
        <w:tc>
          <w:tcPr>
            <w:tcW w:type="dxa" w:w="1440"/>
          </w:tcPr>
          <w:p>
            <w:r>
              <w:t>4</w:t>
            </w:r>
          </w:p>
        </w:tc>
        <w:tc>
          <w:tcPr>
            <w:tcW w:type="dxa" w:w="1440"/>
          </w:tcPr>
          <w:p>
            <w:r>
              <w:t>5 587,50</w:t>
            </w:r>
          </w:p>
        </w:tc>
        <w:tc>
          <w:tcPr>
            <w:tcW w:type="dxa" w:w="1440"/>
          </w:tcPr>
          <w:p>
            <w:r>
              <w:t>4</w:t>
            </w:r>
          </w:p>
        </w:tc>
      </w:tr>
      <w:tr>
        <w:tc>
          <w:tcPr>
            <w:tcW w:type="dxa" w:w="1440"/>
          </w:tcPr>
          <w:p>
            <w:r>
              <w:t>665</w:t>
            </w:r>
          </w:p>
        </w:tc>
        <w:tc>
          <w:tcPr>
            <w:tcW w:type="dxa" w:w="1440"/>
          </w:tcPr>
          <w:p>
            <w:r>
              <w:t>CENTRE DE SANTÉ ACPERVIE</w:t>
            </w:r>
          </w:p>
        </w:tc>
        <w:tc>
          <w:tcPr>
            <w:tcW w:type="dxa" w:w="1440"/>
          </w:tcPr>
          <w:p>
            <w:r>
              <w:t>22 200</w:t>
            </w:r>
          </w:p>
        </w:tc>
        <w:tc>
          <w:tcPr>
            <w:tcW w:type="dxa" w:w="1440"/>
          </w:tcPr>
          <w:p>
            <w:r>
              <w:t>4</w:t>
            </w:r>
          </w:p>
        </w:tc>
        <w:tc>
          <w:tcPr>
            <w:tcW w:type="dxa" w:w="1440"/>
          </w:tcPr>
          <w:p>
            <w:r>
              <w:t>5 550</w:t>
            </w:r>
          </w:p>
        </w:tc>
        <w:tc>
          <w:tcPr>
            <w:tcW w:type="dxa" w:w="1440"/>
          </w:tcPr>
          <w:p>
            <w:r>
              <w:t>1</w:t>
            </w:r>
          </w:p>
        </w:tc>
      </w:tr>
      <w:tr>
        <w:tc>
          <w:tcPr>
            <w:tcW w:type="dxa" w:w="1440"/>
          </w:tcPr>
          <w:p>
            <w:r>
              <w:t>666</w:t>
            </w:r>
          </w:p>
        </w:tc>
        <w:tc>
          <w:tcPr>
            <w:tcW w:type="dxa" w:w="1440"/>
          </w:tcPr>
          <w:p>
            <w:r>
              <w:t>EXALAB</w:t>
            </w:r>
          </w:p>
        </w:tc>
        <w:tc>
          <w:tcPr>
            <w:tcW w:type="dxa" w:w="1440"/>
          </w:tcPr>
          <w:p>
            <w:r>
              <w:t>22 187</w:t>
            </w:r>
          </w:p>
        </w:tc>
        <w:tc>
          <w:tcPr>
            <w:tcW w:type="dxa" w:w="1440"/>
          </w:tcPr>
          <w:p>
            <w:r>
              <w:t>1</w:t>
            </w:r>
          </w:p>
        </w:tc>
        <w:tc>
          <w:tcPr>
            <w:tcW w:type="dxa" w:w="1440"/>
          </w:tcPr>
          <w:p>
            <w:r>
              <w:t>22 187</w:t>
            </w:r>
          </w:p>
        </w:tc>
        <w:tc>
          <w:tcPr>
            <w:tcW w:type="dxa" w:w="1440"/>
          </w:tcPr>
          <w:p>
            <w:r>
              <w:t>1</w:t>
            </w:r>
          </w:p>
        </w:tc>
      </w:tr>
      <w:tr>
        <w:tc>
          <w:tcPr>
            <w:tcW w:type="dxa" w:w="1440"/>
          </w:tcPr>
          <w:p>
            <w:r>
              <w:t>667</w:t>
            </w:r>
          </w:p>
        </w:tc>
        <w:tc>
          <w:tcPr>
            <w:tcW w:type="dxa" w:w="1440"/>
          </w:tcPr>
          <w:p>
            <w:r>
              <w:t>CMN</w:t>
            </w:r>
          </w:p>
        </w:tc>
        <w:tc>
          <w:tcPr>
            <w:tcW w:type="dxa" w:w="1440"/>
          </w:tcPr>
          <w:p>
            <w:r>
              <w:t>22 150</w:t>
            </w:r>
          </w:p>
        </w:tc>
        <w:tc>
          <w:tcPr>
            <w:tcW w:type="dxa" w:w="1440"/>
          </w:tcPr>
          <w:p>
            <w:r>
              <w:t>2</w:t>
            </w:r>
          </w:p>
        </w:tc>
        <w:tc>
          <w:tcPr>
            <w:tcW w:type="dxa" w:w="1440"/>
          </w:tcPr>
          <w:p>
            <w:r>
              <w:t>11 075</w:t>
            </w:r>
          </w:p>
        </w:tc>
        <w:tc>
          <w:tcPr>
            <w:tcW w:type="dxa" w:w="1440"/>
          </w:tcPr>
          <w:p>
            <w:r>
              <w:t>1</w:t>
            </w:r>
          </w:p>
        </w:tc>
      </w:tr>
      <w:tr>
        <w:tc>
          <w:tcPr>
            <w:tcW w:type="dxa" w:w="1440"/>
          </w:tcPr>
          <w:p>
            <w:r>
              <w:t>668</w:t>
            </w:r>
          </w:p>
        </w:tc>
        <w:tc>
          <w:tcPr>
            <w:tcW w:type="dxa" w:w="1440"/>
          </w:tcPr>
          <w:p>
            <w:r>
              <w:t>CLINIQUE OPHTALMOLOGIE</w:t>
            </w:r>
          </w:p>
        </w:tc>
        <w:tc>
          <w:tcPr>
            <w:tcW w:type="dxa" w:w="1440"/>
          </w:tcPr>
          <w:p>
            <w:r>
              <w:t>22 000</w:t>
            </w:r>
          </w:p>
        </w:tc>
        <w:tc>
          <w:tcPr>
            <w:tcW w:type="dxa" w:w="1440"/>
          </w:tcPr>
          <w:p>
            <w:r>
              <w:t>2</w:t>
            </w:r>
          </w:p>
        </w:tc>
        <w:tc>
          <w:tcPr>
            <w:tcW w:type="dxa" w:w="1440"/>
          </w:tcPr>
          <w:p>
            <w:r>
              <w:t>11 000</w:t>
            </w:r>
          </w:p>
        </w:tc>
        <w:tc>
          <w:tcPr>
            <w:tcW w:type="dxa" w:w="1440"/>
          </w:tcPr>
          <w:p>
            <w:r>
              <w:t>2</w:t>
            </w:r>
          </w:p>
        </w:tc>
      </w:tr>
      <w:tr>
        <w:tc>
          <w:tcPr>
            <w:tcW w:type="dxa" w:w="1440"/>
          </w:tcPr>
          <w:p>
            <w:r>
              <w:t>669</w:t>
            </w:r>
          </w:p>
        </w:tc>
        <w:tc>
          <w:tcPr>
            <w:tcW w:type="dxa" w:w="1440"/>
          </w:tcPr>
          <w:p>
            <w:r>
              <w:t>PHARMACIE WENDPANGA</w:t>
            </w:r>
          </w:p>
        </w:tc>
        <w:tc>
          <w:tcPr>
            <w:tcW w:type="dxa" w:w="1440"/>
          </w:tcPr>
          <w:p>
            <w:r>
              <w:t>22 000</w:t>
            </w:r>
          </w:p>
        </w:tc>
        <w:tc>
          <w:tcPr>
            <w:tcW w:type="dxa" w:w="1440"/>
          </w:tcPr>
          <w:p>
            <w:r>
              <w:t>1</w:t>
            </w:r>
          </w:p>
        </w:tc>
        <w:tc>
          <w:tcPr>
            <w:tcW w:type="dxa" w:w="1440"/>
          </w:tcPr>
          <w:p>
            <w:r>
              <w:t>22 000</w:t>
            </w:r>
          </w:p>
        </w:tc>
        <w:tc>
          <w:tcPr>
            <w:tcW w:type="dxa" w:w="1440"/>
          </w:tcPr>
          <w:p>
            <w:r>
              <w:t>1</w:t>
            </w:r>
          </w:p>
        </w:tc>
      </w:tr>
      <w:tr>
        <w:tc>
          <w:tcPr>
            <w:tcW w:type="dxa" w:w="1440"/>
          </w:tcPr>
          <w:p>
            <w:r>
              <w:t>670</w:t>
            </w:r>
          </w:p>
        </w:tc>
        <w:tc>
          <w:tcPr>
            <w:tcW w:type="dxa" w:w="1440"/>
          </w:tcPr>
          <w:p>
            <w:r>
              <w:t>CENTRE MEDICAL CHURGICAL PEDIATRIQUE</w:t>
            </w:r>
          </w:p>
        </w:tc>
        <w:tc>
          <w:tcPr>
            <w:tcW w:type="dxa" w:w="1440"/>
          </w:tcPr>
          <w:p>
            <w:r>
              <w:t>22 000</w:t>
            </w:r>
          </w:p>
        </w:tc>
        <w:tc>
          <w:tcPr>
            <w:tcW w:type="dxa" w:w="1440"/>
          </w:tcPr>
          <w:p>
            <w:r>
              <w:t>7</w:t>
            </w:r>
          </w:p>
        </w:tc>
        <w:tc>
          <w:tcPr>
            <w:tcW w:type="dxa" w:w="1440"/>
          </w:tcPr>
          <w:p>
            <w:r>
              <w:t>3 142,86</w:t>
            </w:r>
          </w:p>
        </w:tc>
        <w:tc>
          <w:tcPr>
            <w:tcW w:type="dxa" w:w="1440"/>
          </w:tcPr>
          <w:p>
            <w:r>
              <w:t>1</w:t>
            </w:r>
          </w:p>
        </w:tc>
      </w:tr>
      <w:tr>
        <w:tc>
          <w:tcPr>
            <w:tcW w:type="dxa" w:w="1440"/>
          </w:tcPr>
          <w:p>
            <w:r>
              <w:t>671</w:t>
            </w:r>
          </w:p>
        </w:tc>
        <w:tc>
          <w:tcPr>
            <w:tcW w:type="dxa" w:w="1440"/>
          </w:tcPr>
          <w:p>
            <w:r>
              <w:t>ADST</w:t>
            </w:r>
          </w:p>
        </w:tc>
        <w:tc>
          <w:tcPr>
            <w:tcW w:type="dxa" w:w="1440"/>
          </w:tcPr>
          <w:p>
            <w:r>
              <w:t>22 000</w:t>
            </w:r>
          </w:p>
        </w:tc>
        <w:tc>
          <w:tcPr>
            <w:tcW w:type="dxa" w:w="1440"/>
          </w:tcPr>
          <w:p>
            <w:r>
              <w:t>3</w:t>
            </w:r>
          </w:p>
        </w:tc>
        <w:tc>
          <w:tcPr>
            <w:tcW w:type="dxa" w:w="1440"/>
          </w:tcPr>
          <w:p>
            <w:r>
              <w:t>7 333,33</w:t>
            </w:r>
          </w:p>
        </w:tc>
        <w:tc>
          <w:tcPr>
            <w:tcW w:type="dxa" w:w="1440"/>
          </w:tcPr>
          <w:p>
            <w:r>
              <w:t>1</w:t>
            </w:r>
          </w:p>
        </w:tc>
      </w:tr>
      <w:tr>
        <w:tc>
          <w:tcPr>
            <w:tcW w:type="dxa" w:w="1440"/>
          </w:tcPr>
          <w:p>
            <w:r>
              <w:t>672</w:t>
            </w:r>
          </w:p>
        </w:tc>
        <w:tc>
          <w:tcPr>
            <w:tcW w:type="dxa" w:w="1440"/>
          </w:tcPr>
          <w:p>
            <w:r>
              <w:t>P. HOPITAL</w:t>
            </w:r>
          </w:p>
        </w:tc>
        <w:tc>
          <w:tcPr>
            <w:tcW w:type="dxa" w:w="1440"/>
          </w:tcPr>
          <w:p>
            <w:r>
              <w:t>21 938</w:t>
            </w:r>
          </w:p>
        </w:tc>
        <w:tc>
          <w:tcPr>
            <w:tcW w:type="dxa" w:w="1440"/>
          </w:tcPr>
          <w:p>
            <w:r>
              <w:t>2</w:t>
            </w:r>
          </w:p>
        </w:tc>
        <w:tc>
          <w:tcPr>
            <w:tcW w:type="dxa" w:w="1440"/>
          </w:tcPr>
          <w:p>
            <w:r>
              <w:t>10 969</w:t>
            </w:r>
          </w:p>
        </w:tc>
        <w:tc>
          <w:tcPr>
            <w:tcW w:type="dxa" w:w="1440"/>
          </w:tcPr>
          <w:p>
            <w:r>
              <w:t>2</w:t>
            </w:r>
          </w:p>
        </w:tc>
      </w:tr>
      <w:tr>
        <w:tc>
          <w:tcPr>
            <w:tcW w:type="dxa" w:w="1440"/>
          </w:tcPr>
          <w:p>
            <w:r>
              <w:t>673</w:t>
            </w:r>
          </w:p>
        </w:tc>
        <w:tc>
          <w:tcPr>
            <w:tcW w:type="dxa" w:w="1440"/>
          </w:tcPr>
          <w:p>
            <w:r>
              <w:t>GSL</w:t>
            </w:r>
          </w:p>
        </w:tc>
        <w:tc>
          <w:tcPr>
            <w:tcW w:type="dxa" w:w="1440"/>
          </w:tcPr>
          <w:p>
            <w:r>
              <w:t>21 900</w:t>
            </w:r>
          </w:p>
        </w:tc>
        <w:tc>
          <w:tcPr>
            <w:tcW w:type="dxa" w:w="1440"/>
          </w:tcPr>
          <w:p>
            <w:r>
              <w:t>5</w:t>
            </w:r>
          </w:p>
        </w:tc>
        <w:tc>
          <w:tcPr>
            <w:tcW w:type="dxa" w:w="1440"/>
          </w:tcPr>
          <w:p>
            <w:r>
              <w:t>4 380</w:t>
            </w:r>
          </w:p>
        </w:tc>
        <w:tc>
          <w:tcPr>
            <w:tcW w:type="dxa" w:w="1440"/>
          </w:tcPr>
          <w:p>
            <w:r>
              <w:t>3</w:t>
            </w:r>
          </w:p>
        </w:tc>
      </w:tr>
      <w:tr>
        <w:tc>
          <w:tcPr>
            <w:tcW w:type="dxa" w:w="1440"/>
          </w:tcPr>
          <w:p>
            <w:r>
              <w:t>674</w:t>
            </w:r>
          </w:p>
        </w:tc>
        <w:tc>
          <w:tcPr>
            <w:tcW w:type="dxa" w:w="1440"/>
          </w:tcPr>
          <w:p>
            <w:r>
              <w:t>PHARMACIE RIALE</w:t>
            </w:r>
          </w:p>
        </w:tc>
        <w:tc>
          <w:tcPr>
            <w:tcW w:type="dxa" w:w="1440"/>
          </w:tcPr>
          <w:p>
            <w:r>
              <w:t>21 825</w:t>
            </w:r>
          </w:p>
        </w:tc>
        <w:tc>
          <w:tcPr>
            <w:tcW w:type="dxa" w:w="1440"/>
          </w:tcPr>
          <w:p>
            <w:r>
              <w:t>2</w:t>
            </w:r>
          </w:p>
        </w:tc>
        <w:tc>
          <w:tcPr>
            <w:tcW w:type="dxa" w:w="1440"/>
          </w:tcPr>
          <w:p>
            <w:r>
              <w:t>10 912,50</w:t>
            </w:r>
          </w:p>
        </w:tc>
        <w:tc>
          <w:tcPr>
            <w:tcW w:type="dxa" w:w="1440"/>
          </w:tcPr>
          <w:p>
            <w:r>
              <w:t>2</w:t>
            </w:r>
          </w:p>
        </w:tc>
      </w:tr>
      <w:tr>
        <w:tc>
          <w:tcPr>
            <w:tcW w:type="dxa" w:w="1440"/>
          </w:tcPr>
          <w:p>
            <w:r>
              <w:t>675</w:t>
            </w:r>
          </w:p>
        </w:tc>
        <w:tc>
          <w:tcPr>
            <w:tcW w:type="dxa" w:w="1440"/>
          </w:tcPr>
          <w:p>
            <w:r>
              <w:t>PHARMACIE DAPOYA</w:t>
            </w:r>
          </w:p>
        </w:tc>
        <w:tc>
          <w:tcPr>
            <w:tcW w:type="dxa" w:w="1440"/>
          </w:tcPr>
          <w:p>
            <w:r>
              <w:t>21 815</w:t>
            </w:r>
          </w:p>
        </w:tc>
        <w:tc>
          <w:tcPr>
            <w:tcW w:type="dxa" w:w="1440"/>
          </w:tcPr>
          <w:p>
            <w:r>
              <w:t>3</w:t>
            </w:r>
          </w:p>
        </w:tc>
        <w:tc>
          <w:tcPr>
            <w:tcW w:type="dxa" w:w="1440"/>
          </w:tcPr>
          <w:p>
            <w:r>
              <w:t>7 271,67</w:t>
            </w:r>
          </w:p>
        </w:tc>
        <w:tc>
          <w:tcPr>
            <w:tcW w:type="dxa" w:w="1440"/>
          </w:tcPr>
          <w:p>
            <w:r>
              <w:t>3</w:t>
            </w:r>
          </w:p>
        </w:tc>
      </w:tr>
      <w:tr>
        <w:tc>
          <w:tcPr>
            <w:tcW w:type="dxa" w:w="1440"/>
          </w:tcPr>
          <w:p>
            <w:r>
              <w:t>676</w:t>
            </w:r>
          </w:p>
        </w:tc>
        <w:tc>
          <w:tcPr>
            <w:tcW w:type="dxa" w:w="1440"/>
          </w:tcPr>
          <w:p>
            <w:r>
              <w:t>P. BOUSSOUMA</w:t>
            </w:r>
          </w:p>
        </w:tc>
        <w:tc>
          <w:tcPr>
            <w:tcW w:type="dxa" w:w="1440"/>
          </w:tcPr>
          <w:p>
            <w:r>
              <w:t>21 600</w:t>
            </w:r>
          </w:p>
        </w:tc>
        <w:tc>
          <w:tcPr>
            <w:tcW w:type="dxa" w:w="1440"/>
          </w:tcPr>
          <w:p>
            <w:r>
              <w:t>1</w:t>
            </w:r>
          </w:p>
        </w:tc>
        <w:tc>
          <w:tcPr>
            <w:tcW w:type="dxa" w:w="1440"/>
          </w:tcPr>
          <w:p>
            <w:r>
              <w:t>21 600</w:t>
            </w:r>
          </w:p>
        </w:tc>
        <w:tc>
          <w:tcPr>
            <w:tcW w:type="dxa" w:w="1440"/>
          </w:tcPr>
          <w:p>
            <w:r>
              <w:t>1</w:t>
            </w:r>
          </w:p>
        </w:tc>
      </w:tr>
      <w:tr>
        <w:tc>
          <w:tcPr>
            <w:tcW w:type="dxa" w:w="1440"/>
          </w:tcPr>
          <w:p>
            <w:r>
              <w:t>677</w:t>
            </w:r>
          </w:p>
        </w:tc>
        <w:tc>
          <w:tcPr>
            <w:tcW w:type="dxa" w:w="1440"/>
          </w:tcPr>
          <w:p>
            <w:r>
              <w:t>CM STE THERESE</w:t>
            </w:r>
          </w:p>
        </w:tc>
        <w:tc>
          <w:tcPr>
            <w:tcW w:type="dxa" w:w="1440"/>
          </w:tcPr>
          <w:p>
            <w:r>
              <w:t>21 600</w:t>
            </w:r>
          </w:p>
        </w:tc>
        <w:tc>
          <w:tcPr>
            <w:tcW w:type="dxa" w:w="1440"/>
          </w:tcPr>
          <w:p>
            <w:r>
              <w:t>1</w:t>
            </w:r>
          </w:p>
        </w:tc>
        <w:tc>
          <w:tcPr>
            <w:tcW w:type="dxa" w:w="1440"/>
          </w:tcPr>
          <w:p>
            <w:r>
              <w:t>21 600</w:t>
            </w:r>
          </w:p>
        </w:tc>
        <w:tc>
          <w:tcPr>
            <w:tcW w:type="dxa" w:w="1440"/>
          </w:tcPr>
          <w:p>
            <w:r>
              <w:t>1</w:t>
            </w:r>
          </w:p>
        </w:tc>
      </w:tr>
      <w:tr>
        <w:tc>
          <w:tcPr>
            <w:tcW w:type="dxa" w:w="1440"/>
          </w:tcPr>
          <w:p>
            <w:r>
              <w:t>678</w:t>
            </w:r>
          </w:p>
        </w:tc>
        <w:tc>
          <w:tcPr>
            <w:tcW w:type="dxa" w:w="1440"/>
          </w:tcPr>
          <w:p>
            <w:r>
              <w:t>PHARMACIE BENAIA</w:t>
            </w:r>
          </w:p>
        </w:tc>
        <w:tc>
          <w:tcPr>
            <w:tcW w:type="dxa" w:w="1440"/>
          </w:tcPr>
          <w:p>
            <w:r>
              <w:t>21 600</w:t>
            </w:r>
          </w:p>
        </w:tc>
        <w:tc>
          <w:tcPr>
            <w:tcW w:type="dxa" w:w="1440"/>
          </w:tcPr>
          <w:p>
            <w:r>
              <w:t>2</w:t>
            </w:r>
          </w:p>
        </w:tc>
        <w:tc>
          <w:tcPr>
            <w:tcW w:type="dxa" w:w="1440"/>
          </w:tcPr>
          <w:p>
            <w:r>
              <w:t>10 800</w:t>
            </w:r>
          </w:p>
        </w:tc>
        <w:tc>
          <w:tcPr>
            <w:tcW w:type="dxa" w:w="1440"/>
          </w:tcPr>
          <w:p>
            <w:r>
              <w:t>2</w:t>
            </w:r>
          </w:p>
        </w:tc>
      </w:tr>
      <w:tr>
        <w:tc>
          <w:tcPr>
            <w:tcW w:type="dxa" w:w="1440"/>
          </w:tcPr>
          <w:p>
            <w:r>
              <w:t>679</w:t>
            </w:r>
          </w:p>
        </w:tc>
        <w:tc>
          <w:tcPr>
            <w:tcW w:type="dxa" w:w="1440"/>
          </w:tcPr>
          <w:p>
            <w:r>
              <w:t>P.MARGUERITTE</w:t>
            </w:r>
          </w:p>
        </w:tc>
        <w:tc>
          <w:tcPr>
            <w:tcW w:type="dxa" w:w="1440"/>
          </w:tcPr>
          <w:p>
            <w:r>
              <w:t>21 600</w:t>
            </w:r>
          </w:p>
        </w:tc>
        <w:tc>
          <w:tcPr>
            <w:tcW w:type="dxa" w:w="1440"/>
          </w:tcPr>
          <w:p>
            <w:r>
              <w:t>1</w:t>
            </w:r>
          </w:p>
        </w:tc>
        <w:tc>
          <w:tcPr>
            <w:tcW w:type="dxa" w:w="1440"/>
          </w:tcPr>
          <w:p>
            <w:r>
              <w:t>21 600</w:t>
            </w:r>
          </w:p>
        </w:tc>
        <w:tc>
          <w:tcPr>
            <w:tcW w:type="dxa" w:w="1440"/>
          </w:tcPr>
          <w:p>
            <w:r>
              <w:t>1</w:t>
            </w:r>
          </w:p>
        </w:tc>
      </w:tr>
      <w:tr>
        <w:tc>
          <w:tcPr>
            <w:tcW w:type="dxa" w:w="1440"/>
          </w:tcPr>
          <w:p>
            <w:r>
              <w:t>680</w:t>
            </w:r>
          </w:p>
        </w:tc>
        <w:tc>
          <w:tcPr>
            <w:tcW w:type="dxa" w:w="1440"/>
          </w:tcPr>
          <w:p>
            <w:r>
              <w:t>PHARMACIE SAVANE</w:t>
            </w:r>
          </w:p>
        </w:tc>
        <w:tc>
          <w:tcPr>
            <w:tcW w:type="dxa" w:w="1440"/>
          </w:tcPr>
          <w:p>
            <w:r>
              <w:t>21 565</w:t>
            </w:r>
          </w:p>
        </w:tc>
        <w:tc>
          <w:tcPr>
            <w:tcW w:type="dxa" w:w="1440"/>
          </w:tcPr>
          <w:p>
            <w:r>
              <w:t>3</w:t>
            </w:r>
          </w:p>
        </w:tc>
        <w:tc>
          <w:tcPr>
            <w:tcW w:type="dxa" w:w="1440"/>
          </w:tcPr>
          <w:p>
            <w:r>
              <w:t>7 188,33</w:t>
            </w:r>
          </w:p>
        </w:tc>
        <w:tc>
          <w:tcPr>
            <w:tcW w:type="dxa" w:w="1440"/>
          </w:tcPr>
          <w:p>
            <w:r>
              <w:t>3</w:t>
            </w:r>
          </w:p>
        </w:tc>
      </w:tr>
      <w:tr>
        <w:tc>
          <w:tcPr>
            <w:tcW w:type="dxa" w:w="1440"/>
          </w:tcPr>
          <w:p>
            <w:r>
              <w:t>681</w:t>
            </w:r>
          </w:p>
        </w:tc>
        <w:tc>
          <w:tcPr>
            <w:tcW w:type="dxa" w:w="1440"/>
          </w:tcPr>
          <w:p>
            <w:r>
              <w:t>P. DIABY</w:t>
            </w:r>
          </w:p>
        </w:tc>
        <w:tc>
          <w:tcPr>
            <w:tcW w:type="dxa" w:w="1440"/>
          </w:tcPr>
          <w:p>
            <w:r>
              <w:t>21 550</w:t>
            </w:r>
          </w:p>
        </w:tc>
        <w:tc>
          <w:tcPr>
            <w:tcW w:type="dxa" w:w="1440"/>
          </w:tcPr>
          <w:p>
            <w:r>
              <w:t>1</w:t>
            </w:r>
          </w:p>
        </w:tc>
        <w:tc>
          <w:tcPr>
            <w:tcW w:type="dxa" w:w="1440"/>
          </w:tcPr>
          <w:p>
            <w:r>
              <w:t>21 550</w:t>
            </w:r>
          </w:p>
        </w:tc>
        <w:tc>
          <w:tcPr>
            <w:tcW w:type="dxa" w:w="1440"/>
          </w:tcPr>
          <w:p>
            <w:r>
              <w:t>1</w:t>
            </w:r>
          </w:p>
        </w:tc>
      </w:tr>
      <w:tr>
        <w:tc>
          <w:tcPr>
            <w:tcW w:type="dxa" w:w="1440"/>
          </w:tcPr>
          <w:p>
            <w:r>
              <w:t>682</w:t>
            </w:r>
          </w:p>
        </w:tc>
        <w:tc>
          <w:tcPr>
            <w:tcW w:type="dxa" w:w="1440"/>
          </w:tcPr>
          <w:p>
            <w:r>
              <w:t>SERBA</w:t>
            </w:r>
          </w:p>
        </w:tc>
        <w:tc>
          <w:tcPr>
            <w:tcW w:type="dxa" w:w="1440"/>
          </w:tcPr>
          <w:p>
            <w:r>
              <w:t>21 500</w:t>
            </w:r>
          </w:p>
        </w:tc>
        <w:tc>
          <w:tcPr>
            <w:tcW w:type="dxa" w:w="1440"/>
          </w:tcPr>
          <w:p>
            <w:r>
              <w:t>2</w:t>
            </w:r>
          </w:p>
        </w:tc>
        <w:tc>
          <w:tcPr>
            <w:tcW w:type="dxa" w:w="1440"/>
          </w:tcPr>
          <w:p>
            <w:r>
              <w:t>10 750</w:t>
            </w:r>
          </w:p>
        </w:tc>
        <w:tc>
          <w:tcPr>
            <w:tcW w:type="dxa" w:w="1440"/>
          </w:tcPr>
          <w:p>
            <w:r>
              <w:t>1</w:t>
            </w:r>
          </w:p>
        </w:tc>
      </w:tr>
      <w:tr>
        <w:tc>
          <w:tcPr>
            <w:tcW w:type="dxa" w:w="1440"/>
          </w:tcPr>
          <w:p>
            <w:r>
              <w:t>683</w:t>
            </w:r>
          </w:p>
        </w:tc>
        <w:tc>
          <w:tcPr>
            <w:tcW w:type="dxa" w:w="1440"/>
          </w:tcPr>
          <w:p>
            <w:r>
              <w:t>CENTRE MEDICAL NAFI</w:t>
            </w:r>
          </w:p>
        </w:tc>
        <w:tc>
          <w:tcPr>
            <w:tcW w:type="dxa" w:w="1440"/>
          </w:tcPr>
          <w:p>
            <w:r>
              <w:t>21 500</w:t>
            </w:r>
          </w:p>
        </w:tc>
        <w:tc>
          <w:tcPr>
            <w:tcW w:type="dxa" w:w="1440"/>
          </w:tcPr>
          <w:p>
            <w:r>
              <w:t>2</w:t>
            </w:r>
          </w:p>
        </w:tc>
        <w:tc>
          <w:tcPr>
            <w:tcW w:type="dxa" w:w="1440"/>
          </w:tcPr>
          <w:p>
            <w:r>
              <w:t>10 750</w:t>
            </w:r>
          </w:p>
        </w:tc>
        <w:tc>
          <w:tcPr>
            <w:tcW w:type="dxa" w:w="1440"/>
          </w:tcPr>
          <w:p>
            <w:r>
              <w:t>1</w:t>
            </w:r>
          </w:p>
        </w:tc>
      </w:tr>
      <w:tr>
        <w:tc>
          <w:tcPr>
            <w:tcW w:type="dxa" w:w="1440"/>
          </w:tcPr>
          <w:p>
            <w:r>
              <w:t>684</w:t>
            </w:r>
          </w:p>
        </w:tc>
        <w:tc>
          <w:tcPr>
            <w:tcW w:type="dxa" w:w="1440"/>
          </w:tcPr>
          <w:p>
            <w:r>
              <w:t>CABINET NAYOLSBA</w:t>
            </w:r>
          </w:p>
        </w:tc>
        <w:tc>
          <w:tcPr>
            <w:tcW w:type="dxa" w:w="1440"/>
          </w:tcPr>
          <w:p>
            <w:r>
              <w:t>21 500</w:t>
            </w:r>
          </w:p>
        </w:tc>
        <w:tc>
          <w:tcPr>
            <w:tcW w:type="dxa" w:w="1440"/>
          </w:tcPr>
          <w:p>
            <w:r>
              <w:t>1</w:t>
            </w:r>
          </w:p>
        </w:tc>
        <w:tc>
          <w:tcPr>
            <w:tcW w:type="dxa" w:w="1440"/>
          </w:tcPr>
          <w:p>
            <w:r>
              <w:t>21 500</w:t>
            </w:r>
          </w:p>
        </w:tc>
        <w:tc>
          <w:tcPr>
            <w:tcW w:type="dxa" w:w="1440"/>
          </w:tcPr>
          <w:p>
            <w:r>
              <w:t>1</w:t>
            </w:r>
          </w:p>
        </w:tc>
      </w:tr>
      <w:tr>
        <w:tc>
          <w:tcPr>
            <w:tcW w:type="dxa" w:w="1440"/>
          </w:tcPr>
          <w:p>
            <w:r>
              <w:t>685</w:t>
            </w:r>
          </w:p>
        </w:tc>
        <w:tc>
          <w:tcPr>
            <w:tcW w:type="dxa" w:w="1440"/>
          </w:tcPr>
          <w:p>
            <w:r>
              <w:t>PHARMACIE LANIBOUGNA</w:t>
            </w:r>
          </w:p>
        </w:tc>
        <w:tc>
          <w:tcPr>
            <w:tcW w:type="dxa" w:w="1440"/>
          </w:tcPr>
          <w:p>
            <w:r>
              <w:t>21 300</w:t>
            </w:r>
          </w:p>
        </w:tc>
        <w:tc>
          <w:tcPr>
            <w:tcW w:type="dxa" w:w="1440"/>
          </w:tcPr>
          <w:p>
            <w:r>
              <w:t>7</w:t>
            </w:r>
          </w:p>
        </w:tc>
        <w:tc>
          <w:tcPr>
            <w:tcW w:type="dxa" w:w="1440"/>
          </w:tcPr>
          <w:p>
            <w:r>
              <w:t>3 042,86</w:t>
            </w:r>
          </w:p>
        </w:tc>
        <w:tc>
          <w:tcPr>
            <w:tcW w:type="dxa" w:w="1440"/>
          </w:tcPr>
          <w:p>
            <w:r>
              <w:t>4</w:t>
            </w:r>
          </w:p>
        </w:tc>
      </w:tr>
      <w:tr>
        <w:tc>
          <w:tcPr>
            <w:tcW w:type="dxa" w:w="1440"/>
          </w:tcPr>
          <w:p>
            <w:r>
              <w:t>686</w:t>
            </w:r>
          </w:p>
        </w:tc>
        <w:tc>
          <w:tcPr>
            <w:tcW w:type="dxa" w:w="1440"/>
          </w:tcPr>
          <w:p>
            <w:r>
              <w:t>PHARMACIE TERENGA</w:t>
            </w:r>
          </w:p>
        </w:tc>
        <w:tc>
          <w:tcPr>
            <w:tcW w:type="dxa" w:w="1440"/>
          </w:tcPr>
          <w:p>
            <w:r>
              <w:t>21 225</w:t>
            </w:r>
          </w:p>
        </w:tc>
        <w:tc>
          <w:tcPr>
            <w:tcW w:type="dxa" w:w="1440"/>
          </w:tcPr>
          <w:p>
            <w:r>
              <w:t>1</w:t>
            </w:r>
          </w:p>
        </w:tc>
        <w:tc>
          <w:tcPr>
            <w:tcW w:type="dxa" w:w="1440"/>
          </w:tcPr>
          <w:p>
            <w:r>
              <w:t>21 225</w:t>
            </w:r>
          </w:p>
        </w:tc>
        <w:tc>
          <w:tcPr>
            <w:tcW w:type="dxa" w:w="1440"/>
          </w:tcPr>
          <w:p>
            <w:r>
              <w:t>1</w:t>
            </w:r>
          </w:p>
        </w:tc>
      </w:tr>
      <w:tr>
        <w:tc>
          <w:tcPr>
            <w:tcW w:type="dxa" w:w="1440"/>
          </w:tcPr>
          <w:p>
            <w:r>
              <w:t>687</w:t>
            </w:r>
          </w:p>
        </w:tc>
        <w:tc>
          <w:tcPr>
            <w:tcW w:type="dxa" w:w="1440"/>
          </w:tcPr>
          <w:p>
            <w:r>
              <w:t>PHARMACIE HAMEL</w:t>
            </w:r>
          </w:p>
        </w:tc>
        <w:tc>
          <w:tcPr>
            <w:tcW w:type="dxa" w:w="1440"/>
          </w:tcPr>
          <w:p>
            <w:r>
              <w:t>21 200</w:t>
            </w:r>
          </w:p>
        </w:tc>
        <w:tc>
          <w:tcPr>
            <w:tcW w:type="dxa" w:w="1440"/>
          </w:tcPr>
          <w:p>
            <w:r>
              <w:t>1</w:t>
            </w:r>
          </w:p>
        </w:tc>
        <w:tc>
          <w:tcPr>
            <w:tcW w:type="dxa" w:w="1440"/>
          </w:tcPr>
          <w:p>
            <w:r>
              <w:t>21 200</w:t>
            </w:r>
          </w:p>
        </w:tc>
        <w:tc>
          <w:tcPr>
            <w:tcW w:type="dxa" w:w="1440"/>
          </w:tcPr>
          <w:p>
            <w:r>
              <w:t>1</w:t>
            </w:r>
          </w:p>
        </w:tc>
      </w:tr>
      <w:tr>
        <w:tc>
          <w:tcPr>
            <w:tcW w:type="dxa" w:w="1440"/>
          </w:tcPr>
          <w:p>
            <w:r>
              <w:t>688</w:t>
            </w:r>
          </w:p>
        </w:tc>
        <w:tc>
          <w:tcPr>
            <w:tcW w:type="dxa" w:w="1440"/>
          </w:tcPr>
          <w:p>
            <w:r>
              <w:t>ASEF</w:t>
            </w:r>
          </w:p>
        </w:tc>
        <w:tc>
          <w:tcPr>
            <w:tcW w:type="dxa" w:w="1440"/>
          </w:tcPr>
          <w:p>
            <w:r>
              <w:t>21 100</w:t>
            </w:r>
          </w:p>
        </w:tc>
        <w:tc>
          <w:tcPr>
            <w:tcW w:type="dxa" w:w="1440"/>
          </w:tcPr>
          <w:p>
            <w:r>
              <w:t>4</w:t>
            </w:r>
          </w:p>
        </w:tc>
        <w:tc>
          <w:tcPr>
            <w:tcW w:type="dxa" w:w="1440"/>
          </w:tcPr>
          <w:p>
            <w:r>
              <w:t>5 275</w:t>
            </w:r>
          </w:p>
        </w:tc>
        <w:tc>
          <w:tcPr>
            <w:tcW w:type="dxa" w:w="1440"/>
          </w:tcPr>
          <w:p>
            <w:r>
              <w:t>1</w:t>
            </w:r>
          </w:p>
        </w:tc>
      </w:tr>
      <w:tr>
        <w:tc>
          <w:tcPr>
            <w:tcW w:type="dxa" w:w="1440"/>
          </w:tcPr>
          <w:p>
            <w:r>
              <w:t>689</w:t>
            </w:r>
          </w:p>
        </w:tc>
        <w:tc>
          <w:tcPr>
            <w:tcW w:type="dxa" w:w="1440"/>
          </w:tcPr>
          <w:p>
            <w:r>
              <w:t>DANDIER</w:t>
            </w:r>
          </w:p>
        </w:tc>
        <w:tc>
          <w:tcPr>
            <w:tcW w:type="dxa" w:w="1440"/>
          </w:tcPr>
          <w:p>
            <w:r>
              <w:t>21 050</w:t>
            </w:r>
          </w:p>
        </w:tc>
        <w:tc>
          <w:tcPr>
            <w:tcW w:type="dxa" w:w="1440"/>
          </w:tcPr>
          <w:p>
            <w:r>
              <w:t>1</w:t>
            </w:r>
          </w:p>
        </w:tc>
        <w:tc>
          <w:tcPr>
            <w:tcW w:type="dxa" w:w="1440"/>
          </w:tcPr>
          <w:p>
            <w:r>
              <w:t>21 050</w:t>
            </w:r>
          </w:p>
        </w:tc>
        <w:tc>
          <w:tcPr>
            <w:tcW w:type="dxa" w:w="1440"/>
          </w:tcPr>
          <w:p>
            <w:r>
              <w:t>1</w:t>
            </w:r>
          </w:p>
        </w:tc>
      </w:tr>
      <w:tr>
        <w:tc>
          <w:tcPr>
            <w:tcW w:type="dxa" w:w="1440"/>
          </w:tcPr>
          <w:p>
            <w:r>
              <w:t>690</w:t>
            </w:r>
          </w:p>
        </w:tc>
        <w:tc>
          <w:tcPr>
            <w:tcW w:type="dxa" w:w="1440"/>
          </w:tcPr>
          <w:p>
            <w:r>
              <w:t>P. HBGBDMEGR</w:t>
            </w:r>
          </w:p>
        </w:tc>
        <w:tc>
          <w:tcPr>
            <w:tcW w:type="dxa" w:w="1440"/>
          </w:tcPr>
          <w:p>
            <w:r>
              <w:t>21 000</w:t>
            </w:r>
          </w:p>
        </w:tc>
        <w:tc>
          <w:tcPr>
            <w:tcW w:type="dxa" w:w="1440"/>
          </w:tcPr>
          <w:p>
            <w:r>
              <w:t>1</w:t>
            </w:r>
          </w:p>
        </w:tc>
        <w:tc>
          <w:tcPr>
            <w:tcW w:type="dxa" w:w="1440"/>
          </w:tcPr>
          <w:p>
            <w:r>
              <w:t>21 000</w:t>
            </w:r>
          </w:p>
        </w:tc>
        <w:tc>
          <w:tcPr>
            <w:tcW w:type="dxa" w:w="1440"/>
          </w:tcPr>
          <w:p>
            <w:r>
              <w:t>1</w:t>
            </w:r>
          </w:p>
        </w:tc>
      </w:tr>
      <w:tr>
        <w:tc>
          <w:tcPr>
            <w:tcW w:type="dxa" w:w="1440"/>
          </w:tcPr>
          <w:p>
            <w:r>
              <w:t>691</w:t>
            </w:r>
          </w:p>
        </w:tc>
        <w:tc>
          <w:tcPr>
            <w:tcW w:type="dxa" w:w="1440"/>
          </w:tcPr>
          <w:p>
            <w:r>
              <w:t>CLINIQUE SKOS</w:t>
            </w:r>
          </w:p>
        </w:tc>
        <w:tc>
          <w:tcPr>
            <w:tcW w:type="dxa" w:w="1440"/>
          </w:tcPr>
          <w:p>
            <w:r>
              <w:t>21 000</w:t>
            </w:r>
          </w:p>
        </w:tc>
        <w:tc>
          <w:tcPr>
            <w:tcW w:type="dxa" w:w="1440"/>
          </w:tcPr>
          <w:p>
            <w:r>
              <w:t>1</w:t>
            </w:r>
          </w:p>
        </w:tc>
        <w:tc>
          <w:tcPr>
            <w:tcW w:type="dxa" w:w="1440"/>
          </w:tcPr>
          <w:p>
            <w:r>
              <w:t>21 000</w:t>
            </w:r>
          </w:p>
        </w:tc>
        <w:tc>
          <w:tcPr>
            <w:tcW w:type="dxa" w:w="1440"/>
          </w:tcPr>
          <w:p>
            <w:r>
              <w:t>1</w:t>
            </w:r>
          </w:p>
        </w:tc>
      </w:tr>
      <w:tr>
        <w:tc>
          <w:tcPr>
            <w:tcW w:type="dxa" w:w="1440"/>
          </w:tcPr>
          <w:p>
            <w:r>
              <w:t>692</w:t>
            </w:r>
          </w:p>
        </w:tc>
        <w:tc>
          <w:tcPr>
            <w:tcW w:type="dxa" w:w="1440"/>
          </w:tcPr>
          <w:p>
            <w:r>
              <w:t>CLINIQUE ANALYTIQUE</w:t>
            </w:r>
          </w:p>
        </w:tc>
        <w:tc>
          <w:tcPr>
            <w:tcW w:type="dxa" w:w="1440"/>
          </w:tcPr>
          <w:p>
            <w:r>
              <w:t>21 000</w:t>
            </w:r>
          </w:p>
        </w:tc>
        <w:tc>
          <w:tcPr>
            <w:tcW w:type="dxa" w:w="1440"/>
          </w:tcPr>
          <w:p>
            <w:r>
              <w:t>1</w:t>
            </w:r>
          </w:p>
        </w:tc>
        <w:tc>
          <w:tcPr>
            <w:tcW w:type="dxa" w:w="1440"/>
          </w:tcPr>
          <w:p>
            <w:r>
              <w:t>21 000</w:t>
            </w:r>
          </w:p>
        </w:tc>
        <w:tc>
          <w:tcPr>
            <w:tcW w:type="dxa" w:w="1440"/>
          </w:tcPr>
          <w:p>
            <w:r>
              <w:t>1</w:t>
            </w:r>
          </w:p>
        </w:tc>
      </w:tr>
      <w:tr>
        <w:tc>
          <w:tcPr>
            <w:tcW w:type="dxa" w:w="1440"/>
          </w:tcPr>
          <w:p>
            <w:r>
              <w:t>693</w:t>
            </w:r>
          </w:p>
        </w:tc>
        <w:tc>
          <w:tcPr>
            <w:tcW w:type="dxa" w:w="1440"/>
          </w:tcPr>
          <w:p>
            <w:r>
              <w:t>P SONDOGA</w:t>
            </w:r>
          </w:p>
        </w:tc>
        <w:tc>
          <w:tcPr>
            <w:tcW w:type="dxa" w:w="1440"/>
          </w:tcPr>
          <w:p>
            <w:r>
              <w:t>20 925</w:t>
            </w:r>
          </w:p>
        </w:tc>
        <w:tc>
          <w:tcPr>
            <w:tcW w:type="dxa" w:w="1440"/>
          </w:tcPr>
          <w:p>
            <w:r>
              <w:t>1</w:t>
            </w:r>
          </w:p>
        </w:tc>
        <w:tc>
          <w:tcPr>
            <w:tcW w:type="dxa" w:w="1440"/>
          </w:tcPr>
          <w:p>
            <w:r>
              <w:t>20 925</w:t>
            </w:r>
          </w:p>
        </w:tc>
        <w:tc>
          <w:tcPr>
            <w:tcW w:type="dxa" w:w="1440"/>
          </w:tcPr>
          <w:p>
            <w:r>
              <w:t>1</w:t>
            </w:r>
          </w:p>
        </w:tc>
      </w:tr>
      <w:tr>
        <w:tc>
          <w:tcPr>
            <w:tcW w:type="dxa" w:w="1440"/>
          </w:tcPr>
          <w:p>
            <w:r>
              <w:t>694</w:t>
            </w:r>
          </w:p>
        </w:tc>
        <w:tc>
          <w:tcPr>
            <w:tcW w:type="dxa" w:w="1440"/>
          </w:tcPr>
          <w:p>
            <w:r>
              <w:t>PHARMACIE NERWAYA</w:t>
            </w:r>
          </w:p>
        </w:tc>
        <w:tc>
          <w:tcPr>
            <w:tcW w:type="dxa" w:w="1440"/>
          </w:tcPr>
          <w:p>
            <w:r>
              <w:t>20 905</w:t>
            </w:r>
          </w:p>
        </w:tc>
        <w:tc>
          <w:tcPr>
            <w:tcW w:type="dxa" w:w="1440"/>
          </w:tcPr>
          <w:p>
            <w:r>
              <w:t>3</w:t>
            </w:r>
          </w:p>
        </w:tc>
        <w:tc>
          <w:tcPr>
            <w:tcW w:type="dxa" w:w="1440"/>
          </w:tcPr>
          <w:p>
            <w:r>
              <w:t>6 968,33</w:t>
            </w:r>
          </w:p>
        </w:tc>
        <w:tc>
          <w:tcPr>
            <w:tcW w:type="dxa" w:w="1440"/>
          </w:tcPr>
          <w:p>
            <w:r>
              <w:t>3</w:t>
            </w:r>
          </w:p>
        </w:tc>
      </w:tr>
      <w:tr>
        <w:tc>
          <w:tcPr>
            <w:tcW w:type="dxa" w:w="1440"/>
          </w:tcPr>
          <w:p>
            <w:r>
              <w:t>695</w:t>
            </w:r>
          </w:p>
        </w:tc>
        <w:tc>
          <w:tcPr>
            <w:tcW w:type="dxa" w:w="1440"/>
          </w:tcPr>
          <w:p>
            <w:r>
              <w:t>P. THERESE</w:t>
            </w:r>
          </w:p>
        </w:tc>
        <w:tc>
          <w:tcPr>
            <w:tcW w:type="dxa" w:w="1440"/>
          </w:tcPr>
          <w:p>
            <w:r>
              <w:t>20 715</w:t>
            </w:r>
          </w:p>
        </w:tc>
        <w:tc>
          <w:tcPr>
            <w:tcW w:type="dxa" w:w="1440"/>
          </w:tcPr>
          <w:p>
            <w:r>
              <w:t>1</w:t>
            </w:r>
          </w:p>
        </w:tc>
        <w:tc>
          <w:tcPr>
            <w:tcW w:type="dxa" w:w="1440"/>
          </w:tcPr>
          <w:p>
            <w:r>
              <w:t>20 715</w:t>
            </w:r>
          </w:p>
        </w:tc>
        <w:tc>
          <w:tcPr>
            <w:tcW w:type="dxa" w:w="1440"/>
          </w:tcPr>
          <w:p>
            <w:r>
              <w:t>1</w:t>
            </w:r>
          </w:p>
        </w:tc>
      </w:tr>
      <w:tr>
        <w:tc>
          <w:tcPr>
            <w:tcW w:type="dxa" w:w="1440"/>
          </w:tcPr>
          <w:p>
            <w:r>
              <w:t>696</w:t>
            </w:r>
          </w:p>
        </w:tc>
        <w:tc>
          <w:tcPr>
            <w:tcW w:type="dxa" w:w="1440"/>
          </w:tcPr>
          <w:p>
            <w:r>
              <w:t>INFIRMERIE CENTRALE DE LA POLICE NATIONALE</w:t>
            </w:r>
          </w:p>
        </w:tc>
        <w:tc>
          <w:tcPr>
            <w:tcW w:type="dxa" w:w="1440"/>
          </w:tcPr>
          <w:p>
            <w:r>
              <w:t>20 600</w:t>
            </w:r>
          </w:p>
        </w:tc>
        <w:tc>
          <w:tcPr>
            <w:tcW w:type="dxa" w:w="1440"/>
          </w:tcPr>
          <w:p>
            <w:r>
              <w:t>4</w:t>
            </w:r>
          </w:p>
        </w:tc>
        <w:tc>
          <w:tcPr>
            <w:tcW w:type="dxa" w:w="1440"/>
          </w:tcPr>
          <w:p>
            <w:r>
              <w:t>5 150</w:t>
            </w:r>
          </w:p>
        </w:tc>
        <w:tc>
          <w:tcPr>
            <w:tcW w:type="dxa" w:w="1440"/>
          </w:tcPr>
          <w:p>
            <w:r>
              <w:t>3</w:t>
            </w:r>
          </w:p>
        </w:tc>
      </w:tr>
      <w:tr>
        <w:tc>
          <w:tcPr>
            <w:tcW w:type="dxa" w:w="1440"/>
          </w:tcPr>
          <w:p>
            <w:r>
              <w:t>697</w:t>
            </w:r>
          </w:p>
        </w:tc>
        <w:tc>
          <w:tcPr>
            <w:tcW w:type="dxa" w:w="1440"/>
          </w:tcPr>
          <w:p>
            <w:r>
              <w:t>PHARMACIE MEIRA</w:t>
            </w:r>
          </w:p>
        </w:tc>
        <w:tc>
          <w:tcPr>
            <w:tcW w:type="dxa" w:w="1440"/>
          </w:tcPr>
          <w:p>
            <w:r>
              <w:t>20 600</w:t>
            </w:r>
          </w:p>
        </w:tc>
        <w:tc>
          <w:tcPr>
            <w:tcW w:type="dxa" w:w="1440"/>
          </w:tcPr>
          <w:p>
            <w:r>
              <w:t>4</w:t>
            </w:r>
          </w:p>
        </w:tc>
        <w:tc>
          <w:tcPr>
            <w:tcW w:type="dxa" w:w="1440"/>
          </w:tcPr>
          <w:p>
            <w:r>
              <w:t>5 150</w:t>
            </w:r>
          </w:p>
        </w:tc>
        <w:tc>
          <w:tcPr>
            <w:tcW w:type="dxa" w:w="1440"/>
          </w:tcPr>
          <w:p>
            <w:r>
              <w:t>3</w:t>
            </w:r>
          </w:p>
        </w:tc>
      </w:tr>
      <w:tr>
        <w:tc>
          <w:tcPr>
            <w:tcW w:type="dxa" w:w="1440"/>
          </w:tcPr>
          <w:p>
            <w:r>
              <w:t>698</w:t>
            </w:r>
          </w:p>
        </w:tc>
        <w:tc>
          <w:tcPr>
            <w:tcW w:type="dxa" w:w="1440"/>
          </w:tcPr>
          <w:p>
            <w:r>
              <w:t>PHARMACIE HANNEL</w:t>
            </w:r>
          </w:p>
        </w:tc>
        <w:tc>
          <w:tcPr>
            <w:tcW w:type="dxa" w:w="1440"/>
          </w:tcPr>
          <w:p>
            <w:r>
              <w:t>20 575</w:t>
            </w:r>
          </w:p>
        </w:tc>
        <w:tc>
          <w:tcPr>
            <w:tcW w:type="dxa" w:w="1440"/>
          </w:tcPr>
          <w:p>
            <w:r>
              <w:t>2</w:t>
            </w:r>
          </w:p>
        </w:tc>
        <w:tc>
          <w:tcPr>
            <w:tcW w:type="dxa" w:w="1440"/>
          </w:tcPr>
          <w:p>
            <w:r>
              <w:t>10 287,50</w:t>
            </w:r>
          </w:p>
        </w:tc>
        <w:tc>
          <w:tcPr>
            <w:tcW w:type="dxa" w:w="1440"/>
          </w:tcPr>
          <w:p>
            <w:r>
              <w:t>2</w:t>
            </w:r>
          </w:p>
        </w:tc>
      </w:tr>
      <w:tr>
        <w:tc>
          <w:tcPr>
            <w:tcW w:type="dxa" w:w="1440"/>
          </w:tcPr>
          <w:p>
            <w:r>
              <w:t>699</w:t>
            </w:r>
          </w:p>
        </w:tc>
        <w:tc>
          <w:tcPr>
            <w:tcW w:type="dxa" w:w="1440"/>
          </w:tcPr>
          <w:p>
            <w:r>
              <w:t>LABORATOIRE MEDICAL PROGRES</w:t>
            </w:r>
          </w:p>
        </w:tc>
        <w:tc>
          <w:tcPr>
            <w:tcW w:type="dxa" w:w="1440"/>
          </w:tcPr>
          <w:p>
            <w:r>
              <w:t>20 500</w:t>
            </w:r>
          </w:p>
        </w:tc>
        <w:tc>
          <w:tcPr>
            <w:tcW w:type="dxa" w:w="1440"/>
          </w:tcPr>
          <w:p>
            <w:r>
              <w:t>1</w:t>
            </w:r>
          </w:p>
        </w:tc>
        <w:tc>
          <w:tcPr>
            <w:tcW w:type="dxa" w:w="1440"/>
          </w:tcPr>
          <w:p>
            <w:r>
              <w:t>20 500</w:t>
            </w:r>
          </w:p>
        </w:tc>
        <w:tc>
          <w:tcPr>
            <w:tcW w:type="dxa" w:w="1440"/>
          </w:tcPr>
          <w:p>
            <w:r>
              <w:t>1</w:t>
            </w:r>
          </w:p>
        </w:tc>
      </w:tr>
      <w:tr>
        <w:tc>
          <w:tcPr>
            <w:tcW w:type="dxa" w:w="1440"/>
          </w:tcPr>
          <w:p>
            <w:r>
              <w:t>700</w:t>
            </w:r>
          </w:p>
        </w:tc>
        <w:tc>
          <w:tcPr>
            <w:tcW w:type="dxa" w:w="1440"/>
          </w:tcPr>
          <w:p>
            <w:r>
              <w:t>PHARMACIE ZIRO</w:t>
            </w:r>
          </w:p>
        </w:tc>
        <w:tc>
          <w:tcPr>
            <w:tcW w:type="dxa" w:w="1440"/>
          </w:tcPr>
          <w:p>
            <w:r>
              <w:t>20 400</w:t>
            </w:r>
          </w:p>
        </w:tc>
        <w:tc>
          <w:tcPr>
            <w:tcW w:type="dxa" w:w="1440"/>
          </w:tcPr>
          <w:p>
            <w:r>
              <w:t>1</w:t>
            </w:r>
          </w:p>
        </w:tc>
        <w:tc>
          <w:tcPr>
            <w:tcW w:type="dxa" w:w="1440"/>
          </w:tcPr>
          <w:p>
            <w:r>
              <w:t>20 400</w:t>
            </w:r>
          </w:p>
        </w:tc>
        <w:tc>
          <w:tcPr>
            <w:tcW w:type="dxa" w:w="1440"/>
          </w:tcPr>
          <w:p>
            <w:r>
              <w:t>1</w:t>
            </w:r>
          </w:p>
        </w:tc>
      </w:tr>
      <w:tr>
        <w:tc>
          <w:tcPr>
            <w:tcW w:type="dxa" w:w="1440"/>
          </w:tcPr>
          <w:p>
            <w:r>
              <w:t>701</w:t>
            </w:r>
          </w:p>
        </w:tc>
        <w:tc>
          <w:tcPr>
            <w:tcW w:type="dxa" w:w="1440"/>
          </w:tcPr>
          <w:p>
            <w:r>
              <w:t>PHARMACIE AUCENNE</w:t>
            </w:r>
          </w:p>
        </w:tc>
        <w:tc>
          <w:tcPr>
            <w:tcW w:type="dxa" w:w="1440"/>
          </w:tcPr>
          <w:p>
            <w:r>
              <w:t>20 350</w:t>
            </w:r>
          </w:p>
        </w:tc>
        <w:tc>
          <w:tcPr>
            <w:tcW w:type="dxa" w:w="1440"/>
          </w:tcPr>
          <w:p>
            <w:r>
              <w:t>4</w:t>
            </w:r>
          </w:p>
        </w:tc>
        <w:tc>
          <w:tcPr>
            <w:tcW w:type="dxa" w:w="1440"/>
          </w:tcPr>
          <w:p>
            <w:r>
              <w:t>5 087,50</w:t>
            </w:r>
          </w:p>
        </w:tc>
        <w:tc>
          <w:tcPr>
            <w:tcW w:type="dxa" w:w="1440"/>
          </w:tcPr>
          <w:p>
            <w:r>
              <w:t>1</w:t>
            </w:r>
          </w:p>
        </w:tc>
      </w:tr>
      <w:tr>
        <w:tc>
          <w:tcPr>
            <w:tcW w:type="dxa" w:w="1440"/>
          </w:tcPr>
          <w:p>
            <w:r>
              <w:t>702</w:t>
            </w:r>
          </w:p>
        </w:tc>
        <w:tc>
          <w:tcPr>
            <w:tcW w:type="dxa" w:w="1440"/>
          </w:tcPr>
          <w:p>
            <w:r>
              <w:t>PHARMACIE TIYÉLÉ</w:t>
            </w:r>
          </w:p>
        </w:tc>
        <w:tc>
          <w:tcPr>
            <w:tcW w:type="dxa" w:w="1440"/>
          </w:tcPr>
          <w:p>
            <w:r>
              <w:t>20 325</w:t>
            </w:r>
          </w:p>
        </w:tc>
        <w:tc>
          <w:tcPr>
            <w:tcW w:type="dxa" w:w="1440"/>
          </w:tcPr>
          <w:p>
            <w:r>
              <w:t>4</w:t>
            </w:r>
          </w:p>
        </w:tc>
        <w:tc>
          <w:tcPr>
            <w:tcW w:type="dxa" w:w="1440"/>
          </w:tcPr>
          <w:p>
            <w:r>
              <w:t>5 081,25</w:t>
            </w:r>
          </w:p>
        </w:tc>
        <w:tc>
          <w:tcPr>
            <w:tcW w:type="dxa" w:w="1440"/>
          </w:tcPr>
          <w:p>
            <w:r>
              <w:t>3</w:t>
            </w:r>
          </w:p>
        </w:tc>
      </w:tr>
      <w:tr>
        <w:tc>
          <w:tcPr>
            <w:tcW w:type="dxa" w:w="1440"/>
          </w:tcPr>
          <w:p>
            <w:r>
              <w:t>703</w:t>
            </w:r>
          </w:p>
        </w:tc>
        <w:tc>
          <w:tcPr>
            <w:tcW w:type="dxa" w:w="1440"/>
          </w:tcPr>
          <w:p>
            <w:r>
              <w:t>ONTHOPISTE</w:t>
            </w:r>
          </w:p>
        </w:tc>
        <w:tc>
          <w:tcPr>
            <w:tcW w:type="dxa" w:w="1440"/>
          </w:tcPr>
          <w:p>
            <w:r>
              <w:t>20 325</w:t>
            </w:r>
          </w:p>
        </w:tc>
        <w:tc>
          <w:tcPr>
            <w:tcW w:type="dxa" w:w="1440"/>
          </w:tcPr>
          <w:p>
            <w:r>
              <w:t>3</w:t>
            </w:r>
          </w:p>
        </w:tc>
        <w:tc>
          <w:tcPr>
            <w:tcW w:type="dxa" w:w="1440"/>
          </w:tcPr>
          <w:p>
            <w:r>
              <w:t>6 775</w:t>
            </w:r>
          </w:p>
        </w:tc>
        <w:tc>
          <w:tcPr>
            <w:tcW w:type="dxa" w:w="1440"/>
          </w:tcPr>
          <w:p>
            <w:r>
              <w:t>1</w:t>
            </w:r>
          </w:p>
        </w:tc>
      </w:tr>
      <w:tr>
        <w:tc>
          <w:tcPr>
            <w:tcW w:type="dxa" w:w="1440"/>
          </w:tcPr>
          <w:p>
            <w:r>
              <w:t>704</w:t>
            </w:r>
          </w:p>
        </w:tc>
        <w:tc>
          <w:tcPr>
            <w:tcW w:type="dxa" w:w="1440"/>
          </w:tcPr>
          <w:p>
            <w:r>
              <w:t>PHARMACIE METBA</w:t>
            </w:r>
          </w:p>
        </w:tc>
        <w:tc>
          <w:tcPr>
            <w:tcW w:type="dxa" w:w="1440"/>
          </w:tcPr>
          <w:p>
            <w:r>
              <w:t>20 155</w:t>
            </w:r>
          </w:p>
        </w:tc>
        <w:tc>
          <w:tcPr>
            <w:tcW w:type="dxa" w:w="1440"/>
          </w:tcPr>
          <w:p>
            <w:r>
              <w:t>4</w:t>
            </w:r>
          </w:p>
        </w:tc>
        <w:tc>
          <w:tcPr>
            <w:tcW w:type="dxa" w:w="1440"/>
          </w:tcPr>
          <w:p>
            <w:r>
              <w:t>5 038,75</w:t>
            </w:r>
          </w:p>
        </w:tc>
        <w:tc>
          <w:tcPr>
            <w:tcW w:type="dxa" w:w="1440"/>
          </w:tcPr>
          <w:p>
            <w:r>
              <w:t>3</w:t>
            </w:r>
          </w:p>
        </w:tc>
      </w:tr>
      <w:tr>
        <w:tc>
          <w:tcPr>
            <w:tcW w:type="dxa" w:w="1440"/>
          </w:tcPr>
          <w:p>
            <w:r>
              <w:t>705</w:t>
            </w:r>
          </w:p>
        </w:tc>
        <w:tc>
          <w:tcPr>
            <w:tcW w:type="dxa" w:w="1440"/>
          </w:tcPr>
          <w:p>
            <w:r>
              <w:t>PHARMACIE CANDAF</w:t>
            </w:r>
          </w:p>
        </w:tc>
        <w:tc>
          <w:tcPr>
            <w:tcW w:type="dxa" w:w="1440"/>
          </w:tcPr>
          <w:p>
            <w:r>
              <w:t>20 150</w:t>
            </w:r>
          </w:p>
        </w:tc>
        <w:tc>
          <w:tcPr>
            <w:tcW w:type="dxa" w:w="1440"/>
          </w:tcPr>
          <w:p>
            <w:r>
              <w:t>2</w:t>
            </w:r>
          </w:p>
        </w:tc>
        <w:tc>
          <w:tcPr>
            <w:tcW w:type="dxa" w:w="1440"/>
          </w:tcPr>
          <w:p>
            <w:r>
              <w:t>10 075</w:t>
            </w:r>
          </w:p>
        </w:tc>
        <w:tc>
          <w:tcPr>
            <w:tcW w:type="dxa" w:w="1440"/>
          </w:tcPr>
          <w:p>
            <w:r>
              <w:t>2</w:t>
            </w:r>
          </w:p>
        </w:tc>
      </w:tr>
      <w:tr>
        <w:tc>
          <w:tcPr>
            <w:tcW w:type="dxa" w:w="1440"/>
          </w:tcPr>
          <w:p>
            <w:r>
              <w:t>706</w:t>
            </w:r>
          </w:p>
        </w:tc>
        <w:tc>
          <w:tcPr>
            <w:tcW w:type="dxa" w:w="1440"/>
          </w:tcPr>
          <w:p>
            <w:r>
              <w:t>PHARMACIE SANTE PLUS</w:t>
            </w:r>
          </w:p>
        </w:tc>
        <w:tc>
          <w:tcPr>
            <w:tcW w:type="dxa" w:w="1440"/>
          </w:tcPr>
          <w:p>
            <w:r>
              <w:t>20 150</w:t>
            </w:r>
          </w:p>
        </w:tc>
        <w:tc>
          <w:tcPr>
            <w:tcW w:type="dxa" w:w="1440"/>
          </w:tcPr>
          <w:p>
            <w:r>
              <w:t>3</w:t>
            </w:r>
          </w:p>
        </w:tc>
        <w:tc>
          <w:tcPr>
            <w:tcW w:type="dxa" w:w="1440"/>
          </w:tcPr>
          <w:p>
            <w:r>
              <w:t>6 716,67</w:t>
            </w:r>
          </w:p>
        </w:tc>
        <w:tc>
          <w:tcPr>
            <w:tcW w:type="dxa" w:w="1440"/>
          </w:tcPr>
          <w:p>
            <w:r>
              <w:t>1</w:t>
            </w:r>
          </w:p>
        </w:tc>
      </w:tr>
      <w:tr>
        <w:tc>
          <w:tcPr>
            <w:tcW w:type="dxa" w:w="1440"/>
          </w:tcPr>
          <w:p>
            <w:r>
              <w:t>707</w:t>
            </w:r>
          </w:p>
        </w:tc>
        <w:tc>
          <w:tcPr>
            <w:tcW w:type="dxa" w:w="1440"/>
          </w:tcPr>
          <w:p>
            <w:r>
              <w:t>INF/GOINSE</w:t>
            </w:r>
          </w:p>
        </w:tc>
        <w:tc>
          <w:tcPr>
            <w:tcW w:type="dxa" w:w="1440"/>
          </w:tcPr>
          <w:p>
            <w:r>
              <w:t>20 150</w:t>
            </w:r>
          </w:p>
        </w:tc>
        <w:tc>
          <w:tcPr>
            <w:tcW w:type="dxa" w:w="1440"/>
          </w:tcPr>
          <w:p>
            <w:r>
              <w:t>1</w:t>
            </w:r>
          </w:p>
        </w:tc>
        <w:tc>
          <w:tcPr>
            <w:tcW w:type="dxa" w:w="1440"/>
          </w:tcPr>
          <w:p>
            <w:r>
              <w:t>20 150</w:t>
            </w:r>
          </w:p>
        </w:tc>
        <w:tc>
          <w:tcPr>
            <w:tcW w:type="dxa" w:w="1440"/>
          </w:tcPr>
          <w:p>
            <w:r>
              <w:t>1</w:t>
            </w:r>
          </w:p>
        </w:tc>
      </w:tr>
      <w:tr>
        <w:tc>
          <w:tcPr>
            <w:tcW w:type="dxa" w:w="1440"/>
          </w:tcPr>
          <w:p>
            <w:r>
              <w:t>708</w:t>
            </w:r>
          </w:p>
        </w:tc>
        <w:tc>
          <w:tcPr>
            <w:tcW w:type="dxa" w:w="1440"/>
          </w:tcPr>
          <w:p>
            <w:r>
              <w:t>PC NINA</w:t>
            </w:r>
          </w:p>
        </w:tc>
        <w:tc>
          <w:tcPr>
            <w:tcW w:type="dxa" w:w="1440"/>
          </w:tcPr>
          <w:p>
            <w:r>
              <w:t>20 000</w:t>
            </w:r>
          </w:p>
        </w:tc>
        <w:tc>
          <w:tcPr>
            <w:tcW w:type="dxa" w:w="1440"/>
          </w:tcPr>
          <w:p>
            <w:r>
              <w:t>2</w:t>
            </w:r>
          </w:p>
        </w:tc>
        <w:tc>
          <w:tcPr>
            <w:tcW w:type="dxa" w:w="1440"/>
          </w:tcPr>
          <w:p>
            <w:r>
              <w:t>10 000</w:t>
            </w:r>
          </w:p>
        </w:tc>
        <w:tc>
          <w:tcPr>
            <w:tcW w:type="dxa" w:w="1440"/>
          </w:tcPr>
          <w:p>
            <w:r>
              <w:t>1</w:t>
            </w:r>
          </w:p>
        </w:tc>
      </w:tr>
      <w:tr>
        <w:tc>
          <w:tcPr>
            <w:tcW w:type="dxa" w:w="1440"/>
          </w:tcPr>
          <w:p>
            <w:r>
              <w:t>709</w:t>
            </w:r>
          </w:p>
        </w:tc>
        <w:tc>
          <w:tcPr>
            <w:tcW w:type="dxa" w:w="1440"/>
          </w:tcPr>
          <w:p>
            <w:r>
              <w:t>CRBP ANNIGANI</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710</w:t>
            </w:r>
          </w:p>
        </w:tc>
        <w:tc>
          <w:tcPr>
            <w:tcW w:type="dxa" w:w="1440"/>
          </w:tcPr>
          <w:p>
            <w:r>
              <w:t>CM. LES OPPORTUNITES</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711</w:t>
            </w:r>
          </w:p>
        </w:tc>
        <w:tc>
          <w:tcPr>
            <w:tcW w:type="dxa" w:w="1440"/>
          </w:tcPr>
          <w:p>
            <w:r>
              <w:t>VIE NOUVELLE</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712</w:t>
            </w:r>
          </w:p>
        </w:tc>
        <w:tc>
          <w:tcPr>
            <w:tcW w:type="dxa" w:w="1440"/>
          </w:tcPr>
          <w:p>
            <w:r>
              <w:t>LES ECHOS</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713</w:t>
            </w:r>
          </w:p>
        </w:tc>
        <w:tc>
          <w:tcPr>
            <w:tcW w:type="dxa" w:w="1440"/>
          </w:tcPr>
          <w:p>
            <w:r>
              <w:t>C. FIMBA</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714</w:t>
            </w:r>
          </w:p>
        </w:tc>
        <w:tc>
          <w:tcPr>
            <w:tcW w:type="dxa" w:w="1440"/>
          </w:tcPr>
          <w:p>
            <w:r>
              <w:t>CM GRAWAR</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715</w:t>
            </w:r>
          </w:p>
        </w:tc>
        <w:tc>
          <w:tcPr>
            <w:tcW w:type="dxa" w:w="1440"/>
          </w:tcPr>
          <w:p>
            <w:r>
              <w:t>CENTRE CARDIOLOGIE DU BOIS</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716</w:t>
            </w:r>
          </w:p>
        </w:tc>
        <w:tc>
          <w:tcPr>
            <w:tcW w:type="dxa" w:w="1440"/>
          </w:tcPr>
          <w:p>
            <w:r>
              <w:t>CLINIQUE PRINCESSE</w:t>
            </w:r>
          </w:p>
        </w:tc>
        <w:tc>
          <w:tcPr>
            <w:tcW w:type="dxa" w:w="1440"/>
          </w:tcPr>
          <w:p>
            <w:r>
              <w:t>20 000</w:t>
            </w:r>
          </w:p>
        </w:tc>
        <w:tc>
          <w:tcPr>
            <w:tcW w:type="dxa" w:w="1440"/>
          </w:tcPr>
          <w:p>
            <w:r>
              <w:t>2</w:t>
            </w:r>
          </w:p>
        </w:tc>
        <w:tc>
          <w:tcPr>
            <w:tcW w:type="dxa" w:w="1440"/>
          </w:tcPr>
          <w:p>
            <w:r>
              <w:t>10 000</w:t>
            </w:r>
          </w:p>
        </w:tc>
        <w:tc>
          <w:tcPr>
            <w:tcW w:type="dxa" w:w="1440"/>
          </w:tcPr>
          <w:p>
            <w:r>
              <w:t>1</w:t>
            </w:r>
          </w:p>
        </w:tc>
      </w:tr>
      <w:tr>
        <w:tc>
          <w:tcPr>
            <w:tcW w:type="dxa" w:w="1440"/>
          </w:tcPr>
          <w:p>
            <w:r>
              <w:t>717</w:t>
            </w:r>
          </w:p>
        </w:tc>
        <w:tc>
          <w:tcPr>
            <w:tcW w:type="dxa" w:w="1440"/>
          </w:tcPr>
          <w:p>
            <w:r>
              <w:t>CM HAMDALAYE</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718</w:t>
            </w:r>
          </w:p>
        </w:tc>
        <w:tc>
          <w:tcPr>
            <w:tcW w:type="dxa" w:w="1440"/>
          </w:tcPr>
          <w:p>
            <w:r>
              <w:t>CLINIQUE TEENKODOGO</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719</w:t>
            </w:r>
          </w:p>
        </w:tc>
        <w:tc>
          <w:tcPr>
            <w:tcW w:type="dxa" w:w="1440"/>
          </w:tcPr>
          <w:p>
            <w:r>
              <w:t>LA LUMIERE</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720</w:t>
            </w:r>
          </w:p>
        </w:tc>
        <w:tc>
          <w:tcPr>
            <w:tcW w:type="dxa" w:w="1440"/>
          </w:tcPr>
          <w:p>
            <w:r>
              <w:t>CM AGIR</w:t>
            </w:r>
          </w:p>
        </w:tc>
        <w:tc>
          <w:tcPr>
            <w:tcW w:type="dxa" w:w="1440"/>
          </w:tcPr>
          <w:p>
            <w:r>
              <w:t>20 000</w:t>
            </w:r>
          </w:p>
        </w:tc>
        <w:tc>
          <w:tcPr>
            <w:tcW w:type="dxa" w:w="1440"/>
          </w:tcPr>
          <w:p>
            <w:r>
              <w:t>2</w:t>
            </w:r>
          </w:p>
        </w:tc>
        <w:tc>
          <w:tcPr>
            <w:tcW w:type="dxa" w:w="1440"/>
          </w:tcPr>
          <w:p>
            <w:r>
              <w:t>10 000</w:t>
            </w:r>
          </w:p>
        </w:tc>
        <w:tc>
          <w:tcPr>
            <w:tcW w:type="dxa" w:w="1440"/>
          </w:tcPr>
          <w:p>
            <w:r>
              <w:t>2</w:t>
            </w:r>
          </w:p>
        </w:tc>
      </w:tr>
      <w:tr>
        <w:tc>
          <w:tcPr>
            <w:tcW w:type="dxa" w:w="1440"/>
          </w:tcPr>
          <w:p>
            <w:r>
              <w:t>721</w:t>
            </w:r>
          </w:p>
        </w:tc>
        <w:tc>
          <w:tcPr>
            <w:tcW w:type="dxa" w:w="1440"/>
          </w:tcPr>
          <w:p>
            <w:r>
              <w:t>CM LEVE TOI ET MARCHE</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722</w:t>
            </w:r>
          </w:p>
        </w:tc>
        <w:tc>
          <w:tcPr>
            <w:tcW w:type="dxa" w:w="1440"/>
          </w:tcPr>
          <w:p>
            <w:r>
              <w:t>C MUNICIPAL DE SANTE BUCO-DENTAIRE</w:t>
            </w:r>
          </w:p>
        </w:tc>
        <w:tc>
          <w:tcPr>
            <w:tcW w:type="dxa" w:w="1440"/>
          </w:tcPr>
          <w:p>
            <w:r>
              <w:t>20 000</w:t>
            </w:r>
          </w:p>
        </w:tc>
        <w:tc>
          <w:tcPr>
            <w:tcW w:type="dxa" w:w="1440"/>
          </w:tcPr>
          <w:p>
            <w:r>
              <w:t>2</w:t>
            </w:r>
          </w:p>
        </w:tc>
        <w:tc>
          <w:tcPr>
            <w:tcW w:type="dxa" w:w="1440"/>
          </w:tcPr>
          <w:p>
            <w:r>
              <w:t>10 000</w:t>
            </w:r>
          </w:p>
        </w:tc>
        <w:tc>
          <w:tcPr>
            <w:tcW w:type="dxa" w:w="1440"/>
          </w:tcPr>
          <w:p>
            <w:r>
              <w:t>1</w:t>
            </w:r>
          </w:p>
        </w:tc>
      </w:tr>
      <w:tr>
        <w:tc>
          <w:tcPr>
            <w:tcW w:type="dxa" w:w="1440"/>
          </w:tcPr>
          <w:p>
            <w:r>
              <w:t>723</w:t>
            </w:r>
          </w:p>
        </w:tc>
        <w:tc>
          <w:tcPr>
            <w:tcW w:type="dxa" w:w="1440"/>
          </w:tcPr>
          <w:p>
            <w:r>
              <w:t>CLINIQUE DE L'OUEIL</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724</w:t>
            </w:r>
          </w:p>
        </w:tc>
        <w:tc>
          <w:tcPr>
            <w:tcW w:type="dxa" w:w="1440"/>
          </w:tcPr>
          <w:p>
            <w:r>
              <w:t>CLINIQUE C. DU BOIS</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725</w:t>
            </w:r>
          </w:p>
        </w:tc>
        <w:tc>
          <w:tcPr>
            <w:tcW w:type="dxa" w:w="1440"/>
          </w:tcPr>
          <w:p>
            <w:r>
              <w:t>CLINIQUE CARDIOLOGIE</w:t>
            </w:r>
          </w:p>
        </w:tc>
        <w:tc>
          <w:tcPr>
            <w:tcW w:type="dxa" w:w="1440"/>
          </w:tcPr>
          <w:p>
            <w:r>
              <w:t>20 000</w:t>
            </w:r>
          </w:p>
        </w:tc>
        <w:tc>
          <w:tcPr>
            <w:tcW w:type="dxa" w:w="1440"/>
          </w:tcPr>
          <w:p>
            <w:r>
              <w:t>2</w:t>
            </w:r>
          </w:p>
        </w:tc>
        <w:tc>
          <w:tcPr>
            <w:tcW w:type="dxa" w:w="1440"/>
          </w:tcPr>
          <w:p>
            <w:r>
              <w:t>10 000</w:t>
            </w:r>
          </w:p>
        </w:tc>
        <w:tc>
          <w:tcPr>
            <w:tcW w:type="dxa" w:w="1440"/>
          </w:tcPr>
          <w:p>
            <w:r>
              <w:t>2</w:t>
            </w:r>
          </w:p>
        </w:tc>
      </w:tr>
      <w:tr>
        <w:tc>
          <w:tcPr>
            <w:tcW w:type="dxa" w:w="1440"/>
          </w:tcPr>
          <w:p>
            <w:r>
              <w:t>726</w:t>
            </w:r>
          </w:p>
        </w:tc>
        <w:tc>
          <w:tcPr>
            <w:tcW w:type="dxa" w:w="1440"/>
          </w:tcPr>
          <w:p>
            <w:r>
              <w:t>CLINIQUE LAURENCIA</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727</w:t>
            </w:r>
          </w:p>
        </w:tc>
        <w:tc>
          <w:tcPr>
            <w:tcW w:type="dxa" w:w="1440"/>
          </w:tcPr>
          <w:p>
            <w:r>
              <w:t>CLINIQUE LAURENTA</w:t>
            </w:r>
          </w:p>
        </w:tc>
        <w:tc>
          <w:tcPr>
            <w:tcW w:type="dxa" w:w="1440"/>
          </w:tcPr>
          <w:p>
            <w:r>
              <w:t>20 000</w:t>
            </w:r>
          </w:p>
        </w:tc>
        <w:tc>
          <w:tcPr>
            <w:tcW w:type="dxa" w:w="1440"/>
          </w:tcPr>
          <w:p>
            <w:r>
              <w:t>2</w:t>
            </w:r>
          </w:p>
        </w:tc>
        <w:tc>
          <w:tcPr>
            <w:tcW w:type="dxa" w:w="1440"/>
          </w:tcPr>
          <w:p>
            <w:r>
              <w:t>10 000</w:t>
            </w:r>
          </w:p>
        </w:tc>
        <w:tc>
          <w:tcPr>
            <w:tcW w:type="dxa" w:w="1440"/>
          </w:tcPr>
          <w:p>
            <w:r>
              <w:t>1</w:t>
            </w:r>
          </w:p>
        </w:tc>
      </w:tr>
      <w:tr>
        <w:tc>
          <w:tcPr>
            <w:tcW w:type="dxa" w:w="1440"/>
          </w:tcPr>
          <w:p>
            <w:r>
              <w:t>728</w:t>
            </w:r>
          </w:p>
        </w:tc>
        <w:tc>
          <w:tcPr>
            <w:tcW w:type="dxa" w:w="1440"/>
          </w:tcPr>
          <w:p>
            <w:r>
              <w:t>CLINIQUE KOMBASRE</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729</w:t>
            </w:r>
          </w:p>
        </w:tc>
        <w:tc>
          <w:tcPr>
            <w:tcW w:type="dxa" w:w="1440"/>
          </w:tcPr>
          <w:p>
            <w:r>
              <w:t>CLINIQUE L AVENIR</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730</w:t>
            </w:r>
          </w:p>
        </w:tc>
        <w:tc>
          <w:tcPr>
            <w:tcW w:type="dxa" w:w="1440"/>
          </w:tcPr>
          <w:p>
            <w:r>
              <w:t>C TANGA</w:t>
            </w:r>
          </w:p>
        </w:tc>
        <w:tc>
          <w:tcPr>
            <w:tcW w:type="dxa" w:w="1440"/>
          </w:tcPr>
          <w:p>
            <w:r>
              <w:t>20 000</w:t>
            </w:r>
          </w:p>
        </w:tc>
        <w:tc>
          <w:tcPr>
            <w:tcW w:type="dxa" w:w="1440"/>
          </w:tcPr>
          <w:p>
            <w:r>
              <w:t>2</w:t>
            </w:r>
          </w:p>
        </w:tc>
        <w:tc>
          <w:tcPr>
            <w:tcW w:type="dxa" w:w="1440"/>
          </w:tcPr>
          <w:p>
            <w:r>
              <w:t>10 000</w:t>
            </w:r>
          </w:p>
        </w:tc>
        <w:tc>
          <w:tcPr>
            <w:tcW w:type="dxa" w:w="1440"/>
          </w:tcPr>
          <w:p>
            <w:r>
              <w:t>2</w:t>
            </w:r>
          </w:p>
        </w:tc>
      </w:tr>
      <w:tr>
        <w:tc>
          <w:tcPr>
            <w:tcW w:type="dxa" w:w="1440"/>
          </w:tcPr>
          <w:p>
            <w:r>
              <w:t>731</w:t>
            </w:r>
          </w:p>
        </w:tc>
        <w:tc>
          <w:tcPr>
            <w:tcW w:type="dxa" w:w="1440"/>
          </w:tcPr>
          <w:p>
            <w:r>
              <w:t>CM LA MISERICORDE</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732</w:t>
            </w:r>
          </w:p>
        </w:tc>
        <w:tc>
          <w:tcPr>
            <w:tcW w:type="dxa" w:w="1440"/>
          </w:tcPr>
          <w:p>
            <w:r>
              <w:t>CLINIQUE AVENIR</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733</w:t>
            </w:r>
          </w:p>
        </w:tc>
        <w:tc>
          <w:tcPr>
            <w:tcW w:type="dxa" w:w="1440"/>
          </w:tcPr>
          <w:p>
            <w:r>
              <w:t>CM EPHRAIM KAYA</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734</w:t>
            </w:r>
          </w:p>
        </w:tc>
        <w:tc>
          <w:tcPr>
            <w:tcW w:type="dxa" w:w="1440"/>
          </w:tcPr>
          <w:p>
            <w:r>
              <w:t>IMAGERIE DU CENTRE</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735</w:t>
            </w:r>
          </w:p>
        </w:tc>
        <w:tc>
          <w:tcPr>
            <w:tcW w:type="dxa" w:w="1440"/>
          </w:tcPr>
          <w:p>
            <w:r>
              <w:t>PHARMACIE DE LA COMOE</w:t>
            </w:r>
          </w:p>
        </w:tc>
        <w:tc>
          <w:tcPr>
            <w:tcW w:type="dxa" w:w="1440"/>
          </w:tcPr>
          <w:p>
            <w:r>
              <w:t>19 837</w:t>
            </w:r>
          </w:p>
        </w:tc>
        <w:tc>
          <w:tcPr>
            <w:tcW w:type="dxa" w:w="1440"/>
          </w:tcPr>
          <w:p>
            <w:r>
              <w:t>2</w:t>
            </w:r>
          </w:p>
        </w:tc>
        <w:tc>
          <w:tcPr>
            <w:tcW w:type="dxa" w:w="1440"/>
          </w:tcPr>
          <w:p>
            <w:r>
              <w:t>9 918,50</w:t>
            </w:r>
          </w:p>
        </w:tc>
        <w:tc>
          <w:tcPr>
            <w:tcW w:type="dxa" w:w="1440"/>
          </w:tcPr>
          <w:p>
            <w:r>
              <w:t>1</w:t>
            </w:r>
          </w:p>
        </w:tc>
      </w:tr>
      <w:tr>
        <w:tc>
          <w:tcPr>
            <w:tcW w:type="dxa" w:w="1440"/>
          </w:tcPr>
          <w:p>
            <w:r>
              <w:t>736</w:t>
            </w:r>
          </w:p>
        </w:tc>
        <w:tc>
          <w:tcPr>
            <w:tcW w:type="dxa" w:w="1440"/>
          </w:tcPr>
          <w:p>
            <w:r>
              <w:t>LABORATOIR NATIONAL</w:t>
            </w:r>
          </w:p>
        </w:tc>
        <w:tc>
          <w:tcPr>
            <w:tcW w:type="dxa" w:w="1440"/>
          </w:tcPr>
          <w:p>
            <w:r>
              <w:t>19 750</w:t>
            </w:r>
          </w:p>
        </w:tc>
        <w:tc>
          <w:tcPr>
            <w:tcW w:type="dxa" w:w="1440"/>
          </w:tcPr>
          <w:p>
            <w:r>
              <w:t>1</w:t>
            </w:r>
          </w:p>
        </w:tc>
        <w:tc>
          <w:tcPr>
            <w:tcW w:type="dxa" w:w="1440"/>
          </w:tcPr>
          <w:p>
            <w:r>
              <w:t>19 750</w:t>
            </w:r>
          </w:p>
        </w:tc>
        <w:tc>
          <w:tcPr>
            <w:tcW w:type="dxa" w:w="1440"/>
          </w:tcPr>
          <w:p>
            <w:r>
              <w:t>1</w:t>
            </w:r>
          </w:p>
        </w:tc>
      </w:tr>
      <w:tr>
        <w:tc>
          <w:tcPr>
            <w:tcW w:type="dxa" w:w="1440"/>
          </w:tcPr>
          <w:p>
            <w:r>
              <w:t>737</w:t>
            </w:r>
          </w:p>
        </w:tc>
        <w:tc>
          <w:tcPr>
            <w:tcW w:type="dxa" w:w="1440"/>
          </w:tcPr>
          <w:p>
            <w:r>
              <w:t>CM. SAGLTAABA</w:t>
            </w:r>
          </w:p>
        </w:tc>
        <w:tc>
          <w:tcPr>
            <w:tcW w:type="dxa" w:w="1440"/>
          </w:tcPr>
          <w:p>
            <w:r>
              <w:t>19 700</w:t>
            </w:r>
          </w:p>
        </w:tc>
        <w:tc>
          <w:tcPr>
            <w:tcW w:type="dxa" w:w="1440"/>
          </w:tcPr>
          <w:p>
            <w:r>
              <w:t>3</w:t>
            </w:r>
          </w:p>
        </w:tc>
        <w:tc>
          <w:tcPr>
            <w:tcW w:type="dxa" w:w="1440"/>
          </w:tcPr>
          <w:p>
            <w:r>
              <w:t>6 566,67</w:t>
            </w:r>
          </w:p>
        </w:tc>
        <w:tc>
          <w:tcPr>
            <w:tcW w:type="dxa" w:w="1440"/>
          </w:tcPr>
          <w:p>
            <w:r>
              <w:t>1</w:t>
            </w:r>
          </w:p>
        </w:tc>
      </w:tr>
      <w:tr>
        <w:tc>
          <w:tcPr>
            <w:tcW w:type="dxa" w:w="1440"/>
          </w:tcPr>
          <w:p>
            <w:r>
              <w:t>738</w:t>
            </w:r>
          </w:p>
        </w:tc>
        <w:tc>
          <w:tcPr>
            <w:tcW w:type="dxa" w:w="1440"/>
          </w:tcPr>
          <w:p>
            <w:r>
              <w:t>P. IRIS</w:t>
            </w:r>
          </w:p>
        </w:tc>
        <w:tc>
          <w:tcPr>
            <w:tcW w:type="dxa" w:w="1440"/>
          </w:tcPr>
          <w:p>
            <w:r>
              <w:t>19 650</w:t>
            </w:r>
          </w:p>
        </w:tc>
        <w:tc>
          <w:tcPr>
            <w:tcW w:type="dxa" w:w="1440"/>
          </w:tcPr>
          <w:p>
            <w:r>
              <w:t>1</w:t>
            </w:r>
          </w:p>
        </w:tc>
        <w:tc>
          <w:tcPr>
            <w:tcW w:type="dxa" w:w="1440"/>
          </w:tcPr>
          <w:p>
            <w:r>
              <w:t>19 650</w:t>
            </w:r>
          </w:p>
        </w:tc>
        <w:tc>
          <w:tcPr>
            <w:tcW w:type="dxa" w:w="1440"/>
          </w:tcPr>
          <w:p>
            <w:r>
              <w:t>1</w:t>
            </w:r>
          </w:p>
        </w:tc>
      </w:tr>
      <w:tr>
        <w:tc>
          <w:tcPr>
            <w:tcW w:type="dxa" w:w="1440"/>
          </w:tcPr>
          <w:p>
            <w:r>
              <w:t>739</w:t>
            </w:r>
          </w:p>
        </w:tc>
        <w:tc>
          <w:tcPr>
            <w:tcW w:type="dxa" w:w="1440"/>
          </w:tcPr>
          <w:p>
            <w:r>
              <w:t>CS TOND DATA LAAFI</w:t>
            </w:r>
          </w:p>
        </w:tc>
        <w:tc>
          <w:tcPr>
            <w:tcW w:type="dxa" w:w="1440"/>
          </w:tcPr>
          <w:p>
            <w:r>
              <w:t>19 600</w:t>
            </w:r>
          </w:p>
        </w:tc>
        <w:tc>
          <w:tcPr>
            <w:tcW w:type="dxa" w:w="1440"/>
          </w:tcPr>
          <w:p>
            <w:r>
              <w:t>2</w:t>
            </w:r>
          </w:p>
        </w:tc>
        <w:tc>
          <w:tcPr>
            <w:tcW w:type="dxa" w:w="1440"/>
          </w:tcPr>
          <w:p>
            <w:r>
              <w:t>9 800</w:t>
            </w:r>
          </w:p>
        </w:tc>
        <w:tc>
          <w:tcPr>
            <w:tcW w:type="dxa" w:w="1440"/>
          </w:tcPr>
          <w:p>
            <w:r>
              <w:t>1</w:t>
            </w:r>
          </w:p>
        </w:tc>
      </w:tr>
      <w:tr>
        <w:tc>
          <w:tcPr>
            <w:tcW w:type="dxa" w:w="1440"/>
          </w:tcPr>
          <w:p>
            <w:r>
              <w:t>740</w:t>
            </w:r>
          </w:p>
        </w:tc>
        <w:tc>
          <w:tcPr>
            <w:tcW w:type="dxa" w:w="1440"/>
          </w:tcPr>
          <w:p>
            <w:r>
              <w:t>PHARMACIE KALIFA</w:t>
            </w:r>
          </w:p>
        </w:tc>
        <w:tc>
          <w:tcPr>
            <w:tcW w:type="dxa" w:w="1440"/>
          </w:tcPr>
          <w:p>
            <w:r>
              <w:t>19 600</w:t>
            </w:r>
          </w:p>
        </w:tc>
        <w:tc>
          <w:tcPr>
            <w:tcW w:type="dxa" w:w="1440"/>
          </w:tcPr>
          <w:p>
            <w:r>
              <w:t>1</w:t>
            </w:r>
          </w:p>
        </w:tc>
        <w:tc>
          <w:tcPr>
            <w:tcW w:type="dxa" w:w="1440"/>
          </w:tcPr>
          <w:p>
            <w:r>
              <w:t>19 600</w:t>
            </w:r>
          </w:p>
        </w:tc>
        <w:tc>
          <w:tcPr>
            <w:tcW w:type="dxa" w:w="1440"/>
          </w:tcPr>
          <w:p>
            <w:r>
              <w:t>1</w:t>
            </w:r>
          </w:p>
        </w:tc>
      </w:tr>
      <w:tr>
        <w:tc>
          <w:tcPr>
            <w:tcW w:type="dxa" w:w="1440"/>
          </w:tcPr>
          <w:p>
            <w:r>
              <w:t>741</w:t>
            </w:r>
          </w:p>
        </w:tc>
        <w:tc>
          <w:tcPr>
            <w:tcW w:type="dxa" w:w="1440"/>
          </w:tcPr>
          <w:p>
            <w:r>
              <w:t>PHARMACIE LES ROSEES</w:t>
            </w:r>
          </w:p>
        </w:tc>
        <w:tc>
          <w:tcPr>
            <w:tcW w:type="dxa" w:w="1440"/>
          </w:tcPr>
          <w:p>
            <w:r>
              <w:t>19 525</w:t>
            </w:r>
          </w:p>
        </w:tc>
        <w:tc>
          <w:tcPr>
            <w:tcW w:type="dxa" w:w="1440"/>
          </w:tcPr>
          <w:p>
            <w:r>
              <w:t>4</w:t>
            </w:r>
          </w:p>
        </w:tc>
        <w:tc>
          <w:tcPr>
            <w:tcW w:type="dxa" w:w="1440"/>
          </w:tcPr>
          <w:p>
            <w:r>
              <w:t>4 881,25</w:t>
            </w:r>
          </w:p>
        </w:tc>
        <w:tc>
          <w:tcPr>
            <w:tcW w:type="dxa" w:w="1440"/>
          </w:tcPr>
          <w:p>
            <w:r>
              <w:t>1</w:t>
            </w:r>
          </w:p>
        </w:tc>
      </w:tr>
      <w:tr>
        <w:tc>
          <w:tcPr>
            <w:tcW w:type="dxa" w:w="1440"/>
          </w:tcPr>
          <w:p>
            <w:r>
              <w:t>742</w:t>
            </w:r>
          </w:p>
        </w:tc>
        <w:tc>
          <w:tcPr>
            <w:tcW w:type="dxa" w:w="1440"/>
          </w:tcPr>
          <w:p>
            <w:r>
              <w:t>CSPS LE BON SECOURS</w:t>
            </w:r>
          </w:p>
        </w:tc>
        <w:tc>
          <w:tcPr>
            <w:tcW w:type="dxa" w:w="1440"/>
          </w:tcPr>
          <w:p>
            <w:r>
              <w:t>19 500</w:t>
            </w:r>
          </w:p>
        </w:tc>
        <w:tc>
          <w:tcPr>
            <w:tcW w:type="dxa" w:w="1440"/>
          </w:tcPr>
          <w:p>
            <w:r>
              <w:t>2</w:t>
            </w:r>
          </w:p>
        </w:tc>
        <w:tc>
          <w:tcPr>
            <w:tcW w:type="dxa" w:w="1440"/>
          </w:tcPr>
          <w:p>
            <w:r>
              <w:t>9 750</w:t>
            </w:r>
          </w:p>
        </w:tc>
        <w:tc>
          <w:tcPr>
            <w:tcW w:type="dxa" w:w="1440"/>
          </w:tcPr>
          <w:p>
            <w:r>
              <w:t>2</w:t>
            </w:r>
          </w:p>
        </w:tc>
      </w:tr>
      <w:tr>
        <w:tc>
          <w:tcPr>
            <w:tcW w:type="dxa" w:w="1440"/>
          </w:tcPr>
          <w:p>
            <w:r>
              <w:t>743</w:t>
            </w:r>
          </w:p>
        </w:tc>
        <w:tc>
          <w:tcPr>
            <w:tcW w:type="dxa" w:w="1440"/>
          </w:tcPr>
          <w:p>
            <w:r>
              <w:t>PHARMACIE DJITRI</w:t>
            </w:r>
          </w:p>
        </w:tc>
        <w:tc>
          <w:tcPr>
            <w:tcW w:type="dxa" w:w="1440"/>
          </w:tcPr>
          <w:p>
            <w:r>
              <w:t>19 500</w:t>
            </w:r>
          </w:p>
        </w:tc>
        <w:tc>
          <w:tcPr>
            <w:tcW w:type="dxa" w:w="1440"/>
          </w:tcPr>
          <w:p>
            <w:r>
              <w:t>1</w:t>
            </w:r>
          </w:p>
        </w:tc>
        <w:tc>
          <w:tcPr>
            <w:tcW w:type="dxa" w:w="1440"/>
          </w:tcPr>
          <w:p>
            <w:r>
              <w:t>19 500</w:t>
            </w:r>
          </w:p>
        </w:tc>
        <w:tc>
          <w:tcPr>
            <w:tcW w:type="dxa" w:w="1440"/>
          </w:tcPr>
          <w:p>
            <w:r>
              <w:t>1</w:t>
            </w:r>
          </w:p>
        </w:tc>
      </w:tr>
      <w:tr>
        <w:tc>
          <w:tcPr>
            <w:tcW w:type="dxa" w:w="1440"/>
          </w:tcPr>
          <w:p>
            <w:r>
              <w:t>744</w:t>
            </w:r>
          </w:p>
        </w:tc>
        <w:tc>
          <w:tcPr>
            <w:tcW w:type="dxa" w:w="1440"/>
          </w:tcPr>
          <w:p>
            <w:r>
              <w:t>ASSINA</w:t>
            </w:r>
          </w:p>
        </w:tc>
        <w:tc>
          <w:tcPr>
            <w:tcW w:type="dxa" w:w="1440"/>
          </w:tcPr>
          <w:p>
            <w:r>
              <w:t>19 500</w:t>
            </w:r>
          </w:p>
        </w:tc>
        <w:tc>
          <w:tcPr>
            <w:tcW w:type="dxa" w:w="1440"/>
          </w:tcPr>
          <w:p>
            <w:r>
              <w:t>2</w:t>
            </w:r>
          </w:p>
        </w:tc>
        <w:tc>
          <w:tcPr>
            <w:tcW w:type="dxa" w:w="1440"/>
          </w:tcPr>
          <w:p>
            <w:r>
              <w:t>9 750</w:t>
            </w:r>
          </w:p>
        </w:tc>
        <w:tc>
          <w:tcPr>
            <w:tcW w:type="dxa" w:w="1440"/>
          </w:tcPr>
          <w:p>
            <w:r>
              <w:t>2</w:t>
            </w:r>
          </w:p>
        </w:tc>
      </w:tr>
      <w:tr>
        <w:tc>
          <w:tcPr>
            <w:tcW w:type="dxa" w:w="1440"/>
          </w:tcPr>
          <w:p>
            <w:r>
              <w:t>745</w:t>
            </w:r>
          </w:p>
        </w:tc>
        <w:tc>
          <w:tcPr>
            <w:tcW w:type="dxa" w:w="1440"/>
          </w:tcPr>
          <w:p>
            <w:r>
              <w:t>P YATHRIB</w:t>
            </w:r>
          </w:p>
        </w:tc>
        <w:tc>
          <w:tcPr>
            <w:tcW w:type="dxa" w:w="1440"/>
          </w:tcPr>
          <w:p>
            <w:r>
              <w:t>19 450</w:t>
            </w:r>
          </w:p>
        </w:tc>
        <w:tc>
          <w:tcPr>
            <w:tcW w:type="dxa" w:w="1440"/>
          </w:tcPr>
          <w:p>
            <w:r>
              <w:t>2</w:t>
            </w:r>
          </w:p>
        </w:tc>
        <w:tc>
          <w:tcPr>
            <w:tcW w:type="dxa" w:w="1440"/>
          </w:tcPr>
          <w:p>
            <w:r>
              <w:t>9 725</w:t>
            </w:r>
          </w:p>
        </w:tc>
        <w:tc>
          <w:tcPr>
            <w:tcW w:type="dxa" w:w="1440"/>
          </w:tcPr>
          <w:p>
            <w:r>
              <w:t>2</w:t>
            </w:r>
          </w:p>
        </w:tc>
      </w:tr>
      <w:tr>
        <w:tc>
          <w:tcPr>
            <w:tcW w:type="dxa" w:w="1440"/>
          </w:tcPr>
          <w:p>
            <w:r>
              <w:t>746</w:t>
            </w:r>
          </w:p>
        </w:tc>
        <w:tc>
          <w:tcPr>
            <w:tcW w:type="dxa" w:w="1440"/>
          </w:tcPr>
          <w:p>
            <w:r>
              <w:t>P. SAABA</w:t>
            </w:r>
          </w:p>
        </w:tc>
        <w:tc>
          <w:tcPr>
            <w:tcW w:type="dxa" w:w="1440"/>
          </w:tcPr>
          <w:p>
            <w:r>
              <w:t>19 425</w:t>
            </w:r>
          </w:p>
        </w:tc>
        <w:tc>
          <w:tcPr>
            <w:tcW w:type="dxa" w:w="1440"/>
          </w:tcPr>
          <w:p>
            <w:r>
              <w:t>1</w:t>
            </w:r>
          </w:p>
        </w:tc>
        <w:tc>
          <w:tcPr>
            <w:tcW w:type="dxa" w:w="1440"/>
          </w:tcPr>
          <w:p>
            <w:r>
              <w:t>19 425</w:t>
            </w:r>
          </w:p>
        </w:tc>
        <w:tc>
          <w:tcPr>
            <w:tcW w:type="dxa" w:w="1440"/>
          </w:tcPr>
          <w:p>
            <w:r>
              <w:t>1</w:t>
            </w:r>
          </w:p>
        </w:tc>
      </w:tr>
      <w:tr>
        <w:tc>
          <w:tcPr>
            <w:tcW w:type="dxa" w:w="1440"/>
          </w:tcPr>
          <w:p>
            <w:r>
              <w:t>747</w:t>
            </w:r>
          </w:p>
        </w:tc>
        <w:tc>
          <w:tcPr>
            <w:tcW w:type="dxa" w:w="1440"/>
          </w:tcPr>
          <w:p>
            <w:r>
              <w:t>WENDSO</w:t>
            </w:r>
          </w:p>
        </w:tc>
        <w:tc>
          <w:tcPr>
            <w:tcW w:type="dxa" w:w="1440"/>
          </w:tcPr>
          <w:p>
            <w:r>
              <w:t>19 400</w:t>
            </w:r>
          </w:p>
        </w:tc>
        <w:tc>
          <w:tcPr>
            <w:tcW w:type="dxa" w:w="1440"/>
          </w:tcPr>
          <w:p>
            <w:r>
              <w:t>1</w:t>
            </w:r>
          </w:p>
        </w:tc>
        <w:tc>
          <w:tcPr>
            <w:tcW w:type="dxa" w:w="1440"/>
          </w:tcPr>
          <w:p>
            <w:r>
              <w:t>19 400</w:t>
            </w:r>
          </w:p>
        </w:tc>
        <w:tc>
          <w:tcPr>
            <w:tcW w:type="dxa" w:w="1440"/>
          </w:tcPr>
          <w:p>
            <w:r>
              <w:t>1</w:t>
            </w:r>
          </w:p>
        </w:tc>
      </w:tr>
      <w:tr>
        <w:tc>
          <w:tcPr>
            <w:tcW w:type="dxa" w:w="1440"/>
          </w:tcPr>
          <w:p>
            <w:r>
              <w:t>748</w:t>
            </w:r>
          </w:p>
        </w:tc>
        <w:tc>
          <w:tcPr>
            <w:tcW w:type="dxa" w:w="1440"/>
          </w:tcPr>
          <w:p>
            <w:r>
              <w:t>PHARMACIE LA GRACE</w:t>
            </w:r>
          </w:p>
        </w:tc>
        <w:tc>
          <w:tcPr>
            <w:tcW w:type="dxa" w:w="1440"/>
          </w:tcPr>
          <w:p>
            <w:r>
              <w:t>19 375</w:t>
            </w:r>
          </w:p>
        </w:tc>
        <w:tc>
          <w:tcPr>
            <w:tcW w:type="dxa" w:w="1440"/>
          </w:tcPr>
          <w:p>
            <w:r>
              <w:t>3</w:t>
            </w:r>
          </w:p>
        </w:tc>
        <w:tc>
          <w:tcPr>
            <w:tcW w:type="dxa" w:w="1440"/>
          </w:tcPr>
          <w:p>
            <w:r>
              <w:t>6 458,33</w:t>
            </w:r>
          </w:p>
        </w:tc>
        <w:tc>
          <w:tcPr>
            <w:tcW w:type="dxa" w:w="1440"/>
          </w:tcPr>
          <w:p>
            <w:r>
              <w:t>2</w:t>
            </w:r>
          </w:p>
        </w:tc>
      </w:tr>
      <w:tr>
        <w:tc>
          <w:tcPr>
            <w:tcW w:type="dxa" w:w="1440"/>
          </w:tcPr>
          <w:p>
            <w:r>
              <w:t>749</w:t>
            </w:r>
          </w:p>
        </w:tc>
        <w:tc>
          <w:tcPr>
            <w:tcW w:type="dxa" w:w="1440"/>
          </w:tcPr>
          <w:p>
            <w:r>
              <w:t>PHARMACIE DJENA</w:t>
            </w:r>
          </w:p>
        </w:tc>
        <w:tc>
          <w:tcPr>
            <w:tcW w:type="dxa" w:w="1440"/>
          </w:tcPr>
          <w:p>
            <w:r>
              <w:t>19 275</w:t>
            </w:r>
          </w:p>
        </w:tc>
        <w:tc>
          <w:tcPr>
            <w:tcW w:type="dxa" w:w="1440"/>
          </w:tcPr>
          <w:p>
            <w:r>
              <w:t>3</w:t>
            </w:r>
          </w:p>
        </w:tc>
        <w:tc>
          <w:tcPr>
            <w:tcW w:type="dxa" w:w="1440"/>
          </w:tcPr>
          <w:p>
            <w:r>
              <w:t>6 425</w:t>
            </w:r>
          </w:p>
        </w:tc>
        <w:tc>
          <w:tcPr>
            <w:tcW w:type="dxa" w:w="1440"/>
          </w:tcPr>
          <w:p>
            <w:r>
              <w:t>3</w:t>
            </w:r>
          </w:p>
        </w:tc>
      </w:tr>
      <w:tr>
        <w:tc>
          <w:tcPr>
            <w:tcW w:type="dxa" w:w="1440"/>
          </w:tcPr>
          <w:p>
            <w:r>
              <w:t>750</w:t>
            </w:r>
          </w:p>
        </w:tc>
        <w:tc>
          <w:tcPr>
            <w:tcW w:type="dxa" w:w="1440"/>
          </w:tcPr>
          <w:p>
            <w:r>
              <w:t>PHARMACIE TENEDIA</w:t>
            </w:r>
          </w:p>
        </w:tc>
        <w:tc>
          <w:tcPr>
            <w:tcW w:type="dxa" w:w="1440"/>
          </w:tcPr>
          <w:p>
            <w:r>
              <w:t>19 222</w:t>
            </w:r>
          </w:p>
        </w:tc>
        <w:tc>
          <w:tcPr>
            <w:tcW w:type="dxa" w:w="1440"/>
          </w:tcPr>
          <w:p>
            <w:r>
              <w:t>5</w:t>
            </w:r>
          </w:p>
        </w:tc>
        <w:tc>
          <w:tcPr>
            <w:tcW w:type="dxa" w:w="1440"/>
          </w:tcPr>
          <w:p>
            <w:r>
              <w:t>3 844,40</w:t>
            </w:r>
          </w:p>
        </w:tc>
        <w:tc>
          <w:tcPr>
            <w:tcW w:type="dxa" w:w="1440"/>
          </w:tcPr>
          <w:p>
            <w:r>
              <w:t>3</w:t>
            </w:r>
          </w:p>
        </w:tc>
      </w:tr>
      <w:tr>
        <w:tc>
          <w:tcPr>
            <w:tcW w:type="dxa" w:w="1440"/>
          </w:tcPr>
          <w:p>
            <w:r>
              <w:t>751</w:t>
            </w:r>
          </w:p>
        </w:tc>
        <w:tc>
          <w:tcPr>
            <w:tcW w:type="dxa" w:w="1440"/>
          </w:tcPr>
          <w:p>
            <w:r>
              <w:t>CLINIQUE NAGRIN</w:t>
            </w:r>
          </w:p>
        </w:tc>
        <w:tc>
          <w:tcPr>
            <w:tcW w:type="dxa" w:w="1440"/>
          </w:tcPr>
          <w:p>
            <w:r>
              <w:t>19 150</w:t>
            </w:r>
          </w:p>
        </w:tc>
        <w:tc>
          <w:tcPr>
            <w:tcW w:type="dxa" w:w="1440"/>
          </w:tcPr>
          <w:p>
            <w:r>
              <w:t>1</w:t>
            </w:r>
          </w:p>
        </w:tc>
        <w:tc>
          <w:tcPr>
            <w:tcW w:type="dxa" w:w="1440"/>
          </w:tcPr>
          <w:p>
            <w:r>
              <w:t>19 150</w:t>
            </w:r>
          </w:p>
        </w:tc>
        <w:tc>
          <w:tcPr>
            <w:tcW w:type="dxa" w:w="1440"/>
          </w:tcPr>
          <w:p>
            <w:r>
              <w:t>1</w:t>
            </w:r>
          </w:p>
        </w:tc>
      </w:tr>
      <w:tr>
        <w:tc>
          <w:tcPr>
            <w:tcW w:type="dxa" w:w="1440"/>
          </w:tcPr>
          <w:p>
            <w:r>
              <w:t>752</w:t>
            </w:r>
          </w:p>
        </w:tc>
        <w:tc>
          <w:tcPr>
            <w:tcW w:type="dxa" w:w="1440"/>
          </w:tcPr>
          <w:p>
            <w:r>
              <w:t>CSPS DE KAMBOINSIN</w:t>
            </w:r>
          </w:p>
        </w:tc>
        <w:tc>
          <w:tcPr>
            <w:tcW w:type="dxa" w:w="1440"/>
          </w:tcPr>
          <w:p>
            <w:r>
              <w:t>19 108</w:t>
            </w:r>
          </w:p>
        </w:tc>
        <w:tc>
          <w:tcPr>
            <w:tcW w:type="dxa" w:w="1440"/>
          </w:tcPr>
          <w:p>
            <w:r>
              <w:t>1</w:t>
            </w:r>
          </w:p>
        </w:tc>
        <w:tc>
          <w:tcPr>
            <w:tcW w:type="dxa" w:w="1440"/>
          </w:tcPr>
          <w:p>
            <w:r>
              <w:t>19 108</w:t>
            </w:r>
          </w:p>
        </w:tc>
        <w:tc>
          <w:tcPr>
            <w:tcW w:type="dxa" w:w="1440"/>
          </w:tcPr>
          <w:p>
            <w:r>
              <w:t>1</w:t>
            </w:r>
          </w:p>
        </w:tc>
      </w:tr>
      <w:tr>
        <w:tc>
          <w:tcPr>
            <w:tcW w:type="dxa" w:w="1440"/>
          </w:tcPr>
          <w:p>
            <w:r>
              <w:t>753</w:t>
            </w:r>
          </w:p>
        </w:tc>
        <w:tc>
          <w:tcPr>
            <w:tcW w:type="dxa" w:w="1440"/>
          </w:tcPr>
          <w:p>
            <w:r>
              <w:t>CM ASTEJ</w:t>
            </w:r>
          </w:p>
        </w:tc>
        <w:tc>
          <w:tcPr>
            <w:tcW w:type="dxa" w:w="1440"/>
          </w:tcPr>
          <w:p>
            <w:r>
              <w:t>19 100</w:t>
            </w:r>
          </w:p>
        </w:tc>
        <w:tc>
          <w:tcPr>
            <w:tcW w:type="dxa" w:w="1440"/>
          </w:tcPr>
          <w:p>
            <w:r>
              <w:t>4</w:t>
            </w:r>
          </w:p>
        </w:tc>
        <w:tc>
          <w:tcPr>
            <w:tcW w:type="dxa" w:w="1440"/>
          </w:tcPr>
          <w:p>
            <w:r>
              <w:t>4 775</w:t>
            </w:r>
          </w:p>
        </w:tc>
        <w:tc>
          <w:tcPr>
            <w:tcW w:type="dxa" w:w="1440"/>
          </w:tcPr>
          <w:p>
            <w:r>
              <w:t>1</w:t>
            </w:r>
          </w:p>
        </w:tc>
      </w:tr>
      <w:tr>
        <w:tc>
          <w:tcPr>
            <w:tcW w:type="dxa" w:w="1440"/>
          </w:tcPr>
          <w:p>
            <w:r>
              <w:t>754</w:t>
            </w:r>
          </w:p>
        </w:tc>
        <w:tc>
          <w:tcPr>
            <w:tcW w:type="dxa" w:w="1440"/>
          </w:tcPr>
          <w:p>
            <w:r>
              <w:t>P SOMTEDA</w:t>
            </w:r>
          </w:p>
        </w:tc>
        <w:tc>
          <w:tcPr>
            <w:tcW w:type="dxa" w:w="1440"/>
          </w:tcPr>
          <w:p>
            <w:r>
              <w:t>19 100</w:t>
            </w:r>
          </w:p>
        </w:tc>
        <w:tc>
          <w:tcPr>
            <w:tcW w:type="dxa" w:w="1440"/>
          </w:tcPr>
          <w:p>
            <w:r>
              <w:t>1</w:t>
            </w:r>
          </w:p>
        </w:tc>
        <w:tc>
          <w:tcPr>
            <w:tcW w:type="dxa" w:w="1440"/>
          </w:tcPr>
          <w:p>
            <w:r>
              <w:t>19 100</w:t>
            </w:r>
          </w:p>
        </w:tc>
        <w:tc>
          <w:tcPr>
            <w:tcW w:type="dxa" w:w="1440"/>
          </w:tcPr>
          <w:p>
            <w:r>
              <w:t>1</w:t>
            </w:r>
          </w:p>
        </w:tc>
      </w:tr>
      <w:tr>
        <w:tc>
          <w:tcPr>
            <w:tcW w:type="dxa" w:w="1440"/>
          </w:tcPr>
          <w:p>
            <w:r>
              <w:t>755</w:t>
            </w:r>
          </w:p>
        </w:tc>
        <w:tc>
          <w:tcPr>
            <w:tcW w:type="dxa" w:w="1440"/>
          </w:tcPr>
          <w:p>
            <w:r>
              <w:t>CENTRE MEDICAL FATIMA</w:t>
            </w:r>
          </w:p>
        </w:tc>
        <w:tc>
          <w:tcPr>
            <w:tcW w:type="dxa" w:w="1440"/>
          </w:tcPr>
          <w:p>
            <w:r>
              <w:t>19 000</w:t>
            </w:r>
          </w:p>
        </w:tc>
        <w:tc>
          <w:tcPr>
            <w:tcW w:type="dxa" w:w="1440"/>
          </w:tcPr>
          <w:p>
            <w:r>
              <w:t>3</w:t>
            </w:r>
          </w:p>
        </w:tc>
        <w:tc>
          <w:tcPr>
            <w:tcW w:type="dxa" w:w="1440"/>
          </w:tcPr>
          <w:p>
            <w:r>
              <w:t>6 333,33</w:t>
            </w:r>
          </w:p>
        </w:tc>
        <w:tc>
          <w:tcPr>
            <w:tcW w:type="dxa" w:w="1440"/>
          </w:tcPr>
          <w:p>
            <w:r>
              <w:t>2</w:t>
            </w:r>
          </w:p>
        </w:tc>
      </w:tr>
      <w:tr>
        <w:tc>
          <w:tcPr>
            <w:tcW w:type="dxa" w:w="1440"/>
          </w:tcPr>
          <w:p>
            <w:r>
              <w:t>756</w:t>
            </w:r>
          </w:p>
        </w:tc>
        <w:tc>
          <w:tcPr>
            <w:tcW w:type="dxa" w:w="1440"/>
          </w:tcPr>
          <w:p>
            <w:r>
              <w:t>PHARMACIE CHAMPIONS</w:t>
            </w:r>
          </w:p>
        </w:tc>
        <w:tc>
          <w:tcPr>
            <w:tcW w:type="dxa" w:w="1440"/>
          </w:tcPr>
          <w:p>
            <w:r>
              <w:t>18 995</w:t>
            </w:r>
          </w:p>
        </w:tc>
        <w:tc>
          <w:tcPr>
            <w:tcW w:type="dxa" w:w="1440"/>
          </w:tcPr>
          <w:p>
            <w:r>
              <w:t>1</w:t>
            </w:r>
          </w:p>
        </w:tc>
        <w:tc>
          <w:tcPr>
            <w:tcW w:type="dxa" w:w="1440"/>
          </w:tcPr>
          <w:p>
            <w:r>
              <w:t>18 995</w:t>
            </w:r>
          </w:p>
        </w:tc>
        <w:tc>
          <w:tcPr>
            <w:tcW w:type="dxa" w:w="1440"/>
          </w:tcPr>
          <w:p>
            <w:r>
              <w:t>1</w:t>
            </w:r>
          </w:p>
        </w:tc>
      </w:tr>
      <w:tr>
        <w:tc>
          <w:tcPr>
            <w:tcW w:type="dxa" w:w="1440"/>
          </w:tcPr>
          <w:p>
            <w:r>
              <w:t>757</w:t>
            </w:r>
          </w:p>
        </w:tc>
        <w:tc>
          <w:tcPr>
            <w:tcW w:type="dxa" w:w="1440"/>
          </w:tcPr>
          <w:p>
            <w:r>
              <w:t>PHARMACIE KUILGNOORE</w:t>
            </w:r>
          </w:p>
        </w:tc>
        <w:tc>
          <w:tcPr>
            <w:tcW w:type="dxa" w:w="1440"/>
          </w:tcPr>
          <w:p>
            <w:r>
              <w:t>18 975</w:t>
            </w:r>
          </w:p>
        </w:tc>
        <w:tc>
          <w:tcPr>
            <w:tcW w:type="dxa" w:w="1440"/>
          </w:tcPr>
          <w:p>
            <w:r>
              <w:t>3</w:t>
            </w:r>
          </w:p>
        </w:tc>
        <w:tc>
          <w:tcPr>
            <w:tcW w:type="dxa" w:w="1440"/>
          </w:tcPr>
          <w:p>
            <w:r>
              <w:t>6 325</w:t>
            </w:r>
          </w:p>
        </w:tc>
        <w:tc>
          <w:tcPr>
            <w:tcW w:type="dxa" w:w="1440"/>
          </w:tcPr>
          <w:p>
            <w:r>
              <w:t>2</w:t>
            </w:r>
          </w:p>
        </w:tc>
      </w:tr>
      <w:tr>
        <w:tc>
          <w:tcPr>
            <w:tcW w:type="dxa" w:w="1440"/>
          </w:tcPr>
          <w:p>
            <w:r>
              <w:t>758</w:t>
            </w:r>
          </w:p>
        </w:tc>
        <w:tc>
          <w:tcPr>
            <w:tcW w:type="dxa" w:w="1440"/>
          </w:tcPr>
          <w:p>
            <w:r>
              <w:t>NAZEENGA</w:t>
            </w:r>
          </w:p>
        </w:tc>
        <w:tc>
          <w:tcPr>
            <w:tcW w:type="dxa" w:w="1440"/>
          </w:tcPr>
          <w:p>
            <w:r>
              <w:t>18 900</w:t>
            </w:r>
          </w:p>
        </w:tc>
        <w:tc>
          <w:tcPr>
            <w:tcW w:type="dxa" w:w="1440"/>
          </w:tcPr>
          <w:p>
            <w:r>
              <w:t>1</w:t>
            </w:r>
          </w:p>
        </w:tc>
        <w:tc>
          <w:tcPr>
            <w:tcW w:type="dxa" w:w="1440"/>
          </w:tcPr>
          <w:p>
            <w:r>
              <w:t>18 900</w:t>
            </w:r>
          </w:p>
        </w:tc>
        <w:tc>
          <w:tcPr>
            <w:tcW w:type="dxa" w:w="1440"/>
          </w:tcPr>
          <w:p>
            <w:r>
              <w:t>1</w:t>
            </w:r>
          </w:p>
        </w:tc>
      </w:tr>
      <w:tr>
        <w:tc>
          <w:tcPr>
            <w:tcW w:type="dxa" w:w="1440"/>
          </w:tcPr>
          <w:p>
            <w:r>
              <w:t>759</w:t>
            </w:r>
          </w:p>
        </w:tc>
        <w:tc>
          <w:tcPr>
            <w:tcW w:type="dxa" w:w="1440"/>
          </w:tcPr>
          <w:p>
            <w:r>
              <w:t>CSPS LAFI</w:t>
            </w:r>
          </w:p>
        </w:tc>
        <w:tc>
          <w:tcPr>
            <w:tcW w:type="dxa" w:w="1440"/>
          </w:tcPr>
          <w:p>
            <w:r>
              <w:t>18 875</w:t>
            </w:r>
          </w:p>
        </w:tc>
        <w:tc>
          <w:tcPr>
            <w:tcW w:type="dxa" w:w="1440"/>
          </w:tcPr>
          <w:p>
            <w:r>
              <w:t>1</w:t>
            </w:r>
          </w:p>
        </w:tc>
        <w:tc>
          <w:tcPr>
            <w:tcW w:type="dxa" w:w="1440"/>
          </w:tcPr>
          <w:p>
            <w:r>
              <w:t>18 875</w:t>
            </w:r>
          </w:p>
        </w:tc>
        <w:tc>
          <w:tcPr>
            <w:tcW w:type="dxa" w:w="1440"/>
          </w:tcPr>
          <w:p>
            <w:r>
              <w:t>1</w:t>
            </w:r>
          </w:p>
        </w:tc>
      </w:tr>
      <w:tr>
        <w:tc>
          <w:tcPr>
            <w:tcW w:type="dxa" w:w="1440"/>
          </w:tcPr>
          <w:p>
            <w:r>
              <w:t>760</w:t>
            </w:r>
          </w:p>
        </w:tc>
        <w:tc>
          <w:tcPr>
            <w:tcW w:type="dxa" w:w="1440"/>
          </w:tcPr>
          <w:p>
            <w:r>
              <w:t>MERCI</w:t>
            </w:r>
          </w:p>
        </w:tc>
        <w:tc>
          <w:tcPr>
            <w:tcW w:type="dxa" w:w="1440"/>
          </w:tcPr>
          <w:p>
            <w:r>
              <w:t>18 875</w:t>
            </w:r>
          </w:p>
        </w:tc>
        <w:tc>
          <w:tcPr>
            <w:tcW w:type="dxa" w:w="1440"/>
          </w:tcPr>
          <w:p>
            <w:r>
              <w:t>1</w:t>
            </w:r>
          </w:p>
        </w:tc>
        <w:tc>
          <w:tcPr>
            <w:tcW w:type="dxa" w:w="1440"/>
          </w:tcPr>
          <w:p>
            <w:r>
              <w:t>18 875</w:t>
            </w:r>
          </w:p>
        </w:tc>
        <w:tc>
          <w:tcPr>
            <w:tcW w:type="dxa" w:w="1440"/>
          </w:tcPr>
          <w:p>
            <w:r>
              <w:t>1</w:t>
            </w:r>
          </w:p>
        </w:tc>
      </w:tr>
      <w:tr>
        <w:tc>
          <w:tcPr>
            <w:tcW w:type="dxa" w:w="1440"/>
          </w:tcPr>
          <w:p>
            <w:r>
              <w:t>761</w:t>
            </w:r>
          </w:p>
        </w:tc>
        <w:tc>
          <w:tcPr>
            <w:tcW w:type="dxa" w:w="1440"/>
          </w:tcPr>
          <w:p>
            <w:r>
              <w:t>P NUNGU</w:t>
            </w:r>
          </w:p>
        </w:tc>
        <w:tc>
          <w:tcPr>
            <w:tcW w:type="dxa" w:w="1440"/>
          </w:tcPr>
          <w:p>
            <w:r>
              <w:t>18 780</w:t>
            </w:r>
          </w:p>
        </w:tc>
        <w:tc>
          <w:tcPr>
            <w:tcW w:type="dxa" w:w="1440"/>
          </w:tcPr>
          <w:p>
            <w:r>
              <w:t>2</w:t>
            </w:r>
          </w:p>
        </w:tc>
        <w:tc>
          <w:tcPr>
            <w:tcW w:type="dxa" w:w="1440"/>
          </w:tcPr>
          <w:p>
            <w:r>
              <w:t>9 390</w:t>
            </w:r>
          </w:p>
        </w:tc>
        <w:tc>
          <w:tcPr>
            <w:tcW w:type="dxa" w:w="1440"/>
          </w:tcPr>
          <w:p>
            <w:r>
              <w:t>2</w:t>
            </w:r>
          </w:p>
        </w:tc>
      </w:tr>
      <w:tr>
        <w:tc>
          <w:tcPr>
            <w:tcW w:type="dxa" w:w="1440"/>
          </w:tcPr>
          <w:p>
            <w:r>
              <w:t>762</w:t>
            </w:r>
          </w:p>
        </w:tc>
        <w:tc>
          <w:tcPr>
            <w:tcW w:type="dxa" w:w="1440"/>
          </w:tcPr>
          <w:p>
            <w:r>
              <w:t>C ESPORE</w:t>
            </w:r>
          </w:p>
        </w:tc>
        <w:tc>
          <w:tcPr>
            <w:tcW w:type="dxa" w:w="1440"/>
          </w:tcPr>
          <w:p>
            <w:r>
              <w:t>18 750</w:t>
            </w:r>
          </w:p>
        </w:tc>
        <w:tc>
          <w:tcPr>
            <w:tcW w:type="dxa" w:w="1440"/>
          </w:tcPr>
          <w:p>
            <w:r>
              <w:t>1</w:t>
            </w:r>
          </w:p>
        </w:tc>
        <w:tc>
          <w:tcPr>
            <w:tcW w:type="dxa" w:w="1440"/>
          </w:tcPr>
          <w:p>
            <w:r>
              <w:t>18 750</w:t>
            </w:r>
          </w:p>
        </w:tc>
        <w:tc>
          <w:tcPr>
            <w:tcW w:type="dxa" w:w="1440"/>
          </w:tcPr>
          <w:p>
            <w:r>
              <w:t>1</w:t>
            </w:r>
          </w:p>
        </w:tc>
      </w:tr>
      <w:tr>
        <w:tc>
          <w:tcPr>
            <w:tcW w:type="dxa" w:w="1440"/>
          </w:tcPr>
          <w:p>
            <w:r>
              <w:t>763</w:t>
            </w:r>
          </w:p>
        </w:tc>
        <w:tc>
          <w:tcPr>
            <w:tcW w:type="dxa" w:w="1440"/>
          </w:tcPr>
          <w:p>
            <w:r>
              <w:t>PHARMACIE WEND LAAFI</w:t>
            </w:r>
          </w:p>
        </w:tc>
        <w:tc>
          <w:tcPr>
            <w:tcW w:type="dxa" w:w="1440"/>
          </w:tcPr>
          <w:p>
            <w:r>
              <w:t>18 565</w:t>
            </w:r>
          </w:p>
        </w:tc>
        <w:tc>
          <w:tcPr>
            <w:tcW w:type="dxa" w:w="1440"/>
          </w:tcPr>
          <w:p>
            <w:r>
              <w:t>1</w:t>
            </w:r>
          </w:p>
        </w:tc>
        <w:tc>
          <w:tcPr>
            <w:tcW w:type="dxa" w:w="1440"/>
          </w:tcPr>
          <w:p>
            <w:r>
              <w:t>18 565</w:t>
            </w:r>
          </w:p>
        </w:tc>
        <w:tc>
          <w:tcPr>
            <w:tcW w:type="dxa" w:w="1440"/>
          </w:tcPr>
          <w:p>
            <w:r>
              <w:t>1</w:t>
            </w:r>
          </w:p>
        </w:tc>
      </w:tr>
      <w:tr>
        <w:tc>
          <w:tcPr>
            <w:tcW w:type="dxa" w:w="1440"/>
          </w:tcPr>
          <w:p>
            <w:r>
              <w:t>764</w:t>
            </w:r>
          </w:p>
        </w:tc>
        <w:tc>
          <w:tcPr>
            <w:tcW w:type="dxa" w:w="1440"/>
          </w:tcPr>
          <w:p>
            <w:r>
              <w:t>CENTRE MURAZ</w:t>
            </w:r>
          </w:p>
        </w:tc>
        <w:tc>
          <w:tcPr>
            <w:tcW w:type="dxa" w:w="1440"/>
          </w:tcPr>
          <w:p>
            <w:r>
              <w:t>18 500</w:t>
            </w:r>
          </w:p>
        </w:tc>
        <w:tc>
          <w:tcPr>
            <w:tcW w:type="dxa" w:w="1440"/>
          </w:tcPr>
          <w:p>
            <w:r>
              <w:t>3</w:t>
            </w:r>
          </w:p>
        </w:tc>
        <w:tc>
          <w:tcPr>
            <w:tcW w:type="dxa" w:w="1440"/>
          </w:tcPr>
          <w:p>
            <w:r>
              <w:t>6 166,67</w:t>
            </w:r>
          </w:p>
        </w:tc>
        <w:tc>
          <w:tcPr>
            <w:tcW w:type="dxa" w:w="1440"/>
          </w:tcPr>
          <w:p>
            <w:r>
              <w:t>2</w:t>
            </w:r>
          </w:p>
        </w:tc>
      </w:tr>
      <w:tr>
        <w:tc>
          <w:tcPr>
            <w:tcW w:type="dxa" w:w="1440"/>
          </w:tcPr>
          <w:p>
            <w:r>
              <w:t>765</w:t>
            </w:r>
          </w:p>
        </w:tc>
        <w:tc>
          <w:tcPr>
            <w:tcW w:type="dxa" w:w="1440"/>
          </w:tcPr>
          <w:p>
            <w:r>
              <w:t>CLINIQUE CERBA</w:t>
            </w:r>
          </w:p>
        </w:tc>
        <w:tc>
          <w:tcPr>
            <w:tcW w:type="dxa" w:w="1440"/>
          </w:tcPr>
          <w:p>
            <w:r>
              <w:t>18 500</w:t>
            </w:r>
          </w:p>
        </w:tc>
        <w:tc>
          <w:tcPr>
            <w:tcW w:type="dxa" w:w="1440"/>
          </w:tcPr>
          <w:p>
            <w:r>
              <w:t>1</w:t>
            </w:r>
          </w:p>
        </w:tc>
        <w:tc>
          <w:tcPr>
            <w:tcW w:type="dxa" w:w="1440"/>
          </w:tcPr>
          <w:p>
            <w:r>
              <w:t>18 500</w:t>
            </w:r>
          </w:p>
        </w:tc>
        <w:tc>
          <w:tcPr>
            <w:tcW w:type="dxa" w:w="1440"/>
          </w:tcPr>
          <w:p>
            <w:r>
              <w:t>1</w:t>
            </w:r>
          </w:p>
        </w:tc>
      </w:tr>
      <w:tr>
        <w:tc>
          <w:tcPr>
            <w:tcW w:type="dxa" w:w="1440"/>
          </w:tcPr>
          <w:p>
            <w:r>
              <w:t>766</w:t>
            </w:r>
          </w:p>
        </w:tc>
        <w:tc>
          <w:tcPr>
            <w:tcW w:type="dxa" w:w="1440"/>
          </w:tcPr>
          <w:p>
            <w:r>
              <w:t>POLYTECHNIQUE NOTRE DAME DE LA PAIX</w:t>
            </w:r>
          </w:p>
        </w:tc>
        <w:tc>
          <w:tcPr>
            <w:tcW w:type="dxa" w:w="1440"/>
          </w:tcPr>
          <w:p>
            <w:r>
              <w:t>18 500</w:t>
            </w:r>
          </w:p>
        </w:tc>
        <w:tc>
          <w:tcPr>
            <w:tcW w:type="dxa" w:w="1440"/>
          </w:tcPr>
          <w:p>
            <w:r>
              <w:t>1</w:t>
            </w:r>
          </w:p>
        </w:tc>
        <w:tc>
          <w:tcPr>
            <w:tcW w:type="dxa" w:w="1440"/>
          </w:tcPr>
          <w:p>
            <w:r>
              <w:t>18 500</w:t>
            </w:r>
          </w:p>
        </w:tc>
        <w:tc>
          <w:tcPr>
            <w:tcW w:type="dxa" w:w="1440"/>
          </w:tcPr>
          <w:p>
            <w:r>
              <w:t>1</w:t>
            </w:r>
          </w:p>
        </w:tc>
      </w:tr>
      <w:tr>
        <w:tc>
          <w:tcPr>
            <w:tcW w:type="dxa" w:w="1440"/>
          </w:tcPr>
          <w:p>
            <w:r>
              <w:t>767</w:t>
            </w:r>
          </w:p>
        </w:tc>
        <w:tc>
          <w:tcPr>
            <w:tcW w:type="dxa" w:w="1440"/>
          </w:tcPr>
          <w:p>
            <w:r>
              <w:t>PHARMACIE BON SECOURS</w:t>
            </w:r>
          </w:p>
        </w:tc>
        <w:tc>
          <w:tcPr>
            <w:tcW w:type="dxa" w:w="1440"/>
          </w:tcPr>
          <w:p>
            <w:r>
              <w:t>18 450</w:t>
            </w:r>
          </w:p>
        </w:tc>
        <w:tc>
          <w:tcPr>
            <w:tcW w:type="dxa" w:w="1440"/>
          </w:tcPr>
          <w:p>
            <w:r>
              <w:t>1</w:t>
            </w:r>
          </w:p>
        </w:tc>
        <w:tc>
          <w:tcPr>
            <w:tcW w:type="dxa" w:w="1440"/>
          </w:tcPr>
          <w:p>
            <w:r>
              <w:t>18 450</w:t>
            </w:r>
          </w:p>
        </w:tc>
        <w:tc>
          <w:tcPr>
            <w:tcW w:type="dxa" w:w="1440"/>
          </w:tcPr>
          <w:p>
            <w:r>
              <w:t>1</w:t>
            </w:r>
          </w:p>
        </w:tc>
      </w:tr>
      <w:tr>
        <w:tc>
          <w:tcPr>
            <w:tcW w:type="dxa" w:w="1440"/>
          </w:tcPr>
          <w:p>
            <w:r>
              <w:t>768</w:t>
            </w:r>
          </w:p>
        </w:tc>
        <w:tc>
          <w:tcPr>
            <w:tcW w:type="dxa" w:w="1440"/>
          </w:tcPr>
          <w:p>
            <w:r>
              <w:t>CM BETHESDA</w:t>
            </w:r>
          </w:p>
        </w:tc>
        <w:tc>
          <w:tcPr>
            <w:tcW w:type="dxa" w:w="1440"/>
          </w:tcPr>
          <w:p>
            <w:r>
              <w:t>18 400</w:t>
            </w:r>
          </w:p>
        </w:tc>
        <w:tc>
          <w:tcPr>
            <w:tcW w:type="dxa" w:w="1440"/>
          </w:tcPr>
          <w:p>
            <w:r>
              <w:t>4</w:t>
            </w:r>
          </w:p>
        </w:tc>
        <w:tc>
          <w:tcPr>
            <w:tcW w:type="dxa" w:w="1440"/>
          </w:tcPr>
          <w:p>
            <w:r>
              <w:t>4 600</w:t>
            </w:r>
          </w:p>
        </w:tc>
        <w:tc>
          <w:tcPr>
            <w:tcW w:type="dxa" w:w="1440"/>
          </w:tcPr>
          <w:p>
            <w:r>
              <w:t>4</w:t>
            </w:r>
          </w:p>
        </w:tc>
      </w:tr>
      <w:tr>
        <w:tc>
          <w:tcPr>
            <w:tcW w:type="dxa" w:w="1440"/>
          </w:tcPr>
          <w:p>
            <w:r>
              <w:t>769</w:t>
            </w:r>
          </w:p>
        </w:tc>
        <w:tc>
          <w:tcPr>
            <w:tcW w:type="dxa" w:w="1440"/>
          </w:tcPr>
          <w:p>
            <w:r>
              <w:t>PHARMACIE KUILNONRE</w:t>
            </w:r>
          </w:p>
        </w:tc>
        <w:tc>
          <w:tcPr>
            <w:tcW w:type="dxa" w:w="1440"/>
          </w:tcPr>
          <w:p>
            <w:r>
              <w:t>18 275</w:t>
            </w:r>
          </w:p>
        </w:tc>
        <w:tc>
          <w:tcPr>
            <w:tcW w:type="dxa" w:w="1440"/>
          </w:tcPr>
          <w:p>
            <w:r>
              <w:t>1</w:t>
            </w:r>
          </w:p>
        </w:tc>
        <w:tc>
          <w:tcPr>
            <w:tcW w:type="dxa" w:w="1440"/>
          </w:tcPr>
          <w:p>
            <w:r>
              <w:t>18 275</w:t>
            </w:r>
          </w:p>
        </w:tc>
        <w:tc>
          <w:tcPr>
            <w:tcW w:type="dxa" w:w="1440"/>
          </w:tcPr>
          <w:p>
            <w:r>
              <w:t>1</w:t>
            </w:r>
          </w:p>
        </w:tc>
      </w:tr>
      <w:tr>
        <w:tc>
          <w:tcPr>
            <w:tcW w:type="dxa" w:w="1440"/>
          </w:tcPr>
          <w:p>
            <w:r>
              <w:t>770</w:t>
            </w:r>
          </w:p>
        </w:tc>
        <w:tc>
          <w:tcPr>
            <w:tcW w:type="dxa" w:w="1440"/>
          </w:tcPr>
          <w:p>
            <w:r>
              <w:t>P. COLLINES</w:t>
            </w:r>
          </w:p>
        </w:tc>
        <w:tc>
          <w:tcPr>
            <w:tcW w:type="dxa" w:w="1440"/>
          </w:tcPr>
          <w:p>
            <w:r>
              <w:t>18 250</w:t>
            </w:r>
          </w:p>
        </w:tc>
        <w:tc>
          <w:tcPr>
            <w:tcW w:type="dxa" w:w="1440"/>
          </w:tcPr>
          <w:p>
            <w:r>
              <w:t>3</w:t>
            </w:r>
          </w:p>
        </w:tc>
        <w:tc>
          <w:tcPr>
            <w:tcW w:type="dxa" w:w="1440"/>
          </w:tcPr>
          <w:p>
            <w:r>
              <w:t>6 083,33</w:t>
            </w:r>
          </w:p>
        </w:tc>
        <w:tc>
          <w:tcPr>
            <w:tcW w:type="dxa" w:w="1440"/>
          </w:tcPr>
          <w:p>
            <w:r>
              <w:t>2</w:t>
            </w:r>
          </w:p>
        </w:tc>
      </w:tr>
      <w:tr>
        <w:tc>
          <w:tcPr>
            <w:tcW w:type="dxa" w:w="1440"/>
          </w:tcPr>
          <w:p>
            <w:r>
              <w:t>771</w:t>
            </w:r>
          </w:p>
        </w:tc>
        <w:tc>
          <w:tcPr>
            <w:tcW w:type="dxa" w:w="1440"/>
          </w:tcPr>
          <w:p>
            <w:r>
              <w:t>P. WEND-BENEDO</w:t>
            </w:r>
          </w:p>
        </w:tc>
        <w:tc>
          <w:tcPr>
            <w:tcW w:type="dxa" w:w="1440"/>
          </w:tcPr>
          <w:p>
            <w:r>
              <w:t>18 150</w:t>
            </w:r>
          </w:p>
        </w:tc>
        <w:tc>
          <w:tcPr>
            <w:tcW w:type="dxa" w:w="1440"/>
          </w:tcPr>
          <w:p>
            <w:r>
              <w:t>3</w:t>
            </w:r>
          </w:p>
        </w:tc>
        <w:tc>
          <w:tcPr>
            <w:tcW w:type="dxa" w:w="1440"/>
          </w:tcPr>
          <w:p>
            <w:r>
              <w:t>6 050</w:t>
            </w:r>
          </w:p>
        </w:tc>
        <w:tc>
          <w:tcPr>
            <w:tcW w:type="dxa" w:w="1440"/>
          </w:tcPr>
          <w:p>
            <w:r>
              <w:t>1</w:t>
            </w:r>
          </w:p>
        </w:tc>
      </w:tr>
      <w:tr>
        <w:tc>
          <w:tcPr>
            <w:tcW w:type="dxa" w:w="1440"/>
          </w:tcPr>
          <w:p>
            <w:r>
              <w:t>772</w:t>
            </w:r>
          </w:p>
        </w:tc>
        <w:tc>
          <w:tcPr>
            <w:tcW w:type="dxa" w:w="1440"/>
          </w:tcPr>
          <w:p>
            <w:r>
              <w:t>CSPS PROVIDANCE</w:t>
            </w:r>
          </w:p>
        </w:tc>
        <w:tc>
          <w:tcPr>
            <w:tcW w:type="dxa" w:w="1440"/>
          </w:tcPr>
          <w:p>
            <w:r>
              <w:t>18 150</w:t>
            </w:r>
          </w:p>
        </w:tc>
        <w:tc>
          <w:tcPr>
            <w:tcW w:type="dxa" w:w="1440"/>
          </w:tcPr>
          <w:p>
            <w:r>
              <w:t>1</w:t>
            </w:r>
          </w:p>
        </w:tc>
        <w:tc>
          <w:tcPr>
            <w:tcW w:type="dxa" w:w="1440"/>
          </w:tcPr>
          <w:p>
            <w:r>
              <w:t>18 150</w:t>
            </w:r>
          </w:p>
        </w:tc>
        <w:tc>
          <w:tcPr>
            <w:tcW w:type="dxa" w:w="1440"/>
          </w:tcPr>
          <w:p>
            <w:r>
              <w:t>1</w:t>
            </w:r>
          </w:p>
        </w:tc>
      </w:tr>
      <w:tr>
        <w:tc>
          <w:tcPr>
            <w:tcW w:type="dxa" w:w="1440"/>
          </w:tcPr>
          <w:p>
            <w:r>
              <w:t>773</w:t>
            </w:r>
          </w:p>
        </w:tc>
        <w:tc>
          <w:tcPr>
            <w:tcW w:type="dxa" w:w="1440"/>
          </w:tcPr>
          <w:p>
            <w:r>
              <w:t>P. ST EMMANUEL</w:t>
            </w:r>
          </w:p>
        </w:tc>
        <w:tc>
          <w:tcPr>
            <w:tcW w:type="dxa" w:w="1440"/>
          </w:tcPr>
          <w:p>
            <w:r>
              <w:t>18 130</w:t>
            </w:r>
          </w:p>
        </w:tc>
        <w:tc>
          <w:tcPr>
            <w:tcW w:type="dxa" w:w="1440"/>
          </w:tcPr>
          <w:p>
            <w:r>
              <w:t>2</w:t>
            </w:r>
          </w:p>
        </w:tc>
        <w:tc>
          <w:tcPr>
            <w:tcW w:type="dxa" w:w="1440"/>
          </w:tcPr>
          <w:p>
            <w:r>
              <w:t>9 065</w:t>
            </w:r>
          </w:p>
        </w:tc>
        <w:tc>
          <w:tcPr>
            <w:tcW w:type="dxa" w:w="1440"/>
          </w:tcPr>
          <w:p>
            <w:r>
              <w:t>1</w:t>
            </w:r>
          </w:p>
        </w:tc>
      </w:tr>
      <w:tr>
        <w:tc>
          <w:tcPr>
            <w:tcW w:type="dxa" w:w="1440"/>
          </w:tcPr>
          <w:p>
            <w:r>
              <w:t>774</w:t>
            </w:r>
          </w:p>
        </w:tc>
        <w:tc>
          <w:tcPr>
            <w:tcW w:type="dxa" w:w="1440"/>
          </w:tcPr>
          <w:p>
            <w:r>
              <w:t>CM GARANGO</w:t>
            </w:r>
          </w:p>
        </w:tc>
        <w:tc>
          <w:tcPr>
            <w:tcW w:type="dxa" w:w="1440"/>
          </w:tcPr>
          <w:p>
            <w:r>
              <w:t>18 000</w:t>
            </w:r>
          </w:p>
        </w:tc>
        <w:tc>
          <w:tcPr>
            <w:tcW w:type="dxa" w:w="1440"/>
          </w:tcPr>
          <w:p>
            <w:r>
              <w:t>2</w:t>
            </w:r>
          </w:p>
        </w:tc>
        <w:tc>
          <w:tcPr>
            <w:tcW w:type="dxa" w:w="1440"/>
          </w:tcPr>
          <w:p>
            <w:r>
              <w:t>9 000</w:t>
            </w:r>
          </w:p>
        </w:tc>
        <w:tc>
          <w:tcPr>
            <w:tcW w:type="dxa" w:w="1440"/>
          </w:tcPr>
          <w:p>
            <w:r>
              <w:t>2</w:t>
            </w:r>
          </w:p>
        </w:tc>
      </w:tr>
      <w:tr>
        <w:tc>
          <w:tcPr>
            <w:tcW w:type="dxa" w:w="1440"/>
          </w:tcPr>
          <w:p>
            <w:r>
              <w:t>775</w:t>
            </w:r>
          </w:p>
        </w:tc>
        <w:tc>
          <w:tcPr>
            <w:tcW w:type="dxa" w:w="1440"/>
          </w:tcPr>
          <w:p>
            <w:r>
              <w:t>CENTRE MEDICAL ST FRANCOIS</w:t>
            </w:r>
          </w:p>
        </w:tc>
        <w:tc>
          <w:tcPr>
            <w:tcW w:type="dxa" w:w="1440"/>
          </w:tcPr>
          <w:p>
            <w:r>
              <w:t>18 000</w:t>
            </w:r>
          </w:p>
        </w:tc>
        <w:tc>
          <w:tcPr>
            <w:tcW w:type="dxa" w:w="1440"/>
          </w:tcPr>
          <w:p>
            <w:r>
              <w:t>2</w:t>
            </w:r>
          </w:p>
        </w:tc>
        <w:tc>
          <w:tcPr>
            <w:tcW w:type="dxa" w:w="1440"/>
          </w:tcPr>
          <w:p>
            <w:r>
              <w:t>9 000</w:t>
            </w:r>
          </w:p>
        </w:tc>
        <w:tc>
          <w:tcPr>
            <w:tcW w:type="dxa" w:w="1440"/>
          </w:tcPr>
          <w:p>
            <w:r>
              <w:t>1</w:t>
            </w:r>
          </w:p>
        </w:tc>
      </w:tr>
      <w:tr>
        <w:tc>
          <w:tcPr>
            <w:tcW w:type="dxa" w:w="1440"/>
          </w:tcPr>
          <w:p>
            <w:r>
              <w:t>776</w:t>
            </w:r>
          </w:p>
        </w:tc>
        <w:tc>
          <w:tcPr>
            <w:tcW w:type="dxa" w:w="1440"/>
          </w:tcPr>
          <w:p>
            <w:r>
              <w:t>CENTRE MEDICAL SAAGLTAABA</w:t>
            </w:r>
          </w:p>
        </w:tc>
        <w:tc>
          <w:tcPr>
            <w:tcW w:type="dxa" w:w="1440"/>
          </w:tcPr>
          <w:p>
            <w:r>
              <w:t>18 000</w:t>
            </w:r>
          </w:p>
        </w:tc>
        <w:tc>
          <w:tcPr>
            <w:tcW w:type="dxa" w:w="1440"/>
          </w:tcPr>
          <w:p>
            <w:r>
              <w:t>3</w:t>
            </w:r>
          </w:p>
        </w:tc>
        <w:tc>
          <w:tcPr>
            <w:tcW w:type="dxa" w:w="1440"/>
          </w:tcPr>
          <w:p>
            <w:r>
              <w:t>6 000</w:t>
            </w:r>
          </w:p>
        </w:tc>
        <w:tc>
          <w:tcPr>
            <w:tcW w:type="dxa" w:w="1440"/>
          </w:tcPr>
          <w:p>
            <w:r>
              <w:t>1</w:t>
            </w:r>
          </w:p>
        </w:tc>
      </w:tr>
      <w:tr>
        <w:tc>
          <w:tcPr>
            <w:tcW w:type="dxa" w:w="1440"/>
          </w:tcPr>
          <w:p>
            <w:r>
              <w:t>777</w:t>
            </w:r>
          </w:p>
        </w:tc>
        <w:tc>
          <w:tcPr>
            <w:tcW w:type="dxa" w:w="1440"/>
          </w:tcPr>
          <w:p>
            <w:r>
              <w:t>CLINIQUE SAINT BERNARD</w:t>
            </w:r>
          </w:p>
        </w:tc>
        <w:tc>
          <w:tcPr>
            <w:tcW w:type="dxa" w:w="1440"/>
          </w:tcPr>
          <w:p>
            <w:r>
              <w:t>18 000</w:t>
            </w:r>
          </w:p>
        </w:tc>
        <w:tc>
          <w:tcPr>
            <w:tcW w:type="dxa" w:w="1440"/>
          </w:tcPr>
          <w:p>
            <w:r>
              <w:t>1</w:t>
            </w:r>
          </w:p>
        </w:tc>
        <w:tc>
          <w:tcPr>
            <w:tcW w:type="dxa" w:w="1440"/>
          </w:tcPr>
          <w:p>
            <w:r>
              <w:t>18 000</w:t>
            </w:r>
          </w:p>
        </w:tc>
        <w:tc>
          <w:tcPr>
            <w:tcW w:type="dxa" w:w="1440"/>
          </w:tcPr>
          <w:p>
            <w:r>
              <w:t>1</w:t>
            </w:r>
          </w:p>
        </w:tc>
      </w:tr>
      <w:tr>
        <w:tc>
          <w:tcPr>
            <w:tcW w:type="dxa" w:w="1440"/>
          </w:tcPr>
          <w:p>
            <w:r>
              <w:t>778</w:t>
            </w:r>
          </w:p>
        </w:tc>
        <w:tc>
          <w:tcPr>
            <w:tcW w:type="dxa" w:w="1440"/>
          </w:tcPr>
          <w:p>
            <w:r>
              <w:t>CLINIQUE MEDICALE PINGWINDE</w:t>
            </w:r>
          </w:p>
        </w:tc>
        <w:tc>
          <w:tcPr>
            <w:tcW w:type="dxa" w:w="1440"/>
          </w:tcPr>
          <w:p>
            <w:r>
              <w:t>18 000</w:t>
            </w:r>
          </w:p>
        </w:tc>
        <w:tc>
          <w:tcPr>
            <w:tcW w:type="dxa" w:w="1440"/>
          </w:tcPr>
          <w:p>
            <w:r>
              <w:t>1</w:t>
            </w:r>
          </w:p>
        </w:tc>
        <w:tc>
          <w:tcPr>
            <w:tcW w:type="dxa" w:w="1440"/>
          </w:tcPr>
          <w:p>
            <w:r>
              <w:t>18 000</w:t>
            </w:r>
          </w:p>
        </w:tc>
        <w:tc>
          <w:tcPr>
            <w:tcW w:type="dxa" w:w="1440"/>
          </w:tcPr>
          <w:p>
            <w:r>
              <w:t>1</w:t>
            </w:r>
          </w:p>
        </w:tc>
      </w:tr>
      <w:tr>
        <w:tc>
          <w:tcPr>
            <w:tcW w:type="dxa" w:w="1440"/>
          </w:tcPr>
          <w:p>
            <w:r>
              <w:t>779</w:t>
            </w:r>
          </w:p>
        </w:tc>
        <w:tc>
          <w:tcPr>
            <w:tcW w:type="dxa" w:w="1440"/>
          </w:tcPr>
          <w:p>
            <w:r>
              <w:t>P. LINA</w:t>
            </w:r>
          </w:p>
        </w:tc>
        <w:tc>
          <w:tcPr>
            <w:tcW w:type="dxa" w:w="1440"/>
          </w:tcPr>
          <w:p>
            <w:r>
              <w:t>17 970</w:t>
            </w:r>
          </w:p>
        </w:tc>
        <w:tc>
          <w:tcPr>
            <w:tcW w:type="dxa" w:w="1440"/>
          </w:tcPr>
          <w:p>
            <w:r>
              <w:t>1</w:t>
            </w:r>
          </w:p>
        </w:tc>
        <w:tc>
          <w:tcPr>
            <w:tcW w:type="dxa" w:w="1440"/>
          </w:tcPr>
          <w:p>
            <w:r>
              <w:t>17 970</w:t>
            </w:r>
          </w:p>
        </w:tc>
        <w:tc>
          <w:tcPr>
            <w:tcW w:type="dxa" w:w="1440"/>
          </w:tcPr>
          <w:p>
            <w:r>
              <w:t>1</w:t>
            </w:r>
          </w:p>
        </w:tc>
      </w:tr>
      <w:tr>
        <w:tc>
          <w:tcPr>
            <w:tcW w:type="dxa" w:w="1440"/>
          </w:tcPr>
          <w:p>
            <w:r>
              <w:t>780</w:t>
            </w:r>
          </w:p>
        </w:tc>
        <w:tc>
          <w:tcPr>
            <w:tcW w:type="dxa" w:w="1440"/>
          </w:tcPr>
          <w:p>
            <w:r>
              <w:t>PHARMACIE BOGODOGO</w:t>
            </w:r>
          </w:p>
        </w:tc>
        <w:tc>
          <w:tcPr>
            <w:tcW w:type="dxa" w:w="1440"/>
          </w:tcPr>
          <w:p>
            <w:r>
              <w:t>17 950</w:t>
            </w:r>
          </w:p>
        </w:tc>
        <w:tc>
          <w:tcPr>
            <w:tcW w:type="dxa" w:w="1440"/>
          </w:tcPr>
          <w:p>
            <w:r>
              <w:t>2</w:t>
            </w:r>
          </w:p>
        </w:tc>
        <w:tc>
          <w:tcPr>
            <w:tcW w:type="dxa" w:w="1440"/>
          </w:tcPr>
          <w:p>
            <w:r>
              <w:t>8 975</w:t>
            </w:r>
          </w:p>
        </w:tc>
        <w:tc>
          <w:tcPr>
            <w:tcW w:type="dxa" w:w="1440"/>
          </w:tcPr>
          <w:p>
            <w:r>
              <w:t>2</w:t>
            </w:r>
          </w:p>
        </w:tc>
      </w:tr>
      <w:tr>
        <w:tc>
          <w:tcPr>
            <w:tcW w:type="dxa" w:w="1440"/>
          </w:tcPr>
          <w:p>
            <w:r>
              <w:t>781</w:t>
            </w:r>
          </w:p>
        </w:tc>
        <w:tc>
          <w:tcPr>
            <w:tcW w:type="dxa" w:w="1440"/>
          </w:tcPr>
          <w:p>
            <w:r>
              <w:t>CENTRE DE SANTE MOBILE</w:t>
            </w:r>
          </w:p>
        </w:tc>
        <w:tc>
          <w:tcPr>
            <w:tcW w:type="dxa" w:w="1440"/>
          </w:tcPr>
          <w:p>
            <w:r>
              <w:t>17 800</w:t>
            </w:r>
          </w:p>
        </w:tc>
        <w:tc>
          <w:tcPr>
            <w:tcW w:type="dxa" w:w="1440"/>
          </w:tcPr>
          <w:p>
            <w:r>
              <w:t>3</w:t>
            </w:r>
          </w:p>
        </w:tc>
        <w:tc>
          <w:tcPr>
            <w:tcW w:type="dxa" w:w="1440"/>
          </w:tcPr>
          <w:p>
            <w:r>
              <w:t>5 933,33</w:t>
            </w:r>
          </w:p>
        </w:tc>
        <w:tc>
          <w:tcPr>
            <w:tcW w:type="dxa" w:w="1440"/>
          </w:tcPr>
          <w:p>
            <w:r>
              <w:t>1</w:t>
            </w:r>
          </w:p>
        </w:tc>
      </w:tr>
      <w:tr>
        <w:tc>
          <w:tcPr>
            <w:tcW w:type="dxa" w:w="1440"/>
          </w:tcPr>
          <w:p>
            <w:r>
              <w:t>782</w:t>
            </w:r>
          </w:p>
        </w:tc>
        <w:tc>
          <w:tcPr>
            <w:tcW w:type="dxa" w:w="1440"/>
          </w:tcPr>
          <w:p>
            <w:r>
              <w:t>COEUR OUVERT</w:t>
            </w:r>
          </w:p>
        </w:tc>
        <w:tc>
          <w:tcPr>
            <w:tcW w:type="dxa" w:w="1440"/>
          </w:tcPr>
          <w:p>
            <w:r>
              <w:t>17 750</w:t>
            </w:r>
          </w:p>
        </w:tc>
        <w:tc>
          <w:tcPr>
            <w:tcW w:type="dxa" w:w="1440"/>
          </w:tcPr>
          <w:p>
            <w:r>
              <w:t>4</w:t>
            </w:r>
          </w:p>
        </w:tc>
        <w:tc>
          <w:tcPr>
            <w:tcW w:type="dxa" w:w="1440"/>
          </w:tcPr>
          <w:p>
            <w:r>
              <w:t>4 437,50</w:t>
            </w:r>
          </w:p>
        </w:tc>
        <w:tc>
          <w:tcPr>
            <w:tcW w:type="dxa" w:w="1440"/>
          </w:tcPr>
          <w:p>
            <w:r>
              <w:t>1</w:t>
            </w:r>
          </w:p>
        </w:tc>
      </w:tr>
      <w:tr>
        <w:tc>
          <w:tcPr>
            <w:tcW w:type="dxa" w:w="1440"/>
          </w:tcPr>
          <w:p>
            <w:r>
              <w:t>783</w:t>
            </w:r>
          </w:p>
        </w:tc>
        <w:tc>
          <w:tcPr>
            <w:tcW w:type="dxa" w:w="1440"/>
          </w:tcPr>
          <w:p>
            <w:r>
              <w:t>CM DON AUREON</w:t>
            </w:r>
          </w:p>
        </w:tc>
        <w:tc>
          <w:tcPr>
            <w:tcW w:type="dxa" w:w="1440"/>
          </w:tcPr>
          <w:p>
            <w:r>
              <w:t>17 700</w:t>
            </w:r>
          </w:p>
        </w:tc>
        <w:tc>
          <w:tcPr>
            <w:tcW w:type="dxa" w:w="1440"/>
          </w:tcPr>
          <w:p>
            <w:r>
              <w:t>2</w:t>
            </w:r>
          </w:p>
        </w:tc>
        <w:tc>
          <w:tcPr>
            <w:tcW w:type="dxa" w:w="1440"/>
          </w:tcPr>
          <w:p>
            <w:r>
              <w:t>8 850</w:t>
            </w:r>
          </w:p>
        </w:tc>
        <w:tc>
          <w:tcPr>
            <w:tcW w:type="dxa" w:w="1440"/>
          </w:tcPr>
          <w:p>
            <w:r>
              <w:t>1</w:t>
            </w:r>
          </w:p>
        </w:tc>
      </w:tr>
      <w:tr>
        <w:tc>
          <w:tcPr>
            <w:tcW w:type="dxa" w:w="1440"/>
          </w:tcPr>
          <w:p>
            <w:r>
              <w:t>784</w:t>
            </w:r>
          </w:p>
        </w:tc>
        <w:tc>
          <w:tcPr>
            <w:tcW w:type="dxa" w:w="1440"/>
          </w:tcPr>
          <w:p>
            <w:r>
              <w:t>CSPS CHARITE</w:t>
            </w:r>
          </w:p>
        </w:tc>
        <w:tc>
          <w:tcPr>
            <w:tcW w:type="dxa" w:w="1440"/>
          </w:tcPr>
          <w:p>
            <w:r>
              <w:t>17 650</w:t>
            </w:r>
          </w:p>
        </w:tc>
        <w:tc>
          <w:tcPr>
            <w:tcW w:type="dxa" w:w="1440"/>
          </w:tcPr>
          <w:p>
            <w:r>
              <w:t>2</w:t>
            </w:r>
          </w:p>
        </w:tc>
        <w:tc>
          <w:tcPr>
            <w:tcW w:type="dxa" w:w="1440"/>
          </w:tcPr>
          <w:p>
            <w:r>
              <w:t>8 825</w:t>
            </w:r>
          </w:p>
        </w:tc>
        <w:tc>
          <w:tcPr>
            <w:tcW w:type="dxa" w:w="1440"/>
          </w:tcPr>
          <w:p>
            <w:r>
              <w:t>1</w:t>
            </w:r>
          </w:p>
        </w:tc>
      </w:tr>
      <w:tr>
        <w:tc>
          <w:tcPr>
            <w:tcW w:type="dxa" w:w="1440"/>
          </w:tcPr>
          <w:p>
            <w:r>
              <w:t>785</w:t>
            </w:r>
          </w:p>
        </w:tc>
        <w:tc>
          <w:tcPr>
            <w:tcW w:type="dxa" w:w="1440"/>
          </w:tcPr>
          <w:p>
            <w:r>
              <w:t>PHARMACIE PAUL SOULGA</w:t>
            </w:r>
          </w:p>
        </w:tc>
        <w:tc>
          <w:tcPr>
            <w:tcW w:type="dxa" w:w="1440"/>
          </w:tcPr>
          <w:p>
            <w:r>
              <w:t>17 600</w:t>
            </w:r>
          </w:p>
        </w:tc>
        <w:tc>
          <w:tcPr>
            <w:tcW w:type="dxa" w:w="1440"/>
          </w:tcPr>
          <w:p>
            <w:r>
              <w:t>1</w:t>
            </w:r>
          </w:p>
        </w:tc>
        <w:tc>
          <w:tcPr>
            <w:tcW w:type="dxa" w:w="1440"/>
          </w:tcPr>
          <w:p>
            <w:r>
              <w:t>17 600</w:t>
            </w:r>
          </w:p>
        </w:tc>
        <w:tc>
          <w:tcPr>
            <w:tcW w:type="dxa" w:w="1440"/>
          </w:tcPr>
          <w:p>
            <w:r>
              <w:t>1</w:t>
            </w:r>
          </w:p>
        </w:tc>
      </w:tr>
      <w:tr>
        <w:tc>
          <w:tcPr>
            <w:tcW w:type="dxa" w:w="1440"/>
          </w:tcPr>
          <w:p>
            <w:r>
              <w:t>786</w:t>
            </w:r>
          </w:p>
        </w:tc>
        <w:tc>
          <w:tcPr>
            <w:tcW w:type="dxa" w:w="1440"/>
          </w:tcPr>
          <w:p>
            <w:r>
              <w:t>P. TANKO</w:t>
            </w:r>
          </w:p>
        </w:tc>
        <w:tc>
          <w:tcPr>
            <w:tcW w:type="dxa" w:w="1440"/>
          </w:tcPr>
          <w:p>
            <w:r>
              <w:t>17 575</w:t>
            </w:r>
          </w:p>
        </w:tc>
        <w:tc>
          <w:tcPr>
            <w:tcW w:type="dxa" w:w="1440"/>
          </w:tcPr>
          <w:p>
            <w:r>
              <w:t>2</w:t>
            </w:r>
          </w:p>
        </w:tc>
        <w:tc>
          <w:tcPr>
            <w:tcW w:type="dxa" w:w="1440"/>
          </w:tcPr>
          <w:p>
            <w:r>
              <w:t>8 787,50</w:t>
            </w:r>
          </w:p>
        </w:tc>
        <w:tc>
          <w:tcPr>
            <w:tcW w:type="dxa" w:w="1440"/>
          </w:tcPr>
          <w:p>
            <w:r>
              <w:t>2</w:t>
            </w:r>
          </w:p>
        </w:tc>
      </w:tr>
      <w:tr>
        <w:tc>
          <w:tcPr>
            <w:tcW w:type="dxa" w:w="1440"/>
          </w:tcPr>
          <w:p>
            <w:r>
              <w:t>787</w:t>
            </w:r>
          </w:p>
        </w:tc>
        <w:tc>
          <w:tcPr>
            <w:tcW w:type="dxa" w:w="1440"/>
          </w:tcPr>
          <w:p>
            <w:r>
              <w:t>PHARMACIE SOMGANDÉ</w:t>
            </w:r>
          </w:p>
        </w:tc>
        <w:tc>
          <w:tcPr>
            <w:tcW w:type="dxa" w:w="1440"/>
          </w:tcPr>
          <w:p>
            <w:r>
              <w:t>17 575</w:t>
            </w:r>
          </w:p>
        </w:tc>
        <w:tc>
          <w:tcPr>
            <w:tcW w:type="dxa" w:w="1440"/>
          </w:tcPr>
          <w:p>
            <w:r>
              <w:t>6</w:t>
            </w:r>
          </w:p>
        </w:tc>
        <w:tc>
          <w:tcPr>
            <w:tcW w:type="dxa" w:w="1440"/>
          </w:tcPr>
          <w:p>
            <w:r>
              <w:t>2 929,17</w:t>
            </w:r>
          </w:p>
        </w:tc>
        <w:tc>
          <w:tcPr>
            <w:tcW w:type="dxa" w:w="1440"/>
          </w:tcPr>
          <w:p>
            <w:r>
              <w:t>3</w:t>
            </w:r>
          </w:p>
        </w:tc>
      </w:tr>
      <w:tr>
        <w:tc>
          <w:tcPr>
            <w:tcW w:type="dxa" w:w="1440"/>
          </w:tcPr>
          <w:p>
            <w:r>
              <w:t>788</w:t>
            </w:r>
          </w:p>
        </w:tc>
        <w:tc>
          <w:tcPr>
            <w:tcW w:type="dxa" w:w="1440"/>
          </w:tcPr>
          <w:p>
            <w:r>
              <w:t>LABO D'ANALYSE</w:t>
            </w:r>
          </w:p>
        </w:tc>
        <w:tc>
          <w:tcPr>
            <w:tcW w:type="dxa" w:w="1440"/>
          </w:tcPr>
          <w:p>
            <w:r>
              <w:t>17 500</w:t>
            </w:r>
          </w:p>
        </w:tc>
        <w:tc>
          <w:tcPr>
            <w:tcW w:type="dxa" w:w="1440"/>
          </w:tcPr>
          <w:p>
            <w:r>
              <w:t>1</w:t>
            </w:r>
          </w:p>
        </w:tc>
        <w:tc>
          <w:tcPr>
            <w:tcW w:type="dxa" w:w="1440"/>
          </w:tcPr>
          <w:p>
            <w:r>
              <w:t>17 500</w:t>
            </w:r>
          </w:p>
        </w:tc>
        <w:tc>
          <w:tcPr>
            <w:tcW w:type="dxa" w:w="1440"/>
          </w:tcPr>
          <w:p>
            <w:r>
              <w:t>1</w:t>
            </w:r>
          </w:p>
        </w:tc>
      </w:tr>
      <w:tr>
        <w:tc>
          <w:tcPr>
            <w:tcW w:type="dxa" w:w="1440"/>
          </w:tcPr>
          <w:p>
            <w:r>
              <w:t>789</w:t>
            </w:r>
          </w:p>
        </w:tc>
        <w:tc>
          <w:tcPr>
            <w:tcW w:type="dxa" w:w="1440"/>
          </w:tcPr>
          <w:p>
            <w:r>
              <w:t>POYCLINIQUE NOTRE DAME DE LA PAIX</w:t>
            </w:r>
          </w:p>
        </w:tc>
        <w:tc>
          <w:tcPr>
            <w:tcW w:type="dxa" w:w="1440"/>
          </w:tcPr>
          <w:p>
            <w:r>
              <w:t>17 500</w:t>
            </w:r>
          </w:p>
        </w:tc>
        <w:tc>
          <w:tcPr>
            <w:tcW w:type="dxa" w:w="1440"/>
          </w:tcPr>
          <w:p>
            <w:r>
              <w:t>1</w:t>
            </w:r>
          </w:p>
        </w:tc>
        <w:tc>
          <w:tcPr>
            <w:tcW w:type="dxa" w:w="1440"/>
          </w:tcPr>
          <w:p>
            <w:r>
              <w:t>17 500</w:t>
            </w:r>
          </w:p>
        </w:tc>
        <w:tc>
          <w:tcPr>
            <w:tcW w:type="dxa" w:w="1440"/>
          </w:tcPr>
          <w:p>
            <w:r>
              <w:t>1</w:t>
            </w:r>
          </w:p>
        </w:tc>
      </w:tr>
      <w:tr>
        <w:tc>
          <w:tcPr>
            <w:tcW w:type="dxa" w:w="1440"/>
          </w:tcPr>
          <w:p>
            <w:r>
              <w:t>790</w:t>
            </w:r>
          </w:p>
        </w:tc>
        <w:tc>
          <w:tcPr>
            <w:tcW w:type="dxa" w:w="1440"/>
          </w:tcPr>
          <w:p>
            <w:r>
              <w:t>CM SAINT JOSEPH</w:t>
            </w:r>
          </w:p>
        </w:tc>
        <w:tc>
          <w:tcPr>
            <w:tcW w:type="dxa" w:w="1440"/>
          </w:tcPr>
          <w:p>
            <w:r>
              <w:t>17 500</w:t>
            </w:r>
          </w:p>
        </w:tc>
        <w:tc>
          <w:tcPr>
            <w:tcW w:type="dxa" w:w="1440"/>
          </w:tcPr>
          <w:p>
            <w:r>
              <w:t>3</w:t>
            </w:r>
          </w:p>
        </w:tc>
        <w:tc>
          <w:tcPr>
            <w:tcW w:type="dxa" w:w="1440"/>
          </w:tcPr>
          <w:p>
            <w:r>
              <w:t>5 833,33</w:t>
            </w:r>
          </w:p>
        </w:tc>
        <w:tc>
          <w:tcPr>
            <w:tcW w:type="dxa" w:w="1440"/>
          </w:tcPr>
          <w:p>
            <w:r>
              <w:t>2</w:t>
            </w:r>
          </w:p>
        </w:tc>
      </w:tr>
      <w:tr>
        <w:tc>
          <w:tcPr>
            <w:tcW w:type="dxa" w:w="1440"/>
          </w:tcPr>
          <w:p>
            <w:r>
              <w:t>791</w:t>
            </w:r>
          </w:p>
        </w:tc>
        <w:tc>
          <w:tcPr>
            <w:tcW w:type="dxa" w:w="1440"/>
          </w:tcPr>
          <w:p>
            <w:r>
              <w:t>DEPOT P NOUMOUSSO</w:t>
            </w:r>
          </w:p>
        </w:tc>
        <w:tc>
          <w:tcPr>
            <w:tcW w:type="dxa" w:w="1440"/>
          </w:tcPr>
          <w:p>
            <w:r>
              <w:t>17 400</w:t>
            </w:r>
          </w:p>
        </w:tc>
        <w:tc>
          <w:tcPr>
            <w:tcW w:type="dxa" w:w="1440"/>
          </w:tcPr>
          <w:p>
            <w:r>
              <w:t>2</w:t>
            </w:r>
          </w:p>
        </w:tc>
        <w:tc>
          <w:tcPr>
            <w:tcW w:type="dxa" w:w="1440"/>
          </w:tcPr>
          <w:p>
            <w:r>
              <w:t>8 700</w:t>
            </w:r>
          </w:p>
        </w:tc>
        <w:tc>
          <w:tcPr>
            <w:tcW w:type="dxa" w:w="1440"/>
          </w:tcPr>
          <w:p>
            <w:r>
              <w:t>1</w:t>
            </w:r>
          </w:p>
        </w:tc>
      </w:tr>
      <w:tr>
        <w:tc>
          <w:tcPr>
            <w:tcW w:type="dxa" w:w="1440"/>
          </w:tcPr>
          <w:p>
            <w:r>
              <w:t>792</w:t>
            </w:r>
          </w:p>
        </w:tc>
        <w:tc>
          <w:tcPr>
            <w:tcW w:type="dxa" w:w="1440"/>
          </w:tcPr>
          <w:p>
            <w:r>
              <w:t>P. WEND BENEDO</w:t>
            </w:r>
          </w:p>
        </w:tc>
        <w:tc>
          <w:tcPr>
            <w:tcW w:type="dxa" w:w="1440"/>
          </w:tcPr>
          <w:p>
            <w:r>
              <w:t>17 375</w:t>
            </w:r>
          </w:p>
        </w:tc>
        <w:tc>
          <w:tcPr>
            <w:tcW w:type="dxa" w:w="1440"/>
          </w:tcPr>
          <w:p>
            <w:r>
              <w:t>1</w:t>
            </w:r>
          </w:p>
        </w:tc>
        <w:tc>
          <w:tcPr>
            <w:tcW w:type="dxa" w:w="1440"/>
          </w:tcPr>
          <w:p>
            <w:r>
              <w:t>17 375</w:t>
            </w:r>
          </w:p>
        </w:tc>
        <w:tc>
          <w:tcPr>
            <w:tcW w:type="dxa" w:w="1440"/>
          </w:tcPr>
          <w:p>
            <w:r>
              <w:t>1</w:t>
            </w:r>
          </w:p>
        </w:tc>
      </w:tr>
      <w:tr>
        <w:tc>
          <w:tcPr>
            <w:tcW w:type="dxa" w:w="1440"/>
          </w:tcPr>
          <w:p>
            <w:r>
              <w:t>793</w:t>
            </w:r>
          </w:p>
        </w:tc>
        <w:tc>
          <w:tcPr>
            <w:tcW w:type="dxa" w:w="1440"/>
          </w:tcPr>
          <w:p>
            <w:r>
              <w:t>P DJETRI</w:t>
            </w:r>
          </w:p>
        </w:tc>
        <w:tc>
          <w:tcPr>
            <w:tcW w:type="dxa" w:w="1440"/>
          </w:tcPr>
          <w:p>
            <w:r>
              <w:t>17 200</w:t>
            </w:r>
          </w:p>
        </w:tc>
        <w:tc>
          <w:tcPr>
            <w:tcW w:type="dxa" w:w="1440"/>
          </w:tcPr>
          <w:p>
            <w:r>
              <w:t>2</w:t>
            </w:r>
          </w:p>
        </w:tc>
        <w:tc>
          <w:tcPr>
            <w:tcW w:type="dxa" w:w="1440"/>
          </w:tcPr>
          <w:p>
            <w:r>
              <w:t>8 600</w:t>
            </w:r>
          </w:p>
        </w:tc>
        <w:tc>
          <w:tcPr>
            <w:tcW w:type="dxa" w:w="1440"/>
          </w:tcPr>
          <w:p>
            <w:r>
              <w:t>2</w:t>
            </w:r>
          </w:p>
        </w:tc>
      </w:tr>
      <w:tr>
        <w:tc>
          <w:tcPr>
            <w:tcW w:type="dxa" w:w="1440"/>
          </w:tcPr>
          <w:p>
            <w:r>
              <w:t>794</w:t>
            </w:r>
          </w:p>
        </w:tc>
        <w:tc>
          <w:tcPr>
            <w:tcW w:type="dxa" w:w="1440"/>
          </w:tcPr>
          <w:p>
            <w:r>
              <w:t>CM. DU FASO</w:t>
            </w:r>
          </w:p>
        </w:tc>
        <w:tc>
          <w:tcPr>
            <w:tcW w:type="dxa" w:w="1440"/>
          </w:tcPr>
          <w:p>
            <w:r>
              <w:t>17 200</w:t>
            </w:r>
          </w:p>
        </w:tc>
        <w:tc>
          <w:tcPr>
            <w:tcW w:type="dxa" w:w="1440"/>
          </w:tcPr>
          <w:p>
            <w:r>
              <w:t>1</w:t>
            </w:r>
          </w:p>
        </w:tc>
        <w:tc>
          <w:tcPr>
            <w:tcW w:type="dxa" w:w="1440"/>
          </w:tcPr>
          <w:p>
            <w:r>
              <w:t>17 200</w:t>
            </w:r>
          </w:p>
        </w:tc>
        <w:tc>
          <w:tcPr>
            <w:tcW w:type="dxa" w:w="1440"/>
          </w:tcPr>
          <w:p>
            <w:r>
              <w:t>1</w:t>
            </w:r>
          </w:p>
        </w:tc>
      </w:tr>
      <w:tr>
        <w:tc>
          <w:tcPr>
            <w:tcW w:type="dxa" w:w="1440"/>
          </w:tcPr>
          <w:p>
            <w:r>
              <w:t>795</w:t>
            </w:r>
          </w:p>
        </w:tc>
        <w:tc>
          <w:tcPr>
            <w:tcW w:type="dxa" w:w="1440"/>
          </w:tcPr>
          <w:p>
            <w:r>
              <w:t>LUCIEN</w:t>
            </w:r>
          </w:p>
        </w:tc>
        <w:tc>
          <w:tcPr>
            <w:tcW w:type="dxa" w:w="1440"/>
          </w:tcPr>
          <w:p>
            <w:r>
              <w:t>17 195</w:t>
            </w:r>
          </w:p>
        </w:tc>
        <w:tc>
          <w:tcPr>
            <w:tcW w:type="dxa" w:w="1440"/>
          </w:tcPr>
          <w:p>
            <w:r>
              <w:t>1</w:t>
            </w:r>
          </w:p>
        </w:tc>
        <w:tc>
          <w:tcPr>
            <w:tcW w:type="dxa" w:w="1440"/>
          </w:tcPr>
          <w:p>
            <w:r>
              <w:t>17 195</w:t>
            </w:r>
          </w:p>
        </w:tc>
        <w:tc>
          <w:tcPr>
            <w:tcW w:type="dxa" w:w="1440"/>
          </w:tcPr>
          <w:p>
            <w:r>
              <w:t>1</w:t>
            </w:r>
          </w:p>
        </w:tc>
      </w:tr>
      <w:tr>
        <w:tc>
          <w:tcPr>
            <w:tcW w:type="dxa" w:w="1440"/>
          </w:tcPr>
          <w:p>
            <w:r>
              <w:t>796</w:t>
            </w:r>
          </w:p>
        </w:tc>
        <w:tc>
          <w:tcPr>
            <w:tcW w:type="dxa" w:w="1440"/>
          </w:tcPr>
          <w:p>
            <w:r>
              <w:t>CSPS MANGA</w:t>
            </w:r>
          </w:p>
        </w:tc>
        <w:tc>
          <w:tcPr>
            <w:tcW w:type="dxa" w:w="1440"/>
          </w:tcPr>
          <w:p>
            <w:r>
              <w:t>17 150</w:t>
            </w:r>
          </w:p>
        </w:tc>
        <w:tc>
          <w:tcPr>
            <w:tcW w:type="dxa" w:w="1440"/>
          </w:tcPr>
          <w:p>
            <w:r>
              <w:t>1</w:t>
            </w:r>
          </w:p>
        </w:tc>
        <w:tc>
          <w:tcPr>
            <w:tcW w:type="dxa" w:w="1440"/>
          </w:tcPr>
          <w:p>
            <w:r>
              <w:t>17 150</w:t>
            </w:r>
          </w:p>
        </w:tc>
        <w:tc>
          <w:tcPr>
            <w:tcW w:type="dxa" w:w="1440"/>
          </w:tcPr>
          <w:p>
            <w:r>
              <w:t>1</w:t>
            </w:r>
          </w:p>
        </w:tc>
      </w:tr>
      <w:tr>
        <w:tc>
          <w:tcPr>
            <w:tcW w:type="dxa" w:w="1440"/>
          </w:tcPr>
          <w:p>
            <w:r>
              <w:t>797</w:t>
            </w:r>
          </w:p>
        </w:tc>
        <w:tc>
          <w:tcPr>
            <w:tcW w:type="dxa" w:w="1440"/>
          </w:tcPr>
          <w:p>
            <w:r>
              <w:t>CENTRE MEDICAL ST SIMON</w:t>
            </w:r>
          </w:p>
        </w:tc>
        <w:tc>
          <w:tcPr>
            <w:tcW w:type="dxa" w:w="1440"/>
          </w:tcPr>
          <w:p>
            <w:r>
              <w:t>17 100</w:t>
            </w:r>
          </w:p>
        </w:tc>
        <w:tc>
          <w:tcPr>
            <w:tcW w:type="dxa" w:w="1440"/>
          </w:tcPr>
          <w:p>
            <w:r>
              <w:t>1</w:t>
            </w:r>
          </w:p>
        </w:tc>
        <w:tc>
          <w:tcPr>
            <w:tcW w:type="dxa" w:w="1440"/>
          </w:tcPr>
          <w:p>
            <w:r>
              <w:t>17 100</w:t>
            </w:r>
          </w:p>
        </w:tc>
        <w:tc>
          <w:tcPr>
            <w:tcW w:type="dxa" w:w="1440"/>
          </w:tcPr>
          <w:p>
            <w:r>
              <w:t>1</w:t>
            </w:r>
          </w:p>
        </w:tc>
      </w:tr>
      <w:tr>
        <w:tc>
          <w:tcPr>
            <w:tcW w:type="dxa" w:w="1440"/>
          </w:tcPr>
          <w:p>
            <w:r>
              <w:t>798</w:t>
            </w:r>
          </w:p>
        </w:tc>
        <w:tc>
          <w:tcPr>
            <w:tcW w:type="dxa" w:w="1440"/>
          </w:tcPr>
          <w:p>
            <w:r>
              <w:t>PHARMACIE LA FAMILLE</w:t>
            </w:r>
          </w:p>
        </w:tc>
        <w:tc>
          <w:tcPr>
            <w:tcW w:type="dxa" w:w="1440"/>
          </w:tcPr>
          <w:p>
            <w:r>
              <w:t>17 100</w:t>
            </w:r>
          </w:p>
        </w:tc>
        <w:tc>
          <w:tcPr>
            <w:tcW w:type="dxa" w:w="1440"/>
          </w:tcPr>
          <w:p>
            <w:r>
              <w:t>1</w:t>
            </w:r>
          </w:p>
        </w:tc>
        <w:tc>
          <w:tcPr>
            <w:tcW w:type="dxa" w:w="1440"/>
          </w:tcPr>
          <w:p>
            <w:r>
              <w:t>17 100</w:t>
            </w:r>
          </w:p>
        </w:tc>
        <w:tc>
          <w:tcPr>
            <w:tcW w:type="dxa" w:w="1440"/>
          </w:tcPr>
          <w:p>
            <w:r>
              <w:t>1</w:t>
            </w:r>
          </w:p>
        </w:tc>
      </w:tr>
      <w:tr>
        <w:tc>
          <w:tcPr>
            <w:tcW w:type="dxa" w:w="1440"/>
          </w:tcPr>
          <w:p>
            <w:r>
              <w:t>799</w:t>
            </w:r>
          </w:p>
        </w:tc>
        <w:tc>
          <w:tcPr>
            <w:tcW w:type="dxa" w:w="1440"/>
          </w:tcPr>
          <w:p>
            <w:r>
              <w:t>PHARMACIE FANYANSA</w:t>
            </w:r>
          </w:p>
        </w:tc>
        <w:tc>
          <w:tcPr>
            <w:tcW w:type="dxa" w:w="1440"/>
          </w:tcPr>
          <w:p>
            <w:r>
              <w:t>17 100</w:t>
            </w:r>
          </w:p>
        </w:tc>
        <w:tc>
          <w:tcPr>
            <w:tcW w:type="dxa" w:w="1440"/>
          </w:tcPr>
          <w:p>
            <w:r>
              <w:t>2</w:t>
            </w:r>
          </w:p>
        </w:tc>
        <w:tc>
          <w:tcPr>
            <w:tcW w:type="dxa" w:w="1440"/>
          </w:tcPr>
          <w:p>
            <w:r>
              <w:t>8 550</w:t>
            </w:r>
          </w:p>
        </w:tc>
        <w:tc>
          <w:tcPr>
            <w:tcW w:type="dxa" w:w="1440"/>
          </w:tcPr>
          <w:p>
            <w:r>
              <w:t>2</w:t>
            </w:r>
          </w:p>
        </w:tc>
      </w:tr>
      <w:tr>
        <w:tc>
          <w:tcPr>
            <w:tcW w:type="dxa" w:w="1440"/>
          </w:tcPr>
          <w:p>
            <w:r>
              <w:t>800</w:t>
            </w:r>
          </w:p>
        </w:tc>
        <w:tc>
          <w:tcPr>
            <w:tcW w:type="dxa" w:w="1440"/>
          </w:tcPr>
          <w:p>
            <w:r>
              <w:t>PHARMACIE DJEIRI SARL</w:t>
            </w:r>
          </w:p>
        </w:tc>
        <w:tc>
          <w:tcPr>
            <w:tcW w:type="dxa" w:w="1440"/>
          </w:tcPr>
          <w:p>
            <w:r>
              <w:t>17 100</w:t>
            </w:r>
          </w:p>
        </w:tc>
        <w:tc>
          <w:tcPr>
            <w:tcW w:type="dxa" w:w="1440"/>
          </w:tcPr>
          <w:p>
            <w:r>
              <w:t>1</w:t>
            </w:r>
          </w:p>
        </w:tc>
        <w:tc>
          <w:tcPr>
            <w:tcW w:type="dxa" w:w="1440"/>
          </w:tcPr>
          <w:p>
            <w:r>
              <w:t>17 100</w:t>
            </w:r>
          </w:p>
        </w:tc>
        <w:tc>
          <w:tcPr>
            <w:tcW w:type="dxa" w:w="1440"/>
          </w:tcPr>
          <w:p>
            <w:r>
              <w:t>1</w:t>
            </w:r>
          </w:p>
        </w:tc>
      </w:tr>
      <w:tr>
        <w:tc>
          <w:tcPr>
            <w:tcW w:type="dxa" w:w="1440"/>
          </w:tcPr>
          <w:p>
            <w:r>
              <w:t>801</w:t>
            </w:r>
          </w:p>
        </w:tc>
        <w:tc>
          <w:tcPr>
            <w:tcW w:type="dxa" w:w="1440"/>
          </w:tcPr>
          <w:p>
            <w:r>
              <w:t>PHARMACIE KAWSON</w:t>
            </w:r>
          </w:p>
        </w:tc>
        <w:tc>
          <w:tcPr>
            <w:tcW w:type="dxa" w:w="1440"/>
          </w:tcPr>
          <w:p>
            <w:r>
              <w:t>17 075</w:t>
            </w:r>
          </w:p>
        </w:tc>
        <w:tc>
          <w:tcPr>
            <w:tcW w:type="dxa" w:w="1440"/>
          </w:tcPr>
          <w:p>
            <w:r>
              <w:t>1</w:t>
            </w:r>
          </w:p>
        </w:tc>
        <w:tc>
          <w:tcPr>
            <w:tcW w:type="dxa" w:w="1440"/>
          </w:tcPr>
          <w:p>
            <w:r>
              <w:t>17 075</w:t>
            </w:r>
          </w:p>
        </w:tc>
        <w:tc>
          <w:tcPr>
            <w:tcW w:type="dxa" w:w="1440"/>
          </w:tcPr>
          <w:p>
            <w:r>
              <w:t>1</w:t>
            </w:r>
          </w:p>
        </w:tc>
      </w:tr>
      <w:tr>
        <w:tc>
          <w:tcPr>
            <w:tcW w:type="dxa" w:w="1440"/>
          </w:tcPr>
          <w:p>
            <w:r>
              <w:t>802</w:t>
            </w:r>
          </w:p>
        </w:tc>
        <w:tc>
          <w:tcPr>
            <w:tcW w:type="dxa" w:w="1440"/>
          </w:tcPr>
          <w:p>
            <w:r>
              <w:t>PHARMACIE MOPILA</w:t>
            </w:r>
          </w:p>
        </w:tc>
        <w:tc>
          <w:tcPr>
            <w:tcW w:type="dxa" w:w="1440"/>
          </w:tcPr>
          <w:p>
            <w:r>
              <w:t>17 040</w:t>
            </w:r>
          </w:p>
        </w:tc>
        <w:tc>
          <w:tcPr>
            <w:tcW w:type="dxa" w:w="1440"/>
          </w:tcPr>
          <w:p>
            <w:r>
              <w:t>1</w:t>
            </w:r>
          </w:p>
        </w:tc>
        <w:tc>
          <w:tcPr>
            <w:tcW w:type="dxa" w:w="1440"/>
          </w:tcPr>
          <w:p>
            <w:r>
              <w:t>17 040</w:t>
            </w:r>
          </w:p>
        </w:tc>
        <w:tc>
          <w:tcPr>
            <w:tcW w:type="dxa" w:w="1440"/>
          </w:tcPr>
          <w:p>
            <w:r>
              <w:t>1</w:t>
            </w:r>
          </w:p>
        </w:tc>
      </w:tr>
      <w:tr>
        <w:tc>
          <w:tcPr>
            <w:tcW w:type="dxa" w:w="1440"/>
          </w:tcPr>
          <w:p>
            <w:r>
              <w:t>803</w:t>
            </w:r>
          </w:p>
        </w:tc>
        <w:tc>
          <w:tcPr>
            <w:tcW w:type="dxa" w:w="1440"/>
          </w:tcPr>
          <w:p>
            <w:r>
              <w:t>P COLOMBE</w:t>
            </w:r>
          </w:p>
        </w:tc>
        <w:tc>
          <w:tcPr>
            <w:tcW w:type="dxa" w:w="1440"/>
          </w:tcPr>
          <w:p>
            <w:r>
              <w:t>17 025</w:t>
            </w:r>
          </w:p>
        </w:tc>
        <w:tc>
          <w:tcPr>
            <w:tcW w:type="dxa" w:w="1440"/>
          </w:tcPr>
          <w:p>
            <w:r>
              <w:t>2</w:t>
            </w:r>
          </w:p>
        </w:tc>
        <w:tc>
          <w:tcPr>
            <w:tcW w:type="dxa" w:w="1440"/>
          </w:tcPr>
          <w:p>
            <w:r>
              <w:t>8 512,50</w:t>
            </w:r>
          </w:p>
        </w:tc>
        <w:tc>
          <w:tcPr>
            <w:tcW w:type="dxa" w:w="1440"/>
          </w:tcPr>
          <w:p>
            <w:r>
              <w:t>2</w:t>
            </w:r>
          </w:p>
        </w:tc>
      </w:tr>
      <w:tr>
        <w:tc>
          <w:tcPr>
            <w:tcW w:type="dxa" w:w="1440"/>
          </w:tcPr>
          <w:p>
            <w:r>
              <w:t>804</w:t>
            </w:r>
          </w:p>
        </w:tc>
        <w:tc>
          <w:tcPr>
            <w:tcW w:type="dxa" w:w="1440"/>
          </w:tcPr>
          <w:p>
            <w:r>
              <w:t>CM SONG-TAABA</w:t>
            </w:r>
          </w:p>
        </w:tc>
        <w:tc>
          <w:tcPr>
            <w:tcW w:type="dxa" w:w="1440"/>
          </w:tcPr>
          <w:p>
            <w:r>
              <w:t>17 000</w:t>
            </w:r>
          </w:p>
        </w:tc>
        <w:tc>
          <w:tcPr>
            <w:tcW w:type="dxa" w:w="1440"/>
          </w:tcPr>
          <w:p>
            <w:r>
              <w:t>3</w:t>
            </w:r>
          </w:p>
        </w:tc>
        <w:tc>
          <w:tcPr>
            <w:tcW w:type="dxa" w:w="1440"/>
          </w:tcPr>
          <w:p>
            <w:r>
              <w:t>5 666,67</w:t>
            </w:r>
          </w:p>
        </w:tc>
        <w:tc>
          <w:tcPr>
            <w:tcW w:type="dxa" w:w="1440"/>
          </w:tcPr>
          <w:p>
            <w:r>
              <w:t>1</w:t>
            </w:r>
          </w:p>
        </w:tc>
      </w:tr>
      <w:tr>
        <w:tc>
          <w:tcPr>
            <w:tcW w:type="dxa" w:w="1440"/>
          </w:tcPr>
          <w:p>
            <w:r>
              <w:t>805</w:t>
            </w:r>
          </w:p>
        </w:tc>
        <w:tc>
          <w:tcPr>
            <w:tcW w:type="dxa" w:w="1440"/>
          </w:tcPr>
          <w:p>
            <w:r>
              <w:t>CINIQUE ROMAN</w:t>
            </w:r>
          </w:p>
        </w:tc>
        <w:tc>
          <w:tcPr>
            <w:tcW w:type="dxa" w:w="1440"/>
          </w:tcPr>
          <w:p>
            <w:r>
              <w:t>17 000</w:t>
            </w:r>
          </w:p>
        </w:tc>
        <w:tc>
          <w:tcPr>
            <w:tcW w:type="dxa" w:w="1440"/>
          </w:tcPr>
          <w:p>
            <w:r>
              <w:t>1</w:t>
            </w:r>
          </w:p>
        </w:tc>
        <w:tc>
          <w:tcPr>
            <w:tcW w:type="dxa" w:w="1440"/>
          </w:tcPr>
          <w:p>
            <w:r>
              <w:t>17 000</w:t>
            </w:r>
          </w:p>
        </w:tc>
        <w:tc>
          <w:tcPr>
            <w:tcW w:type="dxa" w:w="1440"/>
          </w:tcPr>
          <w:p>
            <w:r>
              <w:t>1</w:t>
            </w:r>
          </w:p>
        </w:tc>
      </w:tr>
      <w:tr>
        <w:tc>
          <w:tcPr>
            <w:tcW w:type="dxa" w:w="1440"/>
          </w:tcPr>
          <w:p>
            <w:r>
              <w:t>806</w:t>
            </w:r>
          </w:p>
        </w:tc>
        <w:tc>
          <w:tcPr>
            <w:tcW w:type="dxa" w:w="1440"/>
          </w:tcPr>
          <w:p>
            <w:r>
              <w:t>CENTRE MEDICAL FUNDIMA</w:t>
            </w:r>
          </w:p>
        </w:tc>
        <w:tc>
          <w:tcPr>
            <w:tcW w:type="dxa" w:w="1440"/>
          </w:tcPr>
          <w:p>
            <w:r>
              <w:t>17 000</w:t>
            </w:r>
          </w:p>
        </w:tc>
        <w:tc>
          <w:tcPr>
            <w:tcW w:type="dxa" w:w="1440"/>
          </w:tcPr>
          <w:p>
            <w:r>
              <w:t>1</w:t>
            </w:r>
          </w:p>
        </w:tc>
        <w:tc>
          <w:tcPr>
            <w:tcW w:type="dxa" w:w="1440"/>
          </w:tcPr>
          <w:p>
            <w:r>
              <w:t>17 000</w:t>
            </w:r>
          </w:p>
        </w:tc>
        <w:tc>
          <w:tcPr>
            <w:tcW w:type="dxa" w:w="1440"/>
          </w:tcPr>
          <w:p>
            <w:r>
              <w:t>1</w:t>
            </w:r>
          </w:p>
        </w:tc>
      </w:tr>
      <w:tr>
        <w:tc>
          <w:tcPr>
            <w:tcW w:type="dxa" w:w="1440"/>
          </w:tcPr>
          <w:p>
            <w:r>
              <w:t>807</w:t>
            </w:r>
          </w:p>
        </w:tc>
        <w:tc>
          <w:tcPr>
            <w:tcW w:type="dxa" w:w="1440"/>
          </w:tcPr>
          <w:p>
            <w:r>
              <w:t>BON SECOUR</w:t>
            </w:r>
          </w:p>
        </w:tc>
        <w:tc>
          <w:tcPr>
            <w:tcW w:type="dxa" w:w="1440"/>
          </w:tcPr>
          <w:p>
            <w:r>
              <w:t>17 000</w:t>
            </w:r>
          </w:p>
        </w:tc>
        <w:tc>
          <w:tcPr>
            <w:tcW w:type="dxa" w:w="1440"/>
          </w:tcPr>
          <w:p>
            <w:r>
              <w:t>1</w:t>
            </w:r>
          </w:p>
        </w:tc>
        <w:tc>
          <w:tcPr>
            <w:tcW w:type="dxa" w:w="1440"/>
          </w:tcPr>
          <w:p>
            <w:r>
              <w:t>17 000</w:t>
            </w:r>
          </w:p>
        </w:tc>
        <w:tc>
          <w:tcPr>
            <w:tcW w:type="dxa" w:w="1440"/>
          </w:tcPr>
          <w:p>
            <w:r>
              <w:t>1</w:t>
            </w:r>
          </w:p>
        </w:tc>
      </w:tr>
      <w:tr>
        <w:tc>
          <w:tcPr>
            <w:tcW w:type="dxa" w:w="1440"/>
          </w:tcPr>
          <w:p>
            <w:r>
              <w:t>808</w:t>
            </w:r>
          </w:p>
        </w:tc>
        <w:tc>
          <w:tcPr>
            <w:tcW w:type="dxa" w:w="1440"/>
          </w:tcPr>
          <w:p>
            <w:r>
              <w:t>SOUR</w:t>
            </w:r>
          </w:p>
        </w:tc>
        <w:tc>
          <w:tcPr>
            <w:tcW w:type="dxa" w:w="1440"/>
          </w:tcPr>
          <w:p>
            <w:r>
              <w:t>17 000</w:t>
            </w:r>
          </w:p>
        </w:tc>
        <w:tc>
          <w:tcPr>
            <w:tcW w:type="dxa" w:w="1440"/>
          </w:tcPr>
          <w:p>
            <w:r>
              <w:t>1</w:t>
            </w:r>
          </w:p>
        </w:tc>
        <w:tc>
          <w:tcPr>
            <w:tcW w:type="dxa" w:w="1440"/>
          </w:tcPr>
          <w:p>
            <w:r>
              <w:t>17 000</w:t>
            </w:r>
          </w:p>
        </w:tc>
        <w:tc>
          <w:tcPr>
            <w:tcW w:type="dxa" w:w="1440"/>
          </w:tcPr>
          <w:p>
            <w:r>
              <w:t>1</w:t>
            </w:r>
          </w:p>
        </w:tc>
      </w:tr>
      <w:tr>
        <w:tc>
          <w:tcPr>
            <w:tcW w:type="dxa" w:w="1440"/>
          </w:tcPr>
          <w:p>
            <w:r>
              <w:t>809</w:t>
            </w:r>
          </w:p>
        </w:tc>
        <w:tc>
          <w:tcPr>
            <w:tcW w:type="dxa" w:w="1440"/>
          </w:tcPr>
          <w:p>
            <w:r>
              <w:t>STE BERNADETTE</w:t>
            </w:r>
          </w:p>
        </w:tc>
        <w:tc>
          <w:tcPr>
            <w:tcW w:type="dxa" w:w="1440"/>
          </w:tcPr>
          <w:p>
            <w:r>
              <w:t>17 000</w:t>
            </w:r>
          </w:p>
        </w:tc>
        <w:tc>
          <w:tcPr>
            <w:tcW w:type="dxa" w:w="1440"/>
          </w:tcPr>
          <w:p>
            <w:r>
              <w:t>2</w:t>
            </w:r>
          </w:p>
        </w:tc>
        <w:tc>
          <w:tcPr>
            <w:tcW w:type="dxa" w:w="1440"/>
          </w:tcPr>
          <w:p>
            <w:r>
              <w:t>8 500</w:t>
            </w:r>
          </w:p>
        </w:tc>
        <w:tc>
          <w:tcPr>
            <w:tcW w:type="dxa" w:w="1440"/>
          </w:tcPr>
          <w:p>
            <w:r>
              <w:t>1</w:t>
            </w:r>
          </w:p>
        </w:tc>
      </w:tr>
      <w:tr>
        <w:tc>
          <w:tcPr>
            <w:tcW w:type="dxa" w:w="1440"/>
          </w:tcPr>
          <w:p>
            <w:r>
              <w:t>810</w:t>
            </w:r>
          </w:p>
        </w:tc>
        <w:tc>
          <w:tcPr>
            <w:tcW w:type="dxa" w:w="1440"/>
          </w:tcPr>
          <w:p>
            <w:r>
              <w:t>PHARMACIE DES ÉCOLES</w:t>
            </w:r>
          </w:p>
        </w:tc>
        <w:tc>
          <w:tcPr>
            <w:tcW w:type="dxa" w:w="1440"/>
          </w:tcPr>
          <w:p>
            <w:r>
              <w:t>16 995</w:t>
            </w:r>
          </w:p>
        </w:tc>
        <w:tc>
          <w:tcPr>
            <w:tcW w:type="dxa" w:w="1440"/>
          </w:tcPr>
          <w:p>
            <w:r>
              <w:t>2</w:t>
            </w:r>
          </w:p>
        </w:tc>
        <w:tc>
          <w:tcPr>
            <w:tcW w:type="dxa" w:w="1440"/>
          </w:tcPr>
          <w:p>
            <w:r>
              <w:t>8 497,50</w:t>
            </w:r>
          </w:p>
        </w:tc>
        <w:tc>
          <w:tcPr>
            <w:tcW w:type="dxa" w:w="1440"/>
          </w:tcPr>
          <w:p>
            <w:r>
              <w:t>1</w:t>
            </w:r>
          </w:p>
        </w:tc>
      </w:tr>
      <w:tr>
        <w:tc>
          <w:tcPr>
            <w:tcW w:type="dxa" w:w="1440"/>
          </w:tcPr>
          <w:p>
            <w:r>
              <w:t>811</w:t>
            </w:r>
          </w:p>
        </w:tc>
        <w:tc>
          <w:tcPr>
            <w:tcW w:type="dxa" w:w="1440"/>
          </w:tcPr>
          <w:p>
            <w:r>
              <w:t>P LOUMBILA</w:t>
            </w:r>
          </w:p>
        </w:tc>
        <w:tc>
          <w:tcPr>
            <w:tcW w:type="dxa" w:w="1440"/>
          </w:tcPr>
          <w:p>
            <w:r>
              <w:t>16 950</w:t>
            </w:r>
          </w:p>
        </w:tc>
        <w:tc>
          <w:tcPr>
            <w:tcW w:type="dxa" w:w="1440"/>
          </w:tcPr>
          <w:p>
            <w:r>
              <w:t>3</w:t>
            </w:r>
          </w:p>
        </w:tc>
        <w:tc>
          <w:tcPr>
            <w:tcW w:type="dxa" w:w="1440"/>
          </w:tcPr>
          <w:p>
            <w:r>
              <w:t>5 650</w:t>
            </w:r>
          </w:p>
        </w:tc>
        <w:tc>
          <w:tcPr>
            <w:tcW w:type="dxa" w:w="1440"/>
          </w:tcPr>
          <w:p>
            <w:r>
              <w:t>2</w:t>
            </w:r>
          </w:p>
        </w:tc>
      </w:tr>
      <w:tr>
        <w:tc>
          <w:tcPr>
            <w:tcW w:type="dxa" w:w="1440"/>
          </w:tcPr>
          <w:p>
            <w:r>
              <w:t>812</w:t>
            </w:r>
          </w:p>
        </w:tc>
        <w:tc>
          <w:tcPr>
            <w:tcW w:type="dxa" w:w="1440"/>
          </w:tcPr>
          <w:p>
            <w:r>
              <w:t>ZABNEL</w:t>
            </w:r>
          </w:p>
        </w:tc>
        <w:tc>
          <w:tcPr>
            <w:tcW w:type="dxa" w:w="1440"/>
          </w:tcPr>
          <w:p>
            <w:r>
              <w:t>16 890</w:t>
            </w:r>
          </w:p>
        </w:tc>
        <w:tc>
          <w:tcPr>
            <w:tcW w:type="dxa" w:w="1440"/>
          </w:tcPr>
          <w:p>
            <w:r>
              <w:t>3</w:t>
            </w:r>
          </w:p>
        </w:tc>
        <w:tc>
          <w:tcPr>
            <w:tcW w:type="dxa" w:w="1440"/>
          </w:tcPr>
          <w:p>
            <w:r>
              <w:t>5 630</w:t>
            </w:r>
          </w:p>
        </w:tc>
        <w:tc>
          <w:tcPr>
            <w:tcW w:type="dxa" w:w="1440"/>
          </w:tcPr>
          <w:p>
            <w:r>
              <w:t>1</w:t>
            </w:r>
          </w:p>
        </w:tc>
      </w:tr>
      <w:tr>
        <w:tc>
          <w:tcPr>
            <w:tcW w:type="dxa" w:w="1440"/>
          </w:tcPr>
          <w:p>
            <w:r>
              <w:t>813</w:t>
            </w:r>
          </w:p>
        </w:tc>
        <w:tc>
          <w:tcPr>
            <w:tcW w:type="dxa" w:w="1440"/>
          </w:tcPr>
          <w:p>
            <w:r>
              <w:t>PHARMACIE BEDJOU</w:t>
            </w:r>
          </w:p>
        </w:tc>
        <w:tc>
          <w:tcPr>
            <w:tcW w:type="dxa" w:w="1440"/>
          </w:tcPr>
          <w:p>
            <w:r>
              <w:t>16 820</w:t>
            </w:r>
          </w:p>
        </w:tc>
        <w:tc>
          <w:tcPr>
            <w:tcW w:type="dxa" w:w="1440"/>
          </w:tcPr>
          <w:p>
            <w:r>
              <w:t>2</w:t>
            </w:r>
          </w:p>
        </w:tc>
        <w:tc>
          <w:tcPr>
            <w:tcW w:type="dxa" w:w="1440"/>
          </w:tcPr>
          <w:p>
            <w:r>
              <w:t>8 410</w:t>
            </w:r>
          </w:p>
        </w:tc>
        <w:tc>
          <w:tcPr>
            <w:tcW w:type="dxa" w:w="1440"/>
          </w:tcPr>
          <w:p>
            <w:r>
              <w:t>2</w:t>
            </w:r>
          </w:p>
        </w:tc>
      </w:tr>
      <w:tr>
        <w:tc>
          <w:tcPr>
            <w:tcW w:type="dxa" w:w="1440"/>
          </w:tcPr>
          <w:p>
            <w:r>
              <w:t>814</w:t>
            </w:r>
          </w:p>
        </w:tc>
        <w:tc>
          <w:tcPr>
            <w:tcW w:type="dxa" w:w="1440"/>
          </w:tcPr>
          <w:p>
            <w:r>
              <w:t>CABINET NASSARDINE</w:t>
            </w:r>
          </w:p>
        </w:tc>
        <w:tc>
          <w:tcPr>
            <w:tcW w:type="dxa" w:w="1440"/>
          </w:tcPr>
          <w:p>
            <w:r>
              <w:t>16 800</w:t>
            </w:r>
          </w:p>
        </w:tc>
        <w:tc>
          <w:tcPr>
            <w:tcW w:type="dxa" w:w="1440"/>
          </w:tcPr>
          <w:p>
            <w:r>
              <w:t>2</w:t>
            </w:r>
          </w:p>
        </w:tc>
        <w:tc>
          <w:tcPr>
            <w:tcW w:type="dxa" w:w="1440"/>
          </w:tcPr>
          <w:p>
            <w:r>
              <w:t>8 400</w:t>
            </w:r>
          </w:p>
        </w:tc>
        <w:tc>
          <w:tcPr>
            <w:tcW w:type="dxa" w:w="1440"/>
          </w:tcPr>
          <w:p>
            <w:r>
              <w:t>1</w:t>
            </w:r>
          </w:p>
        </w:tc>
      </w:tr>
      <w:tr>
        <w:tc>
          <w:tcPr>
            <w:tcW w:type="dxa" w:w="1440"/>
          </w:tcPr>
          <w:p>
            <w:r>
              <w:t>815</w:t>
            </w:r>
          </w:p>
        </w:tc>
        <w:tc>
          <w:tcPr>
            <w:tcW w:type="dxa" w:w="1440"/>
          </w:tcPr>
          <w:p>
            <w:r>
              <w:t>PHARMACIE SIRAYA</w:t>
            </w:r>
          </w:p>
        </w:tc>
        <w:tc>
          <w:tcPr>
            <w:tcW w:type="dxa" w:w="1440"/>
          </w:tcPr>
          <w:p>
            <w:r>
              <w:t>16 750</w:t>
            </w:r>
          </w:p>
        </w:tc>
        <w:tc>
          <w:tcPr>
            <w:tcW w:type="dxa" w:w="1440"/>
          </w:tcPr>
          <w:p>
            <w:r>
              <w:t>2</w:t>
            </w:r>
          </w:p>
        </w:tc>
        <w:tc>
          <w:tcPr>
            <w:tcW w:type="dxa" w:w="1440"/>
          </w:tcPr>
          <w:p>
            <w:r>
              <w:t>8 375</w:t>
            </w:r>
          </w:p>
        </w:tc>
        <w:tc>
          <w:tcPr>
            <w:tcW w:type="dxa" w:w="1440"/>
          </w:tcPr>
          <w:p>
            <w:r>
              <w:t>1</w:t>
            </w:r>
          </w:p>
        </w:tc>
      </w:tr>
      <w:tr>
        <w:tc>
          <w:tcPr>
            <w:tcW w:type="dxa" w:w="1440"/>
          </w:tcPr>
          <w:p>
            <w:r>
              <w:t>816</w:t>
            </w:r>
          </w:p>
        </w:tc>
        <w:tc>
          <w:tcPr>
            <w:tcW w:type="dxa" w:w="1440"/>
          </w:tcPr>
          <w:p>
            <w:r>
              <w:t>P NEIMA</w:t>
            </w:r>
          </w:p>
        </w:tc>
        <w:tc>
          <w:tcPr>
            <w:tcW w:type="dxa" w:w="1440"/>
          </w:tcPr>
          <w:p>
            <w:r>
              <w:t>16 750</w:t>
            </w:r>
          </w:p>
        </w:tc>
        <w:tc>
          <w:tcPr>
            <w:tcW w:type="dxa" w:w="1440"/>
          </w:tcPr>
          <w:p>
            <w:r>
              <w:t>3</w:t>
            </w:r>
          </w:p>
        </w:tc>
        <w:tc>
          <w:tcPr>
            <w:tcW w:type="dxa" w:w="1440"/>
          </w:tcPr>
          <w:p>
            <w:r>
              <w:t>5 583,33</w:t>
            </w:r>
          </w:p>
        </w:tc>
        <w:tc>
          <w:tcPr>
            <w:tcW w:type="dxa" w:w="1440"/>
          </w:tcPr>
          <w:p>
            <w:r>
              <w:t>2</w:t>
            </w:r>
          </w:p>
        </w:tc>
      </w:tr>
      <w:tr>
        <w:tc>
          <w:tcPr>
            <w:tcW w:type="dxa" w:w="1440"/>
          </w:tcPr>
          <w:p>
            <w:r>
              <w:t>817</w:t>
            </w:r>
          </w:p>
        </w:tc>
        <w:tc>
          <w:tcPr>
            <w:tcW w:type="dxa" w:w="1440"/>
          </w:tcPr>
          <w:p>
            <w:r>
              <w:t>P. RIMA</w:t>
            </w:r>
          </w:p>
        </w:tc>
        <w:tc>
          <w:tcPr>
            <w:tcW w:type="dxa" w:w="1440"/>
          </w:tcPr>
          <w:p>
            <w:r>
              <w:t>16 700</w:t>
            </w:r>
          </w:p>
        </w:tc>
        <w:tc>
          <w:tcPr>
            <w:tcW w:type="dxa" w:w="1440"/>
          </w:tcPr>
          <w:p>
            <w:r>
              <w:t>2</w:t>
            </w:r>
          </w:p>
        </w:tc>
        <w:tc>
          <w:tcPr>
            <w:tcW w:type="dxa" w:w="1440"/>
          </w:tcPr>
          <w:p>
            <w:r>
              <w:t>8 350</w:t>
            </w:r>
          </w:p>
        </w:tc>
        <w:tc>
          <w:tcPr>
            <w:tcW w:type="dxa" w:w="1440"/>
          </w:tcPr>
          <w:p>
            <w:r>
              <w:t>2</w:t>
            </w:r>
          </w:p>
        </w:tc>
      </w:tr>
      <w:tr>
        <w:tc>
          <w:tcPr>
            <w:tcW w:type="dxa" w:w="1440"/>
          </w:tcPr>
          <w:p>
            <w:r>
              <w:t>818</w:t>
            </w:r>
          </w:p>
        </w:tc>
        <w:tc>
          <w:tcPr>
            <w:tcW w:type="dxa" w:w="1440"/>
          </w:tcPr>
          <w:p>
            <w:r>
              <w:t>CENTRE DE SANTE ABEM</w:t>
            </w:r>
          </w:p>
        </w:tc>
        <w:tc>
          <w:tcPr>
            <w:tcW w:type="dxa" w:w="1440"/>
          </w:tcPr>
          <w:p>
            <w:r>
              <w:t>16 700</w:t>
            </w:r>
          </w:p>
        </w:tc>
        <w:tc>
          <w:tcPr>
            <w:tcW w:type="dxa" w:w="1440"/>
          </w:tcPr>
          <w:p>
            <w:r>
              <w:t>1</w:t>
            </w:r>
          </w:p>
        </w:tc>
        <w:tc>
          <w:tcPr>
            <w:tcW w:type="dxa" w:w="1440"/>
          </w:tcPr>
          <w:p>
            <w:r>
              <w:t>16 700</w:t>
            </w:r>
          </w:p>
        </w:tc>
        <w:tc>
          <w:tcPr>
            <w:tcW w:type="dxa" w:w="1440"/>
          </w:tcPr>
          <w:p>
            <w:r>
              <w:t>1</w:t>
            </w:r>
          </w:p>
        </w:tc>
      </w:tr>
      <w:tr>
        <w:tc>
          <w:tcPr>
            <w:tcW w:type="dxa" w:w="1440"/>
          </w:tcPr>
          <w:p>
            <w:r>
              <w:t>819</w:t>
            </w:r>
          </w:p>
        </w:tc>
        <w:tc>
          <w:tcPr>
            <w:tcW w:type="dxa" w:w="1440"/>
          </w:tcPr>
          <w:p>
            <w:r>
              <w:t>P. 1200LOGEMENT</w:t>
            </w:r>
          </w:p>
        </w:tc>
        <w:tc>
          <w:tcPr>
            <w:tcW w:type="dxa" w:w="1440"/>
          </w:tcPr>
          <w:p>
            <w:r>
              <w:t>16 675</w:t>
            </w:r>
          </w:p>
        </w:tc>
        <w:tc>
          <w:tcPr>
            <w:tcW w:type="dxa" w:w="1440"/>
          </w:tcPr>
          <w:p>
            <w:r>
              <w:t>2</w:t>
            </w:r>
          </w:p>
        </w:tc>
        <w:tc>
          <w:tcPr>
            <w:tcW w:type="dxa" w:w="1440"/>
          </w:tcPr>
          <w:p>
            <w:r>
              <w:t>8 337,50</w:t>
            </w:r>
          </w:p>
        </w:tc>
        <w:tc>
          <w:tcPr>
            <w:tcW w:type="dxa" w:w="1440"/>
          </w:tcPr>
          <w:p>
            <w:r>
              <w:t>2</w:t>
            </w:r>
          </w:p>
        </w:tc>
      </w:tr>
      <w:tr>
        <w:tc>
          <w:tcPr>
            <w:tcW w:type="dxa" w:w="1440"/>
          </w:tcPr>
          <w:p>
            <w:r>
              <w:t>820</w:t>
            </w:r>
          </w:p>
        </w:tc>
        <w:tc>
          <w:tcPr>
            <w:tcW w:type="dxa" w:w="1440"/>
          </w:tcPr>
          <w:p>
            <w:r>
              <w:t>PHARMACIE LANZANE</w:t>
            </w:r>
          </w:p>
        </w:tc>
        <w:tc>
          <w:tcPr>
            <w:tcW w:type="dxa" w:w="1440"/>
          </w:tcPr>
          <w:p>
            <w:r>
              <w:t>16 635</w:t>
            </w:r>
          </w:p>
        </w:tc>
        <w:tc>
          <w:tcPr>
            <w:tcW w:type="dxa" w:w="1440"/>
          </w:tcPr>
          <w:p>
            <w:r>
              <w:t>1</w:t>
            </w:r>
          </w:p>
        </w:tc>
        <w:tc>
          <w:tcPr>
            <w:tcW w:type="dxa" w:w="1440"/>
          </w:tcPr>
          <w:p>
            <w:r>
              <w:t>16 635</w:t>
            </w:r>
          </w:p>
        </w:tc>
        <w:tc>
          <w:tcPr>
            <w:tcW w:type="dxa" w:w="1440"/>
          </w:tcPr>
          <w:p>
            <w:r>
              <w:t>1</w:t>
            </w:r>
          </w:p>
        </w:tc>
      </w:tr>
      <w:tr>
        <w:tc>
          <w:tcPr>
            <w:tcW w:type="dxa" w:w="1440"/>
          </w:tcPr>
          <w:p>
            <w:r>
              <w:t>821</w:t>
            </w:r>
          </w:p>
        </w:tc>
        <w:tc>
          <w:tcPr>
            <w:tcW w:type="dxa" w:w="1440"/>
          </w:tcPr>
          <w:p>
            <w:r>
              <w:t>CP BAOBAB</w:t>
            </w:r>
          </w:p>
        </w:tc>
        <w:tc>
          <w:tcPr>
            <w:tcW w:type="dxa" w:w="1440"/>
          </w:tcPr>
          <w:p>
            <w:r>
              <w:t>16 600</w:t>
            </w:r>
          </w:p>
        </w:tc>
        <w:tc>
          <w:tcPr>
            <w:tcW w:type="dxa" w:w="1440"/>
          </w:tcPr>
          <w:p>
            <w:r>
              <w:t>1</w:t>
            </w:r>
          </w:p>
        </w:tc>
        <w:tc>
          <w:tcPr>
            <w:tcW w:type="dxa" w:w="1440"/>
          </w:tcPr>
          <w:p>
            <w:r>
              <w:t>16 600</w:t>
            </w:r>
          </w:p>
        </w:tc>
        <w:tc>
          <w:tcPr>
            <w:tcW w:type="dxa" w:w="1440"/>
          </w:tcPr>
          <w:p>
            <w:r>
              <w:t>1</w:t>
            </w:r>
          </w:p>
        </w:tc>
      </w:tr>
      <w:tr>
        <w:tc>
          <w:tcPr>
            <w:tcW w:type="dxa" w:w="1440"/>
          </w:tcPr>
          <w:p>
            <w:r>
              <w:t>822</w:t>
            </w:r>
          </w:p>
        </w:tc>
        <w:tc>
          <w:tcPr>
            <w:tcW w:type="dxa" w:w="1440"/>
          </w:tcPr>
          <w:p>
            <w:r>
              <w:t>P. JORIEL</w:t>
            </w:r>
          </w:p>
        </w:tc>
        <w:tc>
          <w:tcPr>
            <w:tcW w:type="dxa" w:w="1440"/>
          </w:tcPr>
          <w:p>
            <w:r>
              <w:t>16 560</w:t>
            </w:r>
          </w:p>
        </w:tc>
        <w:tc>
          <w:tcPr>
            <w:tcW w:type="dxa" w:w="1440"/>
          </w:tcPr>
          <w:p>
            <w:r>
              <w:t>3</w:t>
            </w:r>
          </w:p>
        </w:tc>
        <w:tc>
          <w:tcPr>
            <w:tcW w:type="dxa" w:w="1440"/>
          </w:tcPr>
          <w:p>
            <w:r>
              <w:t>5 520</w:t>
            </w:r>
          </w:p>
        </w:tc>
        <w:tc>
          <w:tcPr>
            <w:tcW w:type="dxa" w:w="1440"/>
          </w:tcPr>
          <w:p>
            <w:r>
              <w:t>3</w:t>
            </w:r>
          </w:p>
        </w:tc>
      </w:tr>
      <w:tr>
        <w:tc>
          <w:tcPr>
            <w:tcW w:type="dxa" w:w="1440"/>
          </w:tcPr>
          <w:p>
            <w:r>
              <w:t>823</w:t>
            </w:r>
          </w:p>
        </w:tc>
        <w:tc>
          <w:tcPr>
            <w:tcW w:type="dxa" w:w="1440"/>
          </w:tcPr>
          <w:p>
            <w:r>
              <w:t>GOSEM</w:t>
            </w:r>
          </w:p>
        </w:tc>
        <w:tc>
          <w:tcPr>
            <w:tcW w:type="dxa" w:w="1440"/>
          </w:tcPr>
          <w:p>
            <w:r>
              <w:t>16 500</w:t>
            </w:r>
          </w:p>
        </w:tc>
        <w:tc>
          <w:tcPr>
            <w:tcW w:type="dxa" w:w="1440"/>
          </w:tcPr>
          <w:p>
            <w:r>
              <w:t>2</w:t>
            </w:r>
          </w:p>
        </w:tc>
        <w:tc>
          <w:tcPr>
            <w:tcW w:type="dxa" w:w="1440"/>
          </w:tcPr>
          <w:p>
            <w:r>
              <w:t>8 250</w:t>
            </w:r>
          </w:p>
        </w:tc>
        <w:tc>
          <w:tcPr>
            <w:tcW w:type="dxa" w:w="1440"/>
          </w:tcPr>
          <w:p>
            <w:r>
              <w:t>1</w:t>
            </w:r>
          </w:p>
        </w:tc>
      </w:tr>
      <w:tr>
        <w:tc>
          <w:tcPr>
            <w:tcW w:type="dxa" w:w="1440"/>
          </w:tcPr>
          <w:p>
            <w:r>
              <w:t>824</w:t>
            </w:r>
          </w:p>
        </w:tc>
        <w:tc>
          <w:tcPr>
            <w:tcW w:type="dxa" w:w="1440"/>
          </w:tcPr>
          <w:p>
            <w:r>
              <w:t>CLINIQUE SAINT CAMILLE</w:t>
            </w:r>
          </w:p>
        </w:tc>
        <w:tc>
          <w:tcPr>
            <w:tcW w:type="dxa" w:w="1440"/>
          </w:tcPr>
          <w:p>
            <w:r>
              <w:t>16 500</w:t>
            </w:r>
          </w:p>
        </w:tc>
        <w:tc>
          <w:tcPr>
            <w:tcW w:type="dxa" w:w="1440"/>
          </w:tcPr>
          <w:p>
            <w:r>
              <w:t>2</w:t>
            </w:r>
          </w:p>
        </w:tc>
        <w:tc>
          <w:tcPr>
            <w:tcW w:type="dxa" w:w="1440"/>
          </w:tcPr>
          <w:p>
            <w:r>
              <w:t>8 250</w:t>
            </w:r>
          </w:p>
        </w:tc>
        <w:tc>
          <w:tcPr>
            <w:tcW w:type="dxa" w:w="1440"/>
          </w:tcPr>
          <w:p>
            <w:r>
              <w:t>2</w:t>
            </w:r>
          </w:p>
        </w:tc>
      </w:tr>
      <w:tr>
        <w:tc>
          <w:tcPr>
            <w:tcW w:type="dxa" w:w="1440"/>
          </w:tcPr>
          <w:p>
            <w:r>
              <w:t>825</w:t>
            </w:r>
          </w:p>
        </w:tc>
        <w:tc>
          <w:tcPr>
            <w:tcW w:type="dxa" w:w="1440"/>
          </w:tcPr>
          <w:p>
            <w:r>
              <w:t>LABORATOIRE RAYHAN</w:t>
            </w:r>
          </w:p>
        </w:tc>
        <w:tc>
          <w:tcPr>
            <w:tcW w:type="dxa" w:w="1440"/>
          </w:tcPr>
          <w:p>
            <w:r>
              <w:t>16 500</w:t>
            </w:r>
          </w:p>
        </w:tc>
        <w:tc>
          <w:tcPr>
            <w:tcW w:type="dxa" w:w="1440"/>
          </w:tcPr>
          <w:p>
            <w:r>
              <w:t>1</w:t>
            </w:r>
          </w:p>
        </w:tc>
        <w:tc>
          <w:tcPr>
            <w:tcW w:type="dxa" w:w="1440"/>
          </w:tcPr>
          <w:p>
            <w:r>
              <w:t>16 500</w:t>
            </w:r>
          </w:p>
        </w:tc>
        <w:tc>
          <w:tcPr>
            <w:tcW w:type="dxa" w:w="1440"/>
          </w:tcPr>
          <w:p>
            <w:r>
              <w:t>1</w:t>
            </w:r>
          </w:p>
        </w:tc>
      </w:tr>
      <w:tr>
        <w:tc>
          <w:tcPr>
            <w:tcW w:type="dxa" w:w="1440"/>
          </w:tcPr>
          <w:p>
            <w:r>
              <w:t>826</w:t>
            </w:r>
          </w:p>
        </w:tc>
        <w:tc>
          <w:tcPr>
            <w:tcW w:type="dxa" w:w="1440"/>
          </w:tcPr>
          <w:p>
            <w:r>
              <w:t>CENTRE MÉDICAL DASSASGO</w:t>
            </w:r>
          </w:p>
        </w:tc>
        <w:tc>
          <w:tcPr>
            <w:tcW w:type="dxa" w:w="1440"/>
          </w:tcPr>
          <w:p>
            <w:r>
              <w:t>16 450</w:t>
            </w:r>
          </w:p>
        </w:tc>
        <w:tc>
          <w:tcPr>
            <w:tcW w:type="dxa" w:w="1440"/>
          </w:tcPr>
          <w:p>
            <w:r>
              <w:t>4</w:t>
            </w:r>
          </w:p>
        </w:tc>
        <w:tc>
          <w:tcPr>
            <w:tcW w:type="dxa" w:w="1440"/>
          </w:tcPr>
          <w:p>
            <w:r>
              <w:t>4 112,50</w:t>
            </w:r>
          </w:p>
        </w:tc>
        <w:tc>
          <w:tcPr>
            <w:tcW w:type="dxa" w:w="1440"/>
          </w:tcPr>
          <w:p>
            <w:r>
              <w:t>1</w:t>
            </w:r>
          </w:p>
        </w:tc>
      </w:tr>
      <w:tr>
        <w:tc>
          <w:tcPr>
            <w:tcW w:type="dxa" w:w="1440"/>
          </w:tcPr>
          <w:p>
            <w:r>
              <w:t>827</w:t>
            </w:r>
          </w:p>
        </w:tc>
        <w:tc>
          <w:tcPr>
            <w:tcW w:type="dxa" w:w="1440"/>
          </w:tcPr>
          <w:p>
            <w:r>
              <w:t>PHARMACIE LABO</w:t>
            </w:r>
          </w:p>
        </w:tc>
        <w:tc>
          <w:tcPr>
            <w:tcW w:type="dxa" w:w="1440"/>
          </w:tcPr>
          <w:p>
            <w:r>
              <w:t>16 410</w:t>
            </w:r>
          </w:p>
        </w:tc>
        <w:tc>
          <w:tcPr>
            <w:tcW w:type="dxa" w:w="1440"/>
          </w:tcPr>
          <w:p>
            <w:r>
              <w:t>1</w:t>
            </w:r>
          </w:p>
        </w:tc>
        <w:tc>
          <w:tcPr>
            <w:tcW w:type="dxa" w:w="1440"/>
          </w:tcPr>
          <w:p>
            <w:r>
              <w:t>16 410</w:t>
            </w:r>
          </w:p>
        </w:tc>
        <w:tc>
          <w:tcPr>
            <w:tcW w:type="dxa" w:w="1440"/>
          </w:tcPr>
          <w:p>
            <w:r>
              <w:t>1</w:t>
            </w:r>
          </w:p>
        </w:tc>
      </w:tr>
      <w:tr>
        <w:tc>
          <w:tcPr>
            <w:tcW w:type="dxa" w:w="1440"/>
          </w:tcPr>
          <w:p>
            <w:r>
              <w:t>828</w:t>
            </w:r>
          </w:p>
        </w:tc>
        <w:tc>
          <w:tcPr>
            <w:tcW w:type="dxa" w:w="1440"/>
          </w:tcPr>
          <w:p>
            <w:r>
              <w:t>PHARMACIE KAMBOINSSIN</w:t>
            </w:r>
          </w:p>
        </w:tc>
        <w:tc>
          <w:tcPr>
            <w:tcW w:type="dxa" w:w="1440"/>
          </w:tcPr>
          <w:p>
            <w:r>
              <w:t>16 375</w:t>
            </w:r>
          </w:p>
        </w:tc>
        <w:tc>
          <w:tcPr>
            <w:tcW w:type="dxa" w:w="1440"/>
          </w:tcPr>
          <w:p>
            <w:r>
              <w:t>2</w:t>
            </w:r>
          </w:p>
        </w:tc>
        <w:tc>
          <w:tcPr>
            <w:tcW w:type="dxa" w:w="1440"/>
          </w:tcPr>
          <w:p>
            <w:r>
              <w:t>8 187,50</w:t>
            </w:r>
          </w:p>
        </w:tc>
        <w:tc>
          <w:tcPr>
            <w:tcW w:type="dxa" w:w="1440"/>
          </w:tcPr>
          <w:p>
            <w:r>
              <w:t>2</w:t>
            </w:r>
          </w:p>
        </w:tc>
      </w:tr>
      <w:tr>
        <w:tc>
          <w:tcPr>
            <w:tcW w:type="dxa" w:w="1440"/>
          </w:tcPr>
          <w:p>
            <w:r>
              <w:t>829</w:t>
            </w:r>
          </w:p>
        </w:tc>
        <w:tc>
          <w:tcPr>
            <w:tcW w:type="dxa" w:w="1440"/>
          </w:tcPr>
          <w:p>
            <w:r>
              <w:t>OCADES</w:t>
            </w:r>
          </w:p>
        </w:tc>
        <w:tc>
          <w:tcPr>
            <w:tcW w:type="dxa" w:w="1440"/>
          </w:tcPr>
          <w:p>
            <w:r>
              <w:t>16 350</w:t>
            </w:r>
          </w:p>
        </w:tc>
        <w:tc>
          <w:tcPr>
            <w:tcW w:type="dxa" w:w="1440"/>
          </w:tcPr>
          <w:p>
            <w:r>
              <w:t>1</w:t>
            </w:r>
          </w:p>
        </w:tc>
        <w:tc>
          <w:tcPr>
            <w:tcW w:type="dxa" w:w="1440"/>
          </w:tcPr>
          <w:p>
            <w:r>
              <w:t>16 350</w:t>
            </w:r>
          </w:p>
        </w:tc>
        <w:tc>
          <w:tcPr>
            <w:tcW w:type="dxa" w:w="1440"/>
          </w:tcPr>
          <w:p>
            <w:r>
              <w:t>1</w:t>
            </w:r>
          </w:p>
        </w:tc>
      </w:tr>
      <w:tr>
        <w:tc>
          <w:tcPr>
            <w:tcW w:type="dxa" w:w="1440"/>
          </w:tcPr>
          <w:p>
            <w:r>
              <w:t>830</w:t>
            </w:r>
          </w:p>
        </w:tc>
        <w:tc>
          <w:tcPr>
            <w:tcW w:type="dxa" w:w="1440"/>
          </w:tcPr>
          <w:p>
            <w:r>
              <w:t>P. ARCHANGES</w:t>
            </w:r>
          </w:p>
        </w:tc>
        <w:tc>
          <w:tcPr>
            <w:tcW w:type="dxa" w:w="1440"/>
          </w:tcPr>
          <w:p>
            <w:r>
              <w:t>16 350</w:t>
            </w:r>
          </w:p>
        </w:tc>
        <w:tc>
          <w:tcPr>
            <w:tcW w:type="dxa" w:w="1440"/>
          </w:tcPr>
          <w:p>
            <w:r>
              <w:t>1</w:t>
            </w:r>
          </w:p>
        </w:tc>
        <w:tc>
          <w:tcPr>
            <w:tcW w:type="dxa" w:w="1440"/>
          </w:tcPr>
          <w:p>
            <w:r>
              <w:t>16 350</w:t>
            </w:r>
          </w:p>
        </w:tc>
        <w:tc>
          <w:tcPr>
            <w:tcW w:type="dxa" w:w="1440"/>
          </w:tcPr>
          <w:p>
            <w:r>
              <w:t>1</w:t>
            </w:r>
          </w:p>
        </w:tc>
      </w:tr>
      <w:tr>
        <w:tc>
          <w:tcPr>
            <w:tcW w:type="dxa" w:w="1440"/>
          </w:tcPr>
          <w:p>
            <w:r>
              <w:t>831</w:t>
            </w:r>
          </w:p>
        </w:tc>
        <w:tc>
          <w:tcPr>
            <w:tcW w:type="dxa" w:w="1440"/>
          </w:tcPr>
          <w:p>
            <w:r>
              <w:t>CABINET DE SOINS PASINGWENDE</w:t>
            </w:r>
          </w:p>
        </w:tc>
        <w:tc>
          <w:tcPr>
            <w:tcW w:type="dxa" w:w="1440"/>
          </w:tcPr>
          <w:p>
            <w:r>
              <w:t>16 350</w:t>
            </w:r>
          </w:p>
        </w:tc>
        <w:tc>
          <w:tcPr>
            <w:tcW w:type="dxa" w:w="1440"/>
          </w:tcPr>
          <w:p>
            <w:r>
              <w:t>1</w:t>
            </w:r>
          </w:p>
        </w:tc>
        <w:tc>
          <w:tcPr>
            <w:tcW w:type="dxa" w:w="1440"/>
          </w:tcPr>
          <w:p>
            <w:r>
              <w:t>16 350</w:t>
            </w:r>
          </w:p>
        </w:tc>
        <w:tc>
          <w:tcPr>
            <w:tcW w:type="dxa" w:w="1440"/>
          </w:tcPr>
          <w:p>
            <w:r>
              <w:t>1</w:t>
            </w:r>
          </w:p>
        </w:tc>
      </w:tr>
      <w:tr>
        <w:tc>
          <w:tcPr>
            <w:tcW w:type="dxa" w:w="1440"/>
          </w:tcPr>
          <w:p>
            <w:r>
              <w:t>832</w:t>
            </w:r>
          </w:p>
        </w:tc>
        <w:tc>
          <w:tcPr>
            <w:tcW w:type="dxa" w:w="1440"/>
          </w:tcPr>
          <w:p>
            <w:r>
              <w:t>CSPS FONDATION CHARLES DU FOUR</w:t>
            </w:r>
          </w:p>
        </w:tc>
        <w:tc>
          <w:tcPr>
            <w:tcW w:type="dxa" w:w="1440"/>
          </w:tcPr>
          <w:p>
            <w:r>
              <w:t>16 300</w:t>
            </w:r>
          </w:p>
        </w:tc>
        <w:tc>
          <w:tcPr>
            <w:tcW w:type="dxa" w:w="1440"/>
          </w:tcPr>
          <w:p>
            <w:r>
              <w:t>1</w:t>
            </w:r>
          </w:p>
        </w:tc>
        <w:tc>
          <w:tcPr>
            <w:tcW w:type="dxa" w:w="1440"/>
          </w:tcPr>
          <w:p>
            <w:r>
              <w:t>16 300</w:t>
            </w:r>
          </w:p>
        </w:tc>
        <w:tc>
          <w:tcPr>
            <w:tcW w:type="dxa" w:w="1440"/>
          </w:tcPr>
          <w:p>
            <w:r>
              <w:t>1</w:t>
            </w:r>
          </w:p>
        </w:tc>
      </w:tr>
      <w:tr>
        <w:tc>
          <w:tcPr>
            <w:tcW w:type="dxa" w:w="1440"/>
          </w:tcPr>
          <w:p>
            <w:r>
              <w:t>833</w:t>
            </w:r>
          </w:p>
        </w:tc>
        <w:tc>
          <w:tcPr>
            <w:tcW w:type="dxa" w:w="1440"/>
          </w:tcPr>
          <w:p>
            <w:r>
              <w:t>NOUVELLE CLINIQUE CENTRE</w:t>
            </w:r>
          </w:p>
        </w:tc>
        <w:tc>
          <w:tcPr>
            <w:tcW w:type="dxa" w:w="1440"/>
          </w:tcPr>
          <w:p>
            <w:r>
              <w:t>16 300</w:t>
            </w:r>
          </w:p>
        </w:tc>
        <w:tc>
          <w:tcPr>
            <w:tcW w:type="dxa" w:w="1440"/>
          </w:tcPr>
          <w:p>
            <w:r>
              <w:t>1</w:t>
            </w:r>
          </w:p>
        </w:tc>
        <w:tc>
          <w:tcPr>
            <w:tcW w:type="dxa" w:w="1440"/>
          </w:tcPr>
          <w:p>
            <w:r>
              <w:t>16 300</w:t>
            </w:r>
          </w:p>
        </w:tc>
        <w:tc>
          <w:tcPr>
            <w:tcW w:type="dxa" w:w="1440"/>
          </w:tcPr>
          <w:p>
            <w:r>
              <w:t>1</w:t>
            </w:r>
          </w:p>
        </w:tc>
      </w:tr>
      <w:tr>
        <w:tc>
          <w:tcPr>
            <w:tcW w:type="dxa" w:w="1440"/>
          </w:tcPr>
          <w:p>
            <w:r>
              <w:t>834</w:t>
            </w:r>
          </w:p>
        </w:tc>
        <w:tc>
          <w:tcPr>
            <w:tcW w:type="dxa" w:w="1440"/>
          </w:tcPr>
          <w:p>
            <w:r>
              <w:t>PHARMACIE LAB</w:t>
            </w:r>
          </w:p>
        </w:tc>
        <w:tc>
          <w:tcPr>
            <w:tcW w:type="dxa" w:w="1440"/>
          </w:tcPr>
          <w:p>
            <w:r>
              <w:t>16 290</w:t>
            </w:r>
          </w:p>
        </w:tc>
        <w:tc>
          <w:tcPr>
            <w:tcW w:type="dxa" w:w="1440"/>
          </w:tcPr>
          <w:p>
            <w:r>
              <w:t>2</w:t>
            </w:r>
          </w:p>
        </w:tc>
        <w:tc>
          <w:tcPr>
            <w:tcW w:type="dxa" w:w="1440"/>
          </w:tcPr>
          <w:p>
            <w:r>
              <w:t>8 145</w:t>
            </w:r>
          </w:p>
        </w:tc>
        <w:tc>
          <w:tcPr>
            <w:tcW w:type="dxa" w:w="1440"/>
          </w:tcPr>
          <w:p>
            <w:r>
              <w:t>1</w:t>
            </w:r>
          </w:p>
        </w:tc>
      </w:tr>
      <w:tr>
        <w:tc>
          <w:tcPr>
            <w:tcW w:type="dxa" w:w="1440"/>
          </w:tcPr>
          <w:p>
            <w:r>
              <w:t>835</w:t>
            </w:r>
          </w:p>
        </w:tc>
        <w:tc>
          <w:tcPr>
            <w:tcW w:type="dxa" w:w="1440"/>
          </w:tcPr>
          <w:p>
            <w:r>
              <w:t>P. NATEELE</w:t>
            </w:r>
          </w:p>
        </w:tc>
        <w:tc>
          <w:tcPr>
            <w:tcW w:type="dxa" w:w="1440"/>
          </w:tcPr>
          <w:p>
            <w:r>
              <w:t>16 250</w:t>
            </w:r>
          </w:p>
        </w:tc>
        <w:tc>
          <w:tcPr>
            <w:tcW w:type="dxa" w:w="1440"/>
          </w:tcPr>
          <w:p>
            <w:r>
              <w:t>1</w:t>
            </w:r>
          </w:p>
        </w:tc>
        <w:tc>
          <w:tcPr>
            <w:tcW w:type="dxa" w:w="1440"/>
          </w:tcPr>
          <w:p>
            <w:r>
              <w:t>16 250</w:t>
            </w:r>
          </w:p>
        </w:tc>
        <w:tc>
          <w:tcPr>
            <w:tcW w:type="dxa" w:w="1440"/>
          </w:tcPr>
          <w:p>
            <w:r>
              <w:t>1</w:t>
            </w:r>
          </w:p>
        </w:tc>
      </w:tr>
      <w:tr>
        <w:tc>
          <w:tcPr>
            <w:tcW w:type="dxa" w:w="1440"/>
          </w:tcPr>
          <w:p>
            <w:r>
              <w:t>836</w:t>
            </w:r>
          </w:p>
        </w:tc>
        <w:tc>
          <w:tcPr>
            <w:tcW w:type="dxa" w:w="1440"/>
          </w:tcPr>
          <w:p>
            <w:r>
              <w:t>PHARMACIE SALHOM</w:t>
            </w:r>
          </w:p>
        </w:tc>
        <w:tc>
          <w:tcPr>
            <w:tcW w:type="dxa" w:w="1440"/>
          </w:tcPr>
          <w:p>
            <w:r>
              <w:t>16 250</w:t>
            </w:r>
          </w:p>
        </w:tc>
        <w:tc>
          <w:tcPr>
            <w:tcW w:type="dxa" w:w="1440"/>
          </w:tcPr>
          <w:p>
            <w:r>
              <w:t>1</w:t>
            </w:r>
          </w:p>
        </w:tc>
        <w:tc>
          <w:tcPr>
            <w:tcW w:type="dxa" w:w="1440"/>
          </w:tcPr>
          <w:p>
            <w:r>
              <w:t>16 250</w:t>
            </w:r>
          </w:p>
        </w:tc>
        <w:tc>
          <w:tcPr>
            <w:tcW w:type="dxa" w:w="1440"/>
          </w:tcPr>
          <w:p>
            <w:r>
              <w:t>1</w:t>
            </w:r>
          </w:p>
        </w:tc>
      </w:tr>
      <w:tr>
        <w:tc>
          <w:tcPr>
            <w:tcW w:type="dxa" w:w="1440"/>
          </w:tcPr>
          <w:p>
            <w:r>
              <w:t>837</w:t>
            </w:r>
          </w:p>
        </w:tc>
        <w:tc>
          <w:tcPr>
            <w:tcW w:type="dxa" w:w="1440"/>
          </w:tcPr>
          <w:p>
            <w:r>
              <w:t>DS GAOUA</w:t>
            </w:r>
          </w:p>
        </w:tc>
        <w:tc>
          <w:tcPr>
            <w:tcW w:type="dxa" w:w="1440"/>
          </w:tcPr>
          <w:p>
            <w:r>
              <w:t>16 020</w:t>
            </w:r>
          </w:p>
        </w:tc>
        <w:tc>
          <w:tcPr>
            <w:tcW w:type="dxa" w:w="1440"/>
          </w:tcPr>
          <w:p>
            <w:r>
              <w:t>1</w:t>
            </w:r>
          </w:p>
        </w:tc>
        <w:tc>
          <w:tcPr>
            <w:tcW w:type="dxa" w:w="1440"/>
          </w:tcPr>
          <w:p>
            <w:r>
              <w:t>16 020</w:t>
            </w:r>
          </w:p>
        </w:tc>
        <w:tc>
          <w:tcPr>
            <w:tcW w:type="dxa" w:w="1440"/>
          </w:tcPr>
          <w:p>
            <w:r>
              <w:t>1</w:t>
            </w:r>
          </w:p>
        </w:tc>
      </w:tr>
      <w:tr>
        <w:tc>
          <w:tcPr>
            <w:tcW w:type="dxa" w:w="1440"/>
          </w:tcPr>
          <w:p>
            <w:r>
              <w:t>838</w:t>
            </w:r>
          </w:p>
        </w:tc>
        <w:tc>
          <w:tcPr>
            <w:tcW w:type="dxa" w:w="1440"/>
          </w:tcPr>
          <w:p>
            <w:r>
              <w:t>PHARMACIE SARFALAO</w:t>
            </w:r>
          </w:p>
        </w:tc>
        <w:tc>
          <w:tcPr>
            <w:tcW w:type="dxa" w:w="1440"/>
          </w:tcPr>
          <w:p>
            <w:r>
              <w:t>16 015</w:t>
            </w:r>
          </w:p>
        </w:tc>
        <w:tc>
          <w:tcPr>
            <w:tcW w:type="dxa" w:w="1440"/>
          </w:tcPr>
          <w:p>
            <w:r>
              <w:t>4</w:t>
            </w:r>
          </w:p>
        </w:tc>
        <w:tc>
          <w:tcPr>
            <w:tcW w:type="dxa" w:w="1440"/>
          </w:tcPr>
          <w:p>
            <w:r>
              <w:t>4 003,75</w:t>
            </w:r>
          </w:p>
        </w:tc>
        <w:tc>
          <w:tcPr>
            <w:tcW w:type="dxa" w:w="1440"/>
          </w:tcPr>
          <w:p>
            <w:r>
              <w:t>2</w:t>
            </w:r>
          </w:p>
        </w:tc>
      </w:tr>
      <w:tr>
        <w:tc>
          <w:tcPr>
            <w:tcW w:type="dxa" w:w="1440"/>
          </w:tcPr>
          <w:p>
            <w:r>
              <w:t>839</w:t>
            </w:r>
          </w:p>
        </w:tc>
        <w:tc>
          <w:tcPr>
            <w:tcW w:type="dxa" w:w="1440"/>
          </w:tcPr>
          <w:p>
            <w:r>
              <w:t>SAINT DESIRE</w:t>
            </w:r>
          </w:p>
        </w:tc>
        <w:tc>
          <w:tcPr>
            <w:tcW w:type="dxa" w:w="1440"/>
          </w:tcPr>
          <w:p>
            <w:r>
              <w:t>16 000</w:t>
            </w:r>
          </w:p>
        </w:tc>
        <w:tc>
          <w:tcPr>
            <w:tcW w:type="dxa" w:w="1440"/>
          </w:tcPr>
          <w:p>
            <w:r>
              <w:t>1</w:t>
            </w:r>
          </w:p>
        </w:tc>
        <w:tc>
          <w:tcPr>
            <w:tcW w:type="dxa" w:w="1440"/>
          </w:tcPr>
          <w:p>
            <w:r>
              <w:t>16 000</w:t>
            </w:r>
          </w:p>
        </w:tc>
        <w:tc>
          <w:tcPr>
            <w:tcW w:type="dxa" w:w="1440"/>
          </w:tcPr>
          <w:p>
            <w:r>
              <w:t>1</w:t>
            </w:r>
          </w:p>
        </w:tc>
      </w:tr>
      <w:tr>
        <w:tc>
          <w:tcPr>
            <w:tcW w:type="dxa" w:w="1440"/>
          </w:tcPr>
          <w:p>
            <w:r>
              <w:t>840</w:t>
            </w:r>
          </w:p>
        </w:tc>
        <w:tc>
          <w:tcPr>
            <w:tcW w:type="dxa" w:w="1440"/>
          </w:tcPr>
          <w:p>
            <w:r>
              <w:t>MST KOUDOUGOU</w:t>
            </w:r>
          </w:p>
        </w:tc>
        <w:tc>
          <w:tcPr>
            <w:tcW w:type="dxa" w:w="1440"/>
          </w:tcPr>
          <w:p>
            <w:r>
              <w:t>16 000</w:t>
            </w:r>
          </w:p>
        </w:tc>
        <w:tc>
          <w:tcPr>
            <w:tcW w:type="dxa" w:w="1440"/>
          </w:tcPr>
          <w:p>
            <w:r>
              <w:t>1</w:t>
            </w:r>
          </w:p>
        </w:tc>
        <w:tc>
          <w:tcPr>
            <w:tcW w:type="dxa" w:w="1440"/>
          </w:tcPr>
          <w:p>
            <w:r>
              <w:t>16 000</w:t>
            </w:r>
          </w:p>
        </w:tc>
        <w:tc>
          <w:tcPr>
            <w:tcW w:type="dxa" w:w="1440"/>
          </w:tcPr>
          <w:p>
            <w:r>
              <w:t>1</w:t>
            </w:r>
          </w:p>
        </w:tc>
      </w:tr>
      <w:tr>
        <w:tc>
          <w:tcPr>
            <w:tcW w:type="dxa" w:w="1440"/>
          </w:tcPr>
          <w:p>
            <w:r>
              <w:t>841</w:t>
            </w:r>
          </w:p>
        </w:tc>
        <w:tc>
          <w:tcPr>
            <w:tcW w:type="dxa" w:w="1440"/>
          </w:tcPr>
          <w:p>
            <w:r>
              <w:t>DS. BASKUY</w:t>
            </w:r>
          </w:p>
        </w:tc>
        <w:tc>
          <w:tcPr>
            <w:tcW w:type="dxa" w:w="1440"/>
          </w:tcPr>
          <w:p>
            <w:r>
              <w:t>16 000</w:t>
            </w:r>
          </w:p>
        </w:tc>
        <w:tc>
          <w:tcPr>
            <w:tcW w:type="dxa" w:w="1440"/>
          </w:tcPr>
          <w:p>
            <w:r>
              <w:t>2</w:t>
            </w:r>
          </w:p>
        </w:tc>
        <w:tc>
          <w:tcPr>
            <w:tcW w:type="dxa" w:w="1440"/>
          </w:tcPr>
          <w:p>
            <w:r>
              <w:t>8 000</w:t>
            </w:r>
          </w:p>
        </w:tc>
        <w:tc>
          <w:tcPr>
            <w:tcW w:type="dxa" w:w="1440"/>
          </w:tcPr>
          <w:p>
            <w:r>
              <w:t>2</w:t>
            </w:r>
          </w:p>
        </w:tc>
      </w:tr>
      <w:tr>
        <w:tc>
          <w:tcPr>
            <w:tcW w:type="dxa" w:w="1440"/>
          </w:tcPr>
          <w:p>
            <w:r>
              <w:t>842</w:t>
            </w:r>
          </w:p>
        </w:tc>
        <w:tc>
          <w:tcPr>
            <w:tcW w:type="dxa" w:w="1440"/>
          </w:tcPr>
          <w:p>
            <w:r>
              <w:t>NOTRE DAME DE PERPETUEL</w:t>
            </w:r>
          </w:p>
        </w:tc>
        <w:tc>
          <w:tcPr>
            <w:tcW w:type="dxa" w:w="1440"/>
          </w:tcPr>
          <w:p>
            <w:r>
              <w:t>16 000</w:t>
            </w:r>
          </w:p>
        </w:tc>
        <w:tc>
          <w:tcPr>
            <w:tcW w:type="dxa" w:w="1440"/>
          </w:tcPr>
          <w:p>
            <w:r>
              <w:t>1</w:t>
            </w:r>
          </w:p>
        </w:tc>
        <w:tc>
          <w:tcPr>
            <w:tcW w:type="dxa" w:w="1440"/>
          </w:tcPr>
          <w:p>
            <w:r>
              <w:t>16 000</w:t>
            </w:r>
          </w:p>
        </w:tc>
        <w:tc>
          <w:tcPr>
            <w:tcW w:type="dxa" w:w="1440"/>
          </w:tcPr>
          <w:p>
            <w:r>
              <w:t>1</w:t>
            </w:r>
          </w:p>
        </w:tc>
      </w:tr>
      <w:tr>
        <w:tc>
          <w:tcPr>
            <w:tcW w:type="dxa" w:w="1440"/>
          </w:tcPr>
          <w:p>
            <w:r>
              <w:t>843</w:t>
            </w:r>
          </w:p>
        </w:tc>
        <w:tc>
          <w:tcPr>
            <w:tcW w:type="dxa" w:w="1440"/>
          </w:tcPr>
          <w:p>
            <w:r>
              <w:t>DS MANGA</w:t>
            </w:r>
          </w:p>
        </w:tc>
        <w:tc>
          <w:tcPr>
            <w:tcW w:type="dxa" w:w="1440"/>
          </w:tcPr>
          <w:p>
            <w:r>
              <w:t>16 000</w:t>
            </w:r>
          </w:p>
        </w:tc>
        <w:tc>
          <w:tcPr>
            <w:tcW w:type="dxa" w:w="1440"/>
          </w:tcPr>
          <w:p>
            <w:r>
              <w:t>3</w:t>
            </w:r>
          </w:p>
        </w:tc>
        <w:tc>
          <w:tcPr>
            <w:tcW w:type="dxa" w:w="1440"/>
          </w:tcPr>
          <w:p>
            <w:r>
              <w:t>5 333,33</w:t>
            </w:r>
          </w:p>
        </w:tc>
        <w:tc>
          <w:tcPr>
            <w:tcW w:type="dxa" w:w="1440"/>
          </w:tcPr>
          <w:p>
            <w:r>
              <w:t>2</w:t>
            </w:r>
          </w:p>
        </w:tc>
      </w:tr>
      <w:tr>
        <w:tc>
          <w:tcPr>
            <w:tcW w:type="dxa" w:w="1440"/>
          </w:tcPr>
          <w:p>
            <w:r>
              <w:t>844</w:t>
            </w:r>
          </w:p>
        </w:tc>
        <w:tc>
          <w:tcPr>
            <w:tcW w:type="dxa" w:w="1440"/>
          </w:tcPr>
          <w:p>
            <w:r>
              <w:t>CLINIQUE SALEM</w:t>
            </w:r>
          </w:p>
        </w:tc>
        <w:tc>
          <w:tcPr>
            <w:tcW w:type="dxa" w:w="1440"/>
          </w:tcPr>
          <w:p>
            <w:r>
              <w:t>16 000</w:t>
            </w:r>
          </w:p>
        </w:tc>
        <w:tc>
          <w:tcPr>
            <w:tcW w:type="dxa" w:w="1440"/>
          </w:tcPr>
          <w:p>
            <w:r>
              <w:t>1</w:t>
            </w:r>
          </w:p>
        </w:tc>
        <w:tc>
          <w:tcPr>
            <w:tcW w:type="dxa" w:w="1440"/>
          </w:tcPr>
          <w:p>
            <w:r>
              <w:t>16 000</w:t>
            </w:r>
          </w:p>
        </w:tc>
        <w:tc>
          <w:tcPr>
            <w:tcW w:type="dxa" w:w="1440"/>
          </w:tcPr>
          <w:p>
            <w:r>
              <w:t>1</w:t>
            </w:r>
          </w:p>
        </w:tc>
      </w:tr>
      <w:tr>
        <w:tc>
          <w:tcPr>
            <w:tcW w:type="dxa" w:w="1440"/>
          </w:tcPr>
          <w:p>
            <w:r>
              <w:t>845</w:t>
            </w:r>
          </w:p>
        </w:tc>
        <w:tc>
          <w:tcPr>
            <w:tcW w:type="dxa" w:w="1440"/>
          </w:tcPr>
          <w:p>
            <w:r>
              <w:t>P.AUDREY</w:t>
            </w:r>
          </w:p>
        </w:tc>
        <w:tc>
          <w:tcPr>
            <w:tcW w:type="dxa" w:w="1440"/>
          </w:tcPr>
          <w:p>
            <w:r>
              <w:t>15 975</w:t>
            </w:r>
          </w:p>
        </w:tc>
        <w:tc>
          <w:tcPr>
            <w:tcW w:type="dxa" w:w="1440"/>
          </w:tcPr>
          <w:p>
            <w:r>
              <w:t>1</w:t>
            </w:r>
          </w:p>
        </w:tc>
        <w:tc>
          <w:tcPr>
            <w:tcW w:type="dxa" w:w="1440"/>
          </w:tcPr>
          <w:p>
            <w:r>
              <w:t>15 975</w:t>
            </w:r>
          </w:p>
        </w:tc>
        <w:tc>
          <w:tcPr>
            <w:tcW w:type="dxa" w:w="1440"/>
          </w:tcPr>
          <w:p>
            <w:r>
              <w:t>1</w:t>
            </w:r>
          </w:p>
        </w:tc>
      </w:tr>
      <w:tr>
        <w:tc>
          <w:tcPr>
            <w:tcW w:type="dxa" w:w="1440"/>
          </w:tcPr>
          <w:p>
            <w:r>
              <w:t>846</w:t>
            </w:r>
          </w:p>
        </w:tc>
        <w:tc>
          <w:tcPr>
            <w:tcW w:type="dxa" w:w="1440"/>
          </w:tcPr>
          <w:p>
            <w:r>
              <w:t>P SONDOGO</w:t>
            </w:r>
          </w:p>
        </w:tc>
        <w:tc>
          <w:tcPr>
            <w:tcW w:type="dxa" w:w="1440"/>
          </w:tcPr>
          <w:p>
            <w:r>
              <w:t>15 975</w:t>
            </w:r>
          </w:p>
        </w:tc>
        <w:tc>
          <w:tcPr>
            <w:tcW w:type="dxa" w:w="1440"/>
          </w:tcPr>
          <w:p>
            <w:r>
              <w:t>2</w:t>
            </w:r>
          </w:p>
        </w:tc>
        <w:tc>
          <w:tcPr>
            <w:tcW w:type="dxa" w:w="1440"/>
          </w:tcPr>
          <w:p>
            <w:r>
              <w:t>7 987,50</w:t>
            </w:r>
          </w:p>
        </w:tc>
        <w:tc>
          <w:tcPr>
            <w:tcW w:type="dxa" w:w="1440"/>
          </w:tcPr>
          <w:p>
            <w:r>
              <w:t>2</w:t>
            </w:r>
          </w:p>
        </w:tc>
      </w:tr>
      <w:tr>
        <w:tc>
          <w:tcPr>
            <w:tcW w:type="dxa" w:w="1440"/>
          </w:tcPr>
          <w:p>
            <w:r>
              <w:t>847</w:t>
            </w:r>
          </w:p>
        </w:tc>
        <w:tc>
          <w:tcPr>
            <w:tcW w:type="dxa" w:w="1440"/>
          </w:tcPr>
          <w:p>
            <w:r>
              <w:t>PHARMACIE Y MAROU</w:t>
            </w:r>
          </w:p>
        </w:tc>
        <w:tc>
          <w:tcPr>
            <w:tcW w:type="dxa" w:w="1440"/>
          </w:tcPr>
          <w:p>
            <w:r>
              <w:t>15 750</w:t>
            </w:r>
          </w:p>
        </w:tc>
        <w:tc>
          <w:tcPr>
            <w:tcW w:type="dxa" w:w="1440"/>
          </w:tcPr>
          <w:p>
            <w:r>
              <w:t>1</w:t>
            </w:r>
          </w:p>
        </w:tc>
        <w:tc>
          <w:tcPr>
            <w:tcW w:type="dxa" w:w="1440"/>
          </w:tcPr>
          <w:p>
            <w:r>
              <w:t>15 750</w:t>
            </w:r>
          </w:p>
        </w:tc>
        <w:tc>
          <w:tcPr>
            <w:tcW w:type="dxa" w:w="1440"/>
          </w:tcPr>
          <w:p>
            <w:r>
              <w:t>1</w:t>
            </w:r>
          </w:p>
        </w:tc>
      </w:tr>
      <w:tr>
        <w:tc>
          <w:tcPr>
            <w:tcW w:type="dxa" w:w="1440"/>
          </w:tcPr>
          <w:p>
            <w:r>
              <w:t>848</w:t>
            </w:r>
          </w:p>
        </w:tc>
        <w:tc>
          <w:tcPr>
            <w:tcW w:type="dxa" w:w="1440"/>
          </w:tcPr>
          <w:p>
            <w:r>
              <w:t>PHARMACIE SIGIRI</w:t>
            </w:r>
          </w:p>
        </w:tc>
        <w:tc>
          <w:tcPr>
            <w:tcW w:type="dxa" w:w="1440"/>
          </w:tcPr>
          <w:p>
            <w:r>
              <w:t>15 700</w:t>
            </w:r>
          </w:p>
        </w:tc>
        <w:tc>
          <w:tcPr>
            <w:tcW w:type="dxa" w:w="1440"/>
          </w:tcPr>
          <w:p>
            <w:r>
              <w:t>1</w:t>
            </w:r>
          </w:p>
        </w:tc>
        <w:tc>
          <w:tcPr>
            <w:tcW w:type="dxa" w:w="1440"/>
          </w:tcPr>
          <w:p>
            <w:r>
              <w:t>15 700</w:t>
            </w:r>
          </w:p>
        </w:tc>
        <w:tc>
          <w:tcPr>
            <w:tcW w:type="dxa" w:w="1440"/>
          </w:tcPr>
          <w:p>
            <w:r>
              <w:t>1</w:t>
            </w:r>
          </w:p>
        </w:tc>
      </w:tr>
      <w:tr>
        <w:tc>
          <w:tcPr>
            <w:tcW w:type="dxa" w:w="1440"/>
          </w:tcPr>
          <w:p>
            <w:r>
              <w:t>849</w:t>
            </w:r>
          </w:p>
        </w:tc>
        <w:tc>
          <w:tcPr>
            <w:tcW w:type="dxa" w:w="1440"/>
          </w:tcPr>
          <w:p>
            <w:r>
              <w:t>PHAMACIE KILWIN</w:t>
            </w:r>
          </w:p>
        </w:tc>
        <w:tc>
          <w:tcPr>
            <w:tcW w:type="dxa" w:w="1440"/>
          </w:tcPr>
          <w:p>
            <w:r>
              <w:t>15 650</w:t>
            </w:r>
          </w:p>
        </w:tc>
        <w:tc>
          <w:tcPr>
            <w:tcW w:type="dxa" w:w="1440"/>
          </w:tcPr>
          <w:p>
            <w:r>
              <w:t>1</w:t>
            </w:r>
          </w:p>
        </w:tc>
        <w:tc>
          <w:tcPr>
            <w:tcW w:type="dxa" w:w="1440"/>
          </w:tcPr>
          <w:p>
            <w:r>
              <w:t>15 650</w:t>
            </w:r>
          </w:p>
        </w:tc>
        <w:tc>
          <w:tcPr>
            <w:tcW w:type="dxa" w:w="1440"/>
          </w:tcPr>
          <w:p>
            <w:r>
              <w:t>1</w:t>
            </w:r>
          </w:p>
        </w:tc>
      </w:tr>
      <w:tr>
        <w:tc>
          <w:tcPr>
            <w:tcW w:type="dxa" w:w="1440"/>
          </w:tcPr>
          <w:p>
            <w:r>
              <w:t>850</w:t>
            </w:r>
          </w:p>
        </w:tc>
        <w:tc>
          <w:tcPr>
            <w:tcW w:type="dxa" w:w="1440"/>
          </w:tcPr>
          <w:p>
            <w:r>
              <w:t>PHARMACIE GEMME</w:t>
            </w:r>
          </w:p>
        </w:tc>
        <w:tc>
          <w:tcPr>
            <w:tcW w:type="dxa" w:w="1440"/>
          </w:tcPr>
          <w:p>
            <w:r>
              <w:t>15 650</w:t>
            </w:r>
          </w:p>
        </w:tc>
        <w:tc>
          <w:tcPr>
            <w:tcW w:type="dxa" w:w="1440"/>
          </w:tcPr>
          <w:p>
            <w:r>
              <w:t>2</w:t>
            </w:r>
          </w:p>
        </w:tc>
        <w:tc>
          <w:tcPr>
            <w:tcW w:type="dxa" w:w="1440"/>
          </w:tcPr>
          <w:p>
            <w:r>
              <w:t>7 825</w:t>
            </w:r>
          </w:p>
        </w:tc>
        <w:tc>
          <w:tcPr>
            <w:tcW w:type="dxa" w:w="1440"/>
          </w:tcPr>
          <w:p>
            <w:r>
              <w:t>2</w:t>
            </w:r>
          </w:p>
        </w:tc>
      </w:tr>
      <w:tr>
        <w:tc>
          <w:tcPr>
            <w:tcW w:type="dxa" w:w="1440"/>
          </w:tcPr>
          <w:p>
            <w:r>
              <w:t>851</w:t>
            </w:r>
          </w:p>
        </w:tc>
        <w:tc>
          <w:tcPr>
            <w:tcW w:type="dxa" w:w="1440"/>
          </w:tcPr>
          <w:p>
            <w:r>
              <w:t>CENTRE MEDICAL SOINS INFIRMIERE TIBILA</w:t>
            </w:r>
          </w:p>
        </w:tc>
        <w:tc>
          <w:tcPr>
            <w:tcW w:type="dxa" w:w="1440"/>
          </w:tcPr>
          <w:p>
            <w:r>
              <w:t>15 600</w:t>
            </w:r>
          </w:p>
        </w:tc>
        <w:tc>
          <w:tcPr>
            <w:tcW w:type="dxa" w:w="1440"/>
          </w:tcPr>
          <w:p>
            <w:r>
              <w:t>1</w:t>
            </w:r>
          </w:p>
        </w:tc>
        <w:tc>
          <w:tcPr>
            <w:tcW w:type="dxa" w:w="1440"/>
          </w:tcPr>
          <w:p>
            <w:r>
              <w:t>15 600</w:t>
            </w:r>
          </w:p>
        </w:tc>
        <w:tc>
          <w:tcPr>
            <w:tcW w:type="dxa" w:w="1440"/>
          </w:tcPr>
          <w:p>
            <w:r>
              <w:t>1</w:t>
            </w:r>
          </w:p>
        </w:tc>
      </w:tr>
      <w:tr>
        <w:tc>
          <w:tcPr>
            <w:tcW w:type="dxa" w:w="1440"/>
          </w:tcPr>
          <w:p>
            <w:r>
              <w:t>852</w:t>
            </w:r>
          </w:p>
        </w:tc>
        <w:tc>
          <w:tcPr>
            <w:tcW w:type="dxa" w:w="1440"/>
          </w:tcPr>
          <w:p>
            <w:r>
              <w:t>PHARMACIE ISRAËL</w:t>
            </w:r>
          </w:p>
        </w:tc>
        <w:tc>
          <w:tcPr>
            <w:tcW w:type="dxa" w:w="1440"/>
          </w:tcPr>
          <w:p>
            <w:r>
              <w:t>15 550</w:t>
            </w:r>
          </w:p>
        </w:tc>
        <w:tc>
          <w:tcPr>
            <w:tcW w:type="dxa" w:w="1440"/>
          </w:tcPr>
          <w:p>
            <w:r>
              <w:t>3</w:t>
            </w:r>
          </w:p>
        </w:tc>
        <w:tc>
          <w:tcPr>
            <w:tcW w:type="dxa" w:w="1440"/>
          </w:tcPr>
          <w:p>
            <w:r>
              <w:t>5 183,33</w:t>
            </w:r>
          </w:p>
        </w:tc>
        <w:tc>
          <w:tcPr>
            <w:tcW w:type="dxa" w:w="1440"/>
          </w:tcPr>
          <w:p>
            <w:r>
              <w:t>1</w:t>
            </w:r>
          </w:p>
        </w:tc>
      </w:tr>
      <w:tr>
        <w:tc>
          <w:tcPr>
            <w:tcW w:type="dxa" w:w="1440"/>
          </w:tcPr>
          <w:p>
            <w:r>
              <w:t>853</w:t>
            </w:r>
          </w:p>
        </w:tc>
        <w:tc>
          <w:tcPr>
            <w:tcW w:type="dxa" w:w="1440"/>
          </w:tcPr>
          <w:p>
            <w:r>
              <w:t>P. KAWSAR</w:t>
            </w:r>
          </w:p>
        </w:tc>
        <w:tc>
          <w:tcPr>
            <w:tcW w:type="dxa" w:w="1440"/>
          </w:tcPr>
          <w:p>
            <w:r>
              <w:t>15 550</w:t>
            </w:r>
          </w:p>
        </w:tc>
        <w:tc>
          <w:tcPr>
            <w:tcW w:type="dxa" w:w="1440"/>
          </w:tcPr>
          <w:p>
            <w:r>
              <w:t>1</w:t>
            </w:r>
          </w:p>
        </w:tc>
        <w:tc>
          <w:tcPr>
            <w:tcW w:type="dxa" w:w="1440"/>
          </w:tcPr>
          <w:p>
            <w:r>
              <w:t>15 550</w:t>
            </w:r>
          </w:p>
        </w:tc>
        <w:tc>
          <w:tcPr>
            <w:tcW w:type="dxa" w:w="1440"/>
          </w:tcPr>
          <w:p>
            <w:r>
              <w:t>1</w:t>
            </w:r>
          </w:p>
        </w:tc>
      </w:tr>
      <w:tr>
        <w:tc>
          <w:tcPr>
            <w:tcW w:type="dxa" w:w="1440"/>
          </w:tcPr>
          <w:p>
            <w:r>
              <w:t>854</w:t>
            </w:r>
          </w:p>
        </w:tc>
        <w:tc>
          <w:tcPr>
            <w:tcW w:type="dxa" w:w="1440"/>
          </w:tcPr>
          <w:p>
            <w:r>
              <w:t>CM DAFRA</w:t>
            </w:r>
          </w:p>
        </w:tc>
        <w:tc>
          <w:tcPr>
            <w:tcW w:type="dxa" w:w="1440"/>
          </w:tcPr>
          <w:p>
            <w:r>
              <w:t>15 450</w:t>
            </w:r>
          </w:p>
        </w:tc>
        <w:tc>
          <w:tcPr>
            <w:tcW w:type="dxa" w:w="1440"/>
          </w:tcPr>
          <w:p>
            <w:r>
              <w:t>2</w:t>
            </w:r>
          </w:p>
        </w:tc>
        <w:tc>
          <w:tcPr>
            <w:tcW w:type="dxa" w:w="1440"/>
          </w:tcPr>
          <w:p>
            <w:r>
              <w:t>7 725</w:t>
            </w:r>
          </w:p>
        </w:tc>
        <w:tc>
          <w:tcPr>
            <w:tcW w:type="dxa" w:w="1440"/>
          </w:tcPr>
          <w:p>
            <w:r>
              <w:t>1</w:t>
            </w:r>
          </w:p>
        </w:tc>
      </w:tr>
      <w:tr>
        <w:tc>
          <w:tcPr>
            <w:tcW w:type="dxa" w:w="1440"/>
          </w:tcPr>
          <w:p>
            <w:r>
              <w:t>855</w:t>
            </w:r>
          </w:p>
        </w:tc>
        <w:tc>
          <w:tcPr>
            <w:tcW w:type="dxa" w:w="1440"/>
          </w:tcPr>
          <w:p>
            <w:r>
              <w:t>P IRIS</w:t>
            </w:r>
          </w:p>
        </w:tc>
        <w:tc>
          <w:tcPr>
            <w:tcW w:type="dxa" w:w="1440"/>
          </w:tcPr>
          <w:p>
            <w:r>
              <w:t>15 363</w:t>
            </w:r>
          </w:p>
        </w:tc>
        <w:tc>
          <w:tcPr>
            <w:tcW w:type="dxa" w:w="1440"/>
          </w:tcPr>
          <w:p>
            <w:r>
              <w:t>2</w:t>
            </w:r>
          </w:p>
        </w:tc>
        <w:tc>
          <w:tcPr>
            <w:tcW w:type="dxa" w:w="1440"/>
          </w:tcPr>
          <w:p>
            <w:r>
              <w:t>7 681,50</w:t>
            </w:r>
          </w:p>
        </w:tc>
        <w:tc>
          <w:tcPr>
            <w:tcW w:type="dxa" w:w="1440"/>
          </w:tcPr>
          <w:p>
            <w:r>
              <w:t>1</w:t>
            </w:r>
          </w:p>
        </w:tc>
      </w:tr>
      <w:tr>
        <w:tc>
          <w:tcPr>
            <w:tcW w:type="dxa" w:w="1440"/>
          </w:tcPr>
          <w:p>
            <w:r>
              <w:t>856</w:t>
            </w:r>
          </w:p>
        </w:tc>
        <w:tc>
          <w:tcPr>
            <w:tcW w:type="dxa" w:w="1440"/>
          </w:tcPr>
          <w:p>
            <w:r>
              <w:t>PHARMACIE CIRCULAIRE SÉDÈ</w:t>
            </w:r>
          </w:p>
        </w:tc>
        <w:tc>
          <w:tcPr>
            <w:tcW w:type="dxa" w:w="1440"/>
          </w:tcPr>
          <w:p>
            <w:r>
              <w:t>15 350</w:t>
            </w:r>
          </w:p>
        </w:tc>
        <w:tc>
          <w:tcPr>
            <w:tcW w:type="dxa" w:w="1440"/>
          </w:tcPr>
          <w:p>
            <w:r>
              <w:t>2</w:t>
            </w:r>
          </w:p>
        </w:tc>
        <w:tc>
          <w:tcPr>
            <w:tcW w:type="dxa" w:w="1440"/>
          </w:tcPr>
          <w:p>
            <w:r>
              <w:t>7 675</w:t>
            </w:r>
          </w:p>
        </w:tc>
        <w:tc>
          <w:tcPr>
            <w:tcW w:type="dxa" w:w="1440"/>
          </w:tcPr>
          <w:p>
            <w:r>
              <w:t>2</w:t>
            </w:r>
          </w:p>
        </w:tc>
      </w:tr>
      <w:tr>
        <w:tc>
          <w:tcPr>
            <w:tcW w:type="dxa" w:w="1440"/>
          </w:tcPr>
          <w:p>
            <w:r>
              <w:t>857</w:t>
            </w:r>
          </w:p>
        </w:tc>
        <w:tc>
          <w:tcPr>
            <w:tcW w:type="dxa" w:w="1440"/>
          </w:tcPr>
          <w:p>
            <w:r>
              <w:t>DJETRI</w:t>
            </w:r>
          </w:p>
        </w:tc>
        <w:tc>
          <w:tcPr>
            <w:tcW w:type="dxa" w:w="1440"/>
          </w:tcPr>
          <w:p>
            <w:r>
              <w:t>15 350</w:t>
            </w:r>
          </w:p>
        </w:tc>
        <w:tc>
          <w:tcPr>
            <w:tcW w:type="dxa" w:w="1440"/>
          </w:tcPr>
          <w:p>
            <w:r>
              <w:t>2</w:t>
            </w:r>
          </w:p>
        </w:tc>
        <w:tc>
          <w:tcPr>
            <w:tcW w:type="dxa" w:w="1440"/>
          </w:tcPr>
          <w:p>
            <w:r>
              <w:t>7 675</w:t>
            </w:r>
          </w:p>
        </w:tc>
        <w:tc>
          <w:tcPr>
            <w:tcW w:type="dxa" w:w="1440"/>
          </w:tcPr>
          <w:p>
            <w:r>
              <w:t>1</w:t>
            </w:r>
          </w:p>
        </w:tc>
      </w:tr>
      <w:tr>
        <w:tc>
          <w:tcPr>
            <w:tcW w:type="dxa" w:w="1440"/>
          </w:tcPr>
          <w:p>
            <w:r>
              <w:t>858</w:t>
            </w:r>
          </w:p>
        </w:tc>
        <w:tc>
          <w:tcPr>
            <w:tcW w:type="dxa" w:w="1440"/>
          </w:tcPr>
          <w:p>
            <w:r>
              <w:t>P. CHARIS</w:t>
            </w:r>
          </w:p>
        </w:tc>
        <w:tc>
          <w:tcPr>
            <w:tcW w:type="dxa" w:w="1440"/>
          </w:tcPr>
          <w:p>
            <w:r>
              <w:t>15 335</w:t>
            </w:r>
          </w:p>
        </w:tc>
        <w:tc>
          <w:tcPr>
            <w:tcW w:type="dxa" w:w="1440"/>
          </w:tcPr>
          <w:p>
            <w:r>
              <w:t>2</w:t>
            </w:r>
          </w:p>
        </w:tc>
        <w:tc>
          <w:tcPr>
            <w:tcW w:type="dxa" w:w="1440"/>
          </w:tcPr>
          <w:p>
            <w:r>
              <w:t>7 667,50</w:t>
            </w:r>
          </w:p>
        </w:tc>
        <w:tc>
          <w:tcPr>
            <w:tcW w:type="dxa" w:w="1440"/>
          </w:tcPr>
          <w:p>
            <w:r>
              <w:t>1</w:t>
            </w:r>
          </w:p>
        </w:tc>
      </w:tr>
      <w:tr>
        <w:tc>
          <w:tcPr>
            <w:tcW w:type="dxa" w:w="1440"/>
          </w:tcPr>
          <w:p>
            <w:r>
              <w:t>859</w:t>
            </w:r>
          </w:p>
        </w:tc>
        <w:tc>
          <w:tcPr>
            <w:tcW w:type="dxa" w:w="1440"/>
          </w:tcPr>
          <w:p>
            <w:r>
              <w:t>P SAINT LAZARRE</w:t>
            </w:r>
          </w:p>
        </w:tc>
        <w:tc>
          <w:tcPr>
            <w:tcW w:type="dxa" w:w="1440"/>
          </w:tcPr>
          <w:p>
            <w:r>
              <w:t>15 300</w:t>
            </w:r>
          </w:p>
        </w:tc>
        <w:tc>
          <w:tcPr>
            <w:tcW w:type="dxa" w:w="1440"/>
          </w:tcPr>
          <w:p>
            <w:r>
              <w:t>1</w:t>
            </w:r>
          </w:p>
        </w:tc>
        <w:tc>
          <w:tcPr>
            <w:tcW w:type="dxa" w:w="1440"/>
          </w:tcPr>
          <w:p>
            <w:r>
              <w:t>15 300</w:t>
            </w:r>
          </w:p>
        </w:tc>
        <w:tc>
          <w:tcPr>
            <w:tcW w:type="dxa" w:w="1440"/>
          </w:tcPr>
          <w:p>
            <w:r>
              <w:t>1</w:t>
            </w:r>
          </w:p>
        </w:tc>
      </w:tr>
      <w:tr>
        <w:tc>
          <w:tcPr>
            <w:tcW w:type="dxa" w:w="1440"/>
          </w:tcPr>
          <w:p>
            <w:r>
              <w:t>860</w:t>
            </w:r>
          </w:p>
        </w:tc>
        <w:tc>
          <w:tcPr>
            <w:tcW w:type="dxa" w:w="1440"/>
          </w:tcPr>
          <w:p>
            <w:r>
              <w:t>PHARMACIE YATRIB</w:t>
            </w:r>
          </w:p>
        </w:tc>
        <w:tc>
          <w:tcPr>
            <w:tcW w:type="dxa" w:w="1440"/>
          </w:tcPr>
          <w:p>
            <w:r>
              <w:t>15 300</w:t>
            </w:r>
          </w:p>
        </w:tc>
        <w:tc>
          <w:tcPr>
            <w:tcW w:type="dxa" w:w="1440"/>
          </w:tcPr>
          <w:p>
            <w:r>
              <w:t>3</w:t>
            </w:r>
          </w:p>
        </w:tc>
        <w:tc>
          <w:tcPr>
            <w:tcW w:type="dxa" w:w="1440"/>
          </w:tcPr>
          <w:p>
            <w:r>
              <w:t>5 100</w:t>
            </w:r>
          </w:p>
        </w:tc>
        <w:tc>
          <w:tcPr>
            <w:tcW w:type="dxa" w:w="1440"/>
          </w:tcPr>
          <w:p>
            <w:r>
              <w:t>3</w:t>
            </w:r>
          </w:p>
        </w:tc>
      </w:tr>
      <w:tr>
        <w:tc>
          <w:tcPr>
            <w:tcW w:type="dxa" w:w="1440"/>
          </w:tcPr>
          <w:p>
            <w:r>
              <w:t>861</w:t>
            </w:r>
          </w:p>
        </w:tc>
        <w:tc>
          <w:tcPr>
            <w:tcW w:type="dxa" w:w="1440"/>
          </w:tcPr>
          <w:p>
            <w:r>
              <w:t>P. HANNIEL</w:t>
            </w:r>
          </w:p>
        </w:tc>
        <w:tc>
          <w:tcPr>
            <w:tcW w:type="dxa" w:w="1440"/>
          </w:tcPr>
          <w:p>
            <w:r>
              <w:t>15 300</w:t>
            </w:r>
          </w:p>
        </w:tc>
        <w:tc>
          <w:tcPr>
            <w:tcW w:type="dxa" w:w="1440"/>
          </w:tcPr>
          <w:p>
            <w:r>
              <w:t>3</w:t>
            </w:r>
          </w:p>
        </w:tc>
        <w:tc>
          <w:tcPr>
            <w:tcW w:type="dxa" w:w="1440"/>
          </w:tcPr>
          <w:p>
            <w:r>
              <w:t>5 100</w:t>
            </w:r>
          </w:p>
        </w:tc>
        <w:tc>
          <w:tcPr>
            <w:tcW w:type="dxa" w:w="1440"/>
          </w:tcPr>
          <w:p>
            <w:r>
              <w:t>2</w:t>
            </w:r>
          </w:p>
        </w:tc>
      </w:tr>
      <w:tr>
        <w:tc>
          <w:tcPr>
            <w:tcW w:type="dxa" w:w="1440"/>
          </w:tcPr>
          <w:p>
            <w:r>
              <w:t>862</w:t>
            </w:r>
          </w:p>
        </w:tc>
        <w:tc>
          <w:tcPr>
            <w:tcW w:type="dxa" w:w="1440"/>
          </w:tcPr>
          <w:p>
            <w:r>
              <w:t>DBOROMO</w:t>
            </w:r>
          </w:p>
        </w:tc>
        <w:tc>
          <w:tcPr>
            <w:tcW w:type="dxa" w:w="1440"/>
          </w:tcPr>
          <w:p>
            <w:r>
              <w:t>15 300</w:t>
            </w:r>
          </w:p>
        </w:tc>
        <w:tc>
          <w:tcPr>
            <w:tcW w:type="dxa" w:w="1440"/>
          </w:tcPr>
          <w:p>
            <w:r>
              <w:t>1</w:t>
            </w:r>
          </w:p>
        </w:tc>
        <w:tc>
          <w:tcPr>
            <w:tcW w:type="dxa" w:w="1440"/>
          </w:tcPr>
          <w:p>
            <w:r>
              <w:t>15 300</w:t>
            </w:r>
          </w:p>
        </w:tc>
        <w:tc>
          <w:tcPr>
            <w:tcW w:type="dxa" w:w="1440"/>
          </w:tcPr>
          <w:p>
            <w:r>
              <w:t>1</w:t>
            </w:r>
          </w:p>
        </w:tc>
      </w:tr>
      <w:tr>
        <w:tc>
          <w:tcPr>
            <w:tcW w:type="dxa" w:w="1440"/>
          </w:tcPr>
          <w:p>
            <w:r>
              <w:t>863</w:t>
            </w:r>
          </w:p>
        </w:tc>
        <w:tc>
          <w:tcPr>
            <w:tcW w:type="dxa" w:w="1440"/>
          </w:tcPr>
          <w:p>
            <w:r>
              <w:t>SAINT ALINE</w:t>
            </w:r>
          </w:p>
        </w:tc>
        <w:tc>
          <w:tcPr>
            <w:tcW w:type="dxa" w:w="1440"/>
          </w:tcPr>
          <w:p>
            <w:r>
              <w:t>15 300</w:t>
            </w:r>
          </w:p>
        </w:tc>
        <w:tc>
          <w:tcPr>
            <w:tcW w:type="dxa" w:w="1440"/>
          </w:tcPr>
          <w:p>
            <w:r>
              <w:t>1</w:t>
            </w:r>
          </w:p>
        </w:tc>
        <w:tc>
          <w:tcPr>
            <w:tcW w:type="dxa" w:w="1440"/>
          </w:tcPr>
          <w:p>
            <w:r>
              <w:t>15 300</w:t>
            </w:r>
          </w:p>
        </w:tc>
        <w:tc>
          <w:tcPr>
            <w:tcW w:type="dxa" w:w="1440"/>
          </w:tcPr>
          <w:p>
            <w:r>
              <w:t>1</w:t>
            </w:r>
          </w:p>
        </w:tc>
      </w:tr>
      <w:tr>
        <w:tc>
          <w:tcPr>
            <w:tcW w:type="dxa" w:w="1440"/>
          </w:tcPr>
          <w:p>
            <w:r>
              <w:t>864</w:t>
            </w:r>
          </w:p>
        </w:tc>
        <w:tc>
          <w:tcPr>
            <w:tcW w:type="dxa" w:w="1440"/>
          </w:tcPr>
          <w:p>
            <w:r>
              <w:t>PHARMACIE TALE</w:t>
            </w:r>
          </w:p>
        </w:tc>
        <w:tc>
          <w:tcPr>
            <w:tcW w:type="dxa" w:w="1440"/>
          </w:tcPr>
          <w:p>
            <w:r>
              <w:t>15 275</w:t>
            </w:r>
          </w:p>
        </w:tc>
        <w:tc>
          <w:tcPr>
            <w:tcW w:type="dxa" w:w="1440"/>
          </w:tcPr>
          <w:p>
            <w:r>
              <w:t>4</w:t>
            </w:r>
          </w:p>
        </w:tc>
        <w:tc>
          <w:tcPr>
            <w:tcW w:type="dxa" w:w="1440"/>
          </w:tcPr>
          <w:p>
            <w:r>
              <w:t>3 818,75</w:t>
            </w:r>
          </w:p>
        </w:tc>
        <w:tc>
          <w:tcPr>
            <w:tcW w:type="dxa" w:w="1440"/>
          </w:tcPr>
          <w:p>
            <w:r>
              <w:t>3</w:t>
            </w:r>
          </w:p>
        </w:tc>
      </w:tr>
      <w:tr>
        <w:tc>
          <w:tcPr>
            <w:tcW w:type="dxa" w:w="1440"/>
          </w:tcPr>
          <w:p>
            <w:r>
              <w:t>865</w:t>
            </w:r>
          </w:p>
        </w:tc>
        <w:tc>
          <w:tcPr>
            <w:tcW w:type="dxa" w:w="1440"/>
          </w:tcPr>
          <w:p>
            <w:r>
              <w:t>CM POGBI</w:t>
            </w:r>
          </w:p>
        </w:tc>
        <w:tc>
          <w:tcPr>
            <w:tcW w:type="dxa" w:w="1440"/>
          </w:tcPr>
          <w:p>
            <w:r>
              <w:t>15 250</w:t>
            </w:r>
          </w:p>
        </w:tc>
        <w:tc>
          <w:tcPr>
            <w:tcW w:type="dxa" w:w="1440"/>
          </w:tcPr>
          <w:p>
            <w:r>
              <w:t>1</w:t>
            </w:r>
          </w:p>
        </w:tc>
        <w:tc>
          <w:tcPr>
            <w:tcW w:type="dxa" w:w="1440"/>
          </w:tcPr>
          <w:p>
            <w:r>
              <w:t>15 250</w:t>
            </w:r>
          </w:p>
        </w:tc>
        <w:tc>
          <w:tcPr>
            <w:tcW w:type="dxa" w:w="1440"/>
          </w:tcPr>
          <w:p>
            <w:r>
              <w:t>1</w:t>
            </w:r>
          </w:p>
        </w:tc>
      </w:tr>
      <w:tr>
        <w:tc>
          <w:tcPr>
            <w:tcW w:type="dxa" w:w="1440"/>
          </w:tcPr>
          <w:p>
            <w:r>
              <w:t>866</w:t>
            </w:r>
          </w:p>
        </w:tc>
        <w:tc>
          <w:tcPr>
            <w:tcW w:type="dxa" w:w="1440"/>
          </w:tcPr>
          <w:p>
            <w:r>
              <w:t>PHARMACIE ARDJOUMA</w:t>
            </w:r>
          </w:p>
        </w:tc>
        <w:tc>
          <w:tcPr>
            <w:tcW w:type="dxa" w:w="1440"/>
          </w:tcPr>
          <w:p>
            <w:r>
              <w:t>15 200</w:t>
            </w:r>
          </w:p>
        </w:tc>
        <w:tc>
          <w:tcPr>
            <w:tcW w:type="dxa" w:w="1440"/>
          </w:tcPr>
          <w:p>
            <w:r>
              <w:t>2</w:t>
            </w:r>
          </w:p>
        </w:tc>
        <w:tc>
          <w:tcPr>
            <w:tcW w:type="dxa" w:w="1440"/>
          </w:tcPr>
          <w:p>
            <w:r>
              <w:t>7 600</w:t>
            </w:r>
          </w:p>
        </w:tc>
        <w:tc>
          <w:tcPr>
            <w:tcW w:type="dxa" w:w="1440"/>
          </w:tcPr>
          <w:p>
            <w:r>
              <w:t>1</w:t>
            </w:r>
          </w:p>
        </w:tc>
      </w:tr>
      <w:tr>
        <w:tc>
          <w:tcPr>
            <w:tcW w:type="dxa" w:w="1440"/>
          </w:tcPr>
          <w:p>
            <w:r>
              <w:t>867</w:t>
            </w:r>
          </w:p>
        </w:tc>
        <w:tc>
          <w:tcPr>
            <w:tcW w:type="dxa" w:w="1440"/>
          </w:tcPr>
          <w:p>
            <w:r>
              <w:t>PHARMACIE DE SAABA</w:t>
            </w:r>
          </w:p>
        </w:tc>
        <w:tc>
          <w:tcPr>
            <w:tcW w:type="dxa" w:w="1440"/>
          </w:tcPr>
          <w:p>
            <w:r>
              <w:t>15 175</w:t>
            </w:r>
          </w:p>
        </w:tc>
        <w:tc>
          <w:tcPr>
            <w:tcW w:type="dxa" w:w="1440"/>
          </w:tcPr>
          <w:p>
            <w:r>
              <w:t>2</w:t>
            </w:r>
          </w:p>
        </w:tc>
        <w:tc>
          <w:tcPr>
            <w:tcW w:type="dxa" w:w="1440"/>
          </w:tcPr>
          <w:p>
            <w:r>
              <w:t>7 587,50</w:t>
            </w:r>
          </w:p>
        </w:tc>
        <w:tc>
          <w:tcPr>
            <w:tcW w:type="dxa" w:w="1440"/>
          </w:tcPr>
          <w:p>
            <w:r>
              <w:t>1</w:t>
            </w:r>
          </w:p>
        </w:tc>
      </w:tr>
      <w:tr>
        <w:tc>
          <w:tcPr>
            <w:tcW w:type="dxa" w:w="1440"/>
          </w:tcPr>
          <w:p>
            <w:r>
              <w:t>868</w:t>
            </w:r>
          </w:p>
        </w:tc>
        <w:tc>
          <w:tcPr>
            <w:tcW w:type="dxa" w:w="1440"/>
          </w:tcPr>
          <w:p>
            <w:r>
              <w:t>PHARMACIE HIPPODROME</w:t>
            </w:r>
          </w:p>
        </w:tc>
        <w:tc>
          <w:tcPr>
            <w:tcW w:type="dxa" w:w="1440"/>
          </w:tcPr>
          <w:p>
            <w:r>
              <w:t>15 125</w:t>
            </w:r>
          </w:p>
        </w:tc>
        <w:tc>
          <w:tcPr>
            <w:tcW w:type="dxa" w:w="1440"/>
          </w:tcPr>
          <w:p>
            <w:r>
              <w:t>2</w:t>
            </w:r>
          </w:p>
        </w:tc>
        <w:tc>
          <w:tcPr>
            <w:tcW w:type="dxa" w:w="1440"/>
          </w:tcPr>
          <w:p>
            <w:r>
              <w:t>7 562,50</w:t>
            </w:r>
          </w:p>
        </w:tc>
        <w:tc>
          <w:tcPr>
            <w:tcW w:type="dxa" w:w="1440"/>
          </w:tcPr>
          <w:p>
            <w:r>
              <w:t>2</w:t>
            </w:r>
          </w:p>
        </w:tc>
      </w:tr>
      <w:tr>
        <w:tc>
          <w:tcPr>
            <w:tcW w:type="dxa" w:w="1440"/>
          </w:tcPr>
          <w:p>
            <w:r>
              <w:t>869</w:t>
            </w:r>
          </w:p>
        </w:tc>
        <w:tc>
          <w:tcPr>
            <w:tcW w:type="dxa" w:w="1440"/>
          </w:tcPr>
          <w:p>
            <w:r>
              <w:t>SENEVE</w:t>
            </w:r>
          </w:p>
        </w:tc>
        <w:tc>
          <w:tcPr>
            <w:tcW w:type="dxa" w:w="1440"/>
          </w:tcPr>
          <w:p>
            <w:r>
              <w:t>15 050</w:t>
            </w:r>
          </w:p>
        </w:tc>
        <w:tc>
          <w:tcPr>
            <w:tcW w:type="dxa" w:w="1440"/>
          </w:tcPr>
          <w:p>
            <w:r>
              <w:t>1</w:t>
            </w:r>
          </w:p>
        </w:tc>
        <w:tc>
          <w:tcPr>
            <w:tcW w:type="dxa" w:w="1440"/>
          </w:tcPr>
          <w:p>
            <w:r>
              <w:t>15 050</w:t>
            </w:r>
          </w:p>
        </w:tc>
        <w:tc>
          <w:tcPr>
            <w:tcW w:type="dxa" w:w="1440"/>
          </w:tcPr>
          <w:p>
            <w:r>
              <w:t>1</w:t>
            </w:r>
          </w:p>
        </w:tc>
      </w:tr>
      <w:tr>
        <w:tc>
          <w:tcPr>
            <w:tcW w:type="dxa" w:w="1440"/>
          </w:tcPr>
          <w:p>
            <w:r>
              <w:t>870</w:t>
            </w:r>
          </w:p>
        </w:tc>
        <w:tc>
          <w:tcPr>
            <w:tcW w:type="dxa" w:w="1440"/>
          </w:tcPr>
          <w:p>
            <w:r>
              <w:t>PHARMACIE DU PROGRES</w:t>
            </w:r>
          </w:p>
        </w:tc>
        <w:tc>
          <w:tcPr>
            <w:tcW w:type="dxa" w:w="1440"/>
          </w:tcPr>
          <w:p>
            <w:r>
              <w:t>15 022</w:t>
            </w:r>
          </w:p>
        </w:tc>
        <w:tc>
          <w:tcPr>
            <w:tcW w:type="dxa" w:w="1440"/>
          </w:tcPr>
          <w:p>
            <w:r>
              <w:t>2</w:t>
            </w:r>
          </w:p>
        </w:tc>
        <w:tc>
          <w:tcPr>
            <w:tcW w:type="dxa" w:w="1440"/>
          </w:tcPr>
          <w:p>
            <w:r>
              <w:t>7 511</w:t>
            </w:r>
          </w:p>
        </w:tc>
        <w:tc>
          <w:tcPr>
            <w:tcW w:type="dxa" w:w="1440"/>
          </w:tcPr>
          <w:p>
            <w:r>
              <w:t>2</w:t>
            </w:r>
          </w:p>
        </w:tc>
      </w:tr>
      <w:tr>
        <w:tc>
          <w:tcPr>
            <w:tcW w:type="dxa" w:w="1440"/>
          </w:tcPr>
          <w:p>
            <w:r>
              <w:t>871</w:t>
            </w:r>
          </w:p>
        </w:tc>
        <w:tc>
          <w:tcPr>
            <w:tcW w:type="dxa" w:w="1440"/>
          </w:tcPr>
          <w:p>
            <w:r>
              <w:t>NOOM WENDE</w:t>
            </w:r>
          </w:p>
        </w:tc>
        <w:tc>
          <w:tcPr>
            <w:tcW w:type="dxa" w:w="1440"/>
          </w:tcPr>
          <w:p>
            <w:r>
              <w:t>15 015</w:t>
            </w:r>
          </w:p>
        </w:tc>
        <w:tc>
          <w:tcPr>
            <w:tcW w:type="dxa" w:w="1440"/>
          </w:tcPr>
          <w:p>
            <w:r>
              <w:t>1</w:t>
            </w:r>
          </w:p>
        </w:tc>
        <w:tc>
          <w:tcPr>
            <w:tcW w:type="dxa" w:w="1440"/>
          </w:tcPr>
          <w:p>
            <w:r>
              <w:t>15 015</w:t>
            </w:r>
          </w:p>
        </w:tc>
        <w:tc>
          <w:tcPr>
            <w:tcW w:type="dxa" w:w="1440"/>
          </w:tcPr>
          <w:p>
            <w:r>
              <w:t>1</w:t>
            </w:r>
          </w:p>
        </w:tc>
      </w:tr>
      <w:tr>
        <w:tc>
          <w:tcPr>
            <w:tcW w:type="dxa" w:w="1440"/>
          </w:tcPr>
          <w:p>
            <w:r>
              <w:t>872</w:t>
            </w:r>
          </w:p>
        </w:tc>
        <w:tc>
          <w:tcPr>
            <w:tcW w:type="dxa" w:w="1440"/>
          </w:tcPr>
          <w:p>
            <w:r>
              <w:t>LABORATOIRE ELISABETH</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873</w:t>
            </w:r>
          </w:p>
        </w:tc>
        <w:tc>
          <w:tcPr>
            <w:tcW w:type="dxa" w:w="1440"/>
          </w:tcPr>
          <w:p>
            <w:r>
              <w:t>C KASOUM</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874</w:t>
            </w:r>
          </w:p>
        </w:tc>
        <w:tc>
          <w:tcPr>
            <w:tcW w:type="dxa" w:w="1440"/>
          </w:tcPr>
          <w:p>
            <w:r>
              <w:t>CM ST JOSEPH</w:t>
            </w:r>
          </w:p>
        </w:tc>
        <w:tc>
          <w:tcPr>
            <w:tcW w:type="dxa" w:w="1440"/>
          </w:tcPr>
          <w:p>
            <w:r>
              <w:t>15 000</w:t>
            </w:r>
          </w:p>
        </w:tc>
        <w:tc>
          <w:tcPr>
            <w:tcW w:type="dxa" w:w="1440"/>
          </w:tcPr>
          <w:p>
            <w:r>
              <w:t>2</w:t>
            </w:r>
          </w:p>
        </w:tc>
        <w:tc>
          <w:tcPr>
            <w:tcW w:type="dxa" w:w="1440"/>
          </w:tcPr>
          <w:p>
            <w:r>
              <w:t>7 500</w:t>
            </w:r>
          </w:p>
        </w:tc>
        <w:tc>
          <w:tcPr>
            <w:tcW w:type="dxa" w:w="1440"/>
          </w:tcPr>
          <w:p>
            <w:r>
              <w:t>2</w:t>
            </w:r>
          </w:p>
        </w:tc>
      </w:tr>
      <w:tr>
        <w:tc>
          <w:tcPr>
            <w:tcW w:type="dxa" w:w="1440"/>
          </w:tcPr>
          <w:p>
            <w:r>
              <w:t>875</w:t>
            </w:r>
          </w:p>
        </w:tc>
        <w:tc>
          <w:tcPr>
            <w:tcW w:type="dxa" w:w="1440"/>
          </w:tcPr>
          <w:p>
            <w:r>
              <w:t>CABINET CARDIOLOGIQUE TOUGOUMA</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876</w:t>
            </w:r>
          </w:p>
        </w:tc>
        <w:tc>
          <w:tcPr>
            <w:tcW w:type="dxa" w:w="1440"/>
          </w:tcPr>
          <w:p>
            <w:r>
              <w:t>LABORATOIRE DE L'ANALYSE</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877</w:t>
            </w:r>
          </w:p>
        </w:tc>
        <w:tc>
          <w:tcPr>
            <w:tcW w:type="dxa" w:w="1440"/>
          </w:tcPr>
          <w:p>
            <w:r>
              <w:t>NOTRE DAME DE LA PAAIX</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878</w:t>
            </w:r>
          </w:p>
        </w:tc>
        <w:tc>
          <w:tcPr>
            <w:tcW w:type="dxa" w:w="1440"/>
          </w:tcPr>
          <w:p>
            <w:r>
              <w:t>INFIRMERIE CENTRALE</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879</w:t>
            </w:r>
          </w:p>
        </w:tc>
        <w:tc>
          <w:tcPr>
            <w:tcW w:type="dxa" w:w="1440"/>
          </w:tcPr>
          <w:p>
            <w:r>
              <w:t>CM LAAFI DINKE</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880</w:t>
            </w:r>
          </w:p>
        </w:tc>
        <w:tc>
          <w:tcPr>
            <w:tcW w:type="dxa" w:w="1440"/>
          </w:tcPr>
          <w:p>
            <w:r>
              <w:t>CM YATI</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881</w:t>
            </w:r>
          </w:p>
        </w:tc>
        <w:tc>
          <w:tcPr>
            <w:tcW w:type="dxa" w:w="1440"/>
          </w:tcPr>
          <w:p>
            <w:r>
              <w:t>GROUPE NAYOLSBA</w:t>
            </w:r>
          </w:p>
        </w:tc>
        <w:tc>
          <w:tcPr>
            <w:tcW w:type="dxa" w:w="1440"/>
          </w:tcPr>
          <w:p>
            <w:r>
              <w:t>15 000</w:t>
            </w:r>
          </w:p>
        </w:tc>
        <w:tc>
          <w:tcPr>
            <w:tcW w:type="dxa" w:w="1440"/>
          </w:tcPr>
          <w:p>
            <w:r>
              <w:t>2</w:t>
            </w:r>
          </w:p>
        </w:tc>
        <w:tc>
          <w:tcPr>
            <w:tcW w:type="dxa" w:w="1440"/>
          </w:tcPr>
          <w:p>
            <w:r>
              <w:t>7 500</w:t>
            </w:r>
          </w:p>
        </w:tc>
        <w:tc>
          <w:tcPr>
            <w:tcW w:type="dxa" w:w="1440"/>
          </w:tcPr>
          <w:p>
            <w:r>
              <w:t>1</w:t>
            </w:r>
          </w:p>
        </w:tc>
      </w:tr>
      <w:tr>
        <w:tc>
          <w:tcPr>
            <w:tcW w:type="dxa" w:w="1440"/>
          </w:tcPr>
          <w:p>
            <w:r>
              <w:t>882</w:t>
            </w:r>
          </w:p>
        </w:tc>
        <w:tc>
          <w:tcPr>
            <w:tcW w:type="dxa" w:w="1440"/>
          </w:tcPr>
          <w:p>
            <w:r>
              <w:t>OSTEOCARE</w:t>
            </w:r>
          </w:p>
        </w:tc>
        <w:tc>
          <w:tcPr>
            <w:tcW w:type="dxa" w:w="1440"/>
          </w:tcPr>
          <w:p>
            <w:r>
              <w:t>15 000</w:t>
            </w:r>
          </w:p>
        </w:tc>
        <w:tc>
          <w:tcPr>
            <w:tcW w:type="dxa" w:w="1440"/>
          </w:tcPr>
          <w:p>
            <w:r>
              <w:t>2</w:t>
            </w:r>
          </w:p>
        </w:tc>
        <w:tc>
          <w:tcPr>
            <w:tcW w:type="dxa" w:w="1440"/>
          </w:tcPr>
          <w:p>
            <w:r>
              <w:t>7 500</w:t>
            </w:r>
          </w:p>
        </w:tc>
        <w:tc>
          <w:tcPr>
            <w:tcW w:type="dxa" w:w="1440"/>
          </w:tcPr>
          <w:p>
            <w:r>
              <w:t>2</w:t>
            </w:r>
          </w:p>
        </w:tc>
      </w:tr>
      <w:tr>
        <w:tc>
          <w:tcPr>
            <w:tcW w:type="dxa" w:w="1440"/>
          </w:tcPr>
          <w:p>
            <w:r>
              <w:t>883</w:t>
            </w:r>
          </w:p>
        </w:tc>
        <w:tc>
          <w:tcPr>
            <w:tcW w:type="dxa" w:w="1440"/>
          </w:tcPr>
          <w:p>
            <w:r>
              <w:t>CM KAYA</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884</w:t>
            </w:r>
          </w:p>
        </w:tc>
        <w:tc>
          <w:tcPr>
            <w:tcW w:type="dxa" w:w="1440"/>
          </w:tcPr>
          <w:p>
            <w:r>
              <w:t>CM KASV</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885</w:t>
            </w:r>
          </w:p>
        </w:tc>
        <w:tc>
          <w:tcPr>
            <w:tcW w:type="dxa" w:w="1440"/>
          </w:tcPr>
          <w:p>
            <w:r>
              <w:t>CM JEAN KABORE JEAN PAUL</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886</w:t>
            </w:r>
          </w:p>
        </w:tc>
        <w:tc>
          <w:tcPr>
            <w:tcW w:type="dxa" w:w="1440"/>
          </w:tcPr>
          <w:p>
            <w:r>
              <w:t>CM MANGA</w:t>
            </w:r>
          </w:p>
        </w:tc>
        <w:tc>
          <w:tcPr>
            <w:tcW w:type="dxa" w:w="1440"/>
          </w:tcPr>
          <w:p>
            <w:r>
              <w:t>15 000</w:t>
            </w:r>
          </w:p>
        </w:tc>
        <w:tc>
          <w:tcPr>
            <w:tcW w:type="dxa" w:w="1440"/>
          </w:tcPr>
          <w:p>
            <w:r>
              <w:t>2</w:t>
            </w:r>
          </w:p>
        </w:tc>
        <w:tc>
          <w:tcPr>
            <w:tcW w:type="dxa" w:w="1440"/>
          </w:tcPr>
          <w:p>
            <w:r>
              <w:t>7 500</w:t>
            </w:r>
          </w:p>
        </w:tc>
        <w:tc>
          <w:tcPr>
            <w:tcW w:type="dxa" w:w="1440"/>
          </w:tcPr>
          <w:p>
            <w:r>
              <w:t>1</w:t>
            </w:r>
          </w:p>
        </w:tc>
      </w:tr>
      <w:tr>
        <w:tc>
          <w:tcPr>
            <w:tcW w:type="dxa" w:w="1440"/>
          </w:tcPr>
          <w:p>
            <w:r>
              <w:t>887</w:t>
            </w:r>
          </w:p>
        </w:tc>
        <w:tc>
          <w:tcPr>
            <w:tcW w:type="dxa" w:w="1440"/>
          </w:tcPr>
          <w:p>
            <w:r>
              <w:t>CAMP OUEZZIN</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888</w:t>
            </w:r>
          </w:p>
        </w:tc>
        <w:tc>
          <w:tcPr>
            <w:tcW w:type="dxa" w:w="1440"/>
          </w:tcPr>
          <w:p>
            <w:r>
              <w:t>CLINIQUE LES ECHOS</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889</w:t>
            </w:r>
          </w:p>
        </w:tc>
        <w:tc>
          <w:tcPr>
            <w:tcW w:type="dxa" w:w="1440"/>
          </w:tcPr>
          <w:p>
            <w:r>
              <w:t>CLINIQUE RAPHA</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890</w:t>
            </w:r>
          </w:p>
        </w:tc>
        <w:tc>
          <w:tcPr>
            <w:tcW w:type="dxa" w:w="1440"/>
          </w:tcPr>
          <w:p>
            <w:r>
              <w:t>CLINIQUE LA GRACE MARIE</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891</w:t>
            </w:r>
          </w:p>
        </w:tc>
        <w:tc>
          <w:tcPr>
            <w:tcW w:type="dxa" w:w="1440"/>
          </w:tcPr>
          <w:p>
            <w:r>
              <w:t>CLINIQUE IROKO</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892</w:t>
            </w:r>
          </w:p>
        </w:tc>
        <w:tc>
          <w:tcPr>
            <w:tcW w:type="dxa" w:w="1440"/>
          </w:tcPr>
          <w:p>
            <w:r>
              <w:t>CHARLE DE GAULLE</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893</w:t>
            </w:r>
          </w:p>
        </w:tc>
        <w:tc>
          <w:tcPr>
            <w:tcW w:type="dxa" w:w="1440"/>
          </w:tcPr>
          <w:p>
            <w:r>
              <w:t>CILINIQUE NINA</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894</w:t>
            </w:r>
          </w:p>
        </w:tc>
        <w:tc>
          <w:tcPr>
            <w:tcW w:type="dxa" w:w="1440"/>
          </w:tcPr>
          <w:p>
            <w:r>
              <w:t>LABORATOIRE MEDICAL HOUET</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895</w:t>
            </w:r>
          </w:p>
        </w:tc>
        <w:tc>
          <w:tcPr>
            <w:tcW w:type="dxa" w:w="1440"/>
          </w:tcPr>
          <w:p>
            <w:r>
              <w:t>PHARMACIE AVENIR</w:t>
            </w:r>
          </w:p>
        </w:tc>
        <w:tc>
          <w:tcPr>
            <w:tcW w:type="dxa" w:w="1440"/>
          </w:tcPr>
          <w:p>
            <w:r>
              <w:t>14 925</w:t>
            </w:r>
          </w:p>
        </w:tc>
        <w:tc>
          <w:tcPr>
            <w:tcW w:type="dxa" w:w="1440"/>
          </w:tcPr>
          <w:p>
            <w:r>
              <w:t>2</w:t>
            </w:r>
          </w:p>
        </w:tc>
        <w:tc>
          <w:tcPr>
            <w:tcW w:type="dxa" w:w="1440"/>
          </w:tcPr>
          <w:p>
            <w:r>
              <w:t>7 462,50</w:t>
            </w:r>
          </w:p>
        </w:tc>
        <w:tc>
          <w:tcPr>
            <w:tcW w:type="dxa" w:w="1440"/>
          </w:tcPr>
          <w:p>
            <w:r>
              <w:t>2</w:t>
            </w:r>
          </w:p>
        </w:tc>
      </w:tr>
      <w:tr>
        <w:tc>
          <w:tcPr>
            <w:tcW w:type="dxa" w:w="1440"/>
          </w:tcPr>
          <w:p>
            <w:r>
              <w:t>896</w:t>
            </w:r>
          </w:p>
        </w:tc>
        <w:tc>
          <w:tcPr>
            <w:tcW w:type="dxa" w:w="1440"/>
          </w:tcPr>
          <w:p>
            <w:r>
              <w:t>P NAABA</w:t>
            </w:r>
          </w:p>
        </w:tc>
        <w:tc>
          <w:tcPr>
            <w:tcW w:type="dxa" w:w="1440"/>
          </w:tcPr>
          <w:p>
            <w:r>
              <w:t>14 850</w:t>
            </w:r>
          </w:p>
        </w:tc>
        <w:tc>
          <w:tcPr>
            <w:tcW w:type="dxa" w:w="1440"/>
          </w:tcPr>
          <w:p>
            <w:r>
              <w:t>1</w:t>
            </w:r>
          </w:p>
        </w:tc>
        <w:tc>
          <w:tcPr>
            <w:tcW w:type="dxa" w:w="1440"/>
          </w:tcPr>
          <w:p>
            <w:r>
              <w:t>14 850</w:t>
            </w:r>
          </w:p>
        </w:tc>
        <w:tc>
          <w:tcPr>
            <w:tcW w:type="dxa" w:w="1440"/>
          </w:tcPr>
          <w:p>
            <w:r>
              <w:t>1</w:t>
            </w:r>
          </w:p>
        </w:tc>
      </w:tr>
      <w:tr>
        <w:tc>
          <w:tcPr>
            <w:tcW w:type="dxa" w:w="1440"/>
          </w:tcPr>
          <w:p>
            <w:r>
              <w:t>897</w:t>
            </w:r>
          </w:p>
        </w:tc>
        <w:tc>
          <w:tcPr>
            <w:tcW w:type="dxa" w:w="1440"/>
          </w:tcPr>
          <w:p>
            <w:r>
              <w:t>P. CHEICK AMADOU</w:t>
            </w:r>
          </w:p>
        </w:tc>
        <w:tc>
          <w:tcPr>
            <w:tcW w:type="dxa" w:w="1440"/>
          </w:tcPr>
          <w:p>
            <w:r>
              <w:t>14 850</w:t>
            </w:r>
          </w:p>
        </w:tc>
        <w:tc>
          <w:tcPr>
            <w:tcW w:type="dxa" w:w="1440"/>
          </w:tcPr>
          <w:p>
            <w:r>
              <w:t>1</w:t>
            </w:r>
          </w:p>
        </w:tc>
        <w:tc>
          <w:tcPr>
            <w:tcW w:type="dxa" w:w="1440"/>
          </w:tcPr>
          <w:p>
            <w:r>
              <w:t>14 850</w:t>
            </w:r>
          </w:p>
        </w:tc>
        <w:tc>
          <w:tcPr>
            <w:tcW w:type="dxa" w:w="1440"/>
          </w:tcPr>
          <w:p>
            <w:r>
              <w:t>1</w:t>
            </w:r>
          </w:p>
        </w:tc>
      </w:tr>
      <w:tr>
        <w:tc>
          <w:tcPr>
            <w:tcW w:type="dxa" w:w="1440"/>
          </w:tcPr>
          <w:p>
            <w:r>
              <w:t>898</w:t>
            </w:r>
          </w:p>
        </w:tc>
        <w:tc>
          <w:tcPr>
            <w:tcW w:type="dxa" w:w="1440"/>
          </w:tcPr>
          <w:p>
            <w:r>
              <w:t>CABINET MAAM NERE</w:t>
            </w:r>
          </w:p>
        </w:tc>
        <w:tc>
          <w:tcPr>
            <w:tcW w:type="dxa" w:w="1440"/>
          </w:tcPr>
          <w:p>
            <w:r>
              <w:t>14 800</w:t>
            </w:r>
          </w:p>
        </w:tc>
        <w:tc>
          <w:tcPr>
            <w:tcW w:type="dxa" w:w="1440"/>
          </w:tcPr>
          <w:p>
            <w:r>
              <w:t>1</w:t>
            </w:r>
          </w:p>
        </w:tc>
        <w:tc>
          <w:tcPr>
            <w:tcW w:type="dxa" w:w="1440"/>
          </w:tcPr>
          <w:p>
            <w:r>
              <w:t>14 800</w:t>
            </w:r>
          </w:p>
        </w:tc>
        <w:tc>
          <w:tcPr>
            <w:tcW w:type="dxa" w:w="1440"/>
          </w:tcPr>
          <w:p>
            <w:r>
              <w:t>1</w:t>
            </w:r>
          </w:p>
        </w:tc>
      </w:tr>
      <w:tr>
        <w:tc>
          <w:tcPr>
            <w:tcW w:type="dxa" w:w="1440"/>
          </w:tcPr>
          <w:p>
            <w:r>
              <w:t>899</w:t>
            </w:r>
          </w:p>
        </w:tc>
        <w:tc>
          <w:tcPr>
            <w:tcW w:type="dxa" w:w="1440"/>
          </w:tcPr>
          <w:p>
            <w:r>
              <w:t>P. L'ESPOIR</w:t>
            </w:r>
          </w:p>
        </w:tc>
        <w:tc>
          <w:tcPr>
            <w:tcW w:type="dxa" w:w="1440"/>
          </w:tcPr>
          <w:p>
            <w:r>
              <w:t>14 800</w:t>
            </w:r>
          </w:p>
        </w:tc>
        <w:tc>
          <w:tcPr>
            <w:tcW w:type="dxa" w:w="1440"/>
          </w:tcPr>
          <w:p>
            <w:r>
              <w:t>1</w:t>
            </w:r>
          </w:p>
        </w:tc>
        <w:tc>
          <w:tcPr>
            <w:tcW w:type="dxa" w:w="1440"/>
          </w:tcPr>
          <w:p>
            <w:r>
              <w:t>14 800</w:t>
            </w:r>
          </w:p>
        </w:tc>
        <w:tc>
          <w:tcPr>
            <w:tcW w:type="dxa" w:w="1440"/>
          </w:tcPr>
          <w:p>
            <w:r>
              <w:t>1</w:t>
            </w:r>
          </w:p>
        </w:tc>
      </w:tr>
      <w:tr>
        <w:tc>
          <w:tcPr>
            <w:tcW w:type="dxa" w:w="1440"/>
          </w:tcPr>
          <w:p>
            <w:r>
              <w:t>900</w:t>
            </w:r>
          </w:p>
        </w:tc>
        <w:tc>
          <w:tcPr>
            <w:tcW w:type="dxa" w:w="1440"/>
          </w:tcPr>
          <w:p>
            <w:r>
              <w:t>OMC</w:t>
            </w:r>
          </w:p>
        </w:tc>
        <w:tc>
          <w:tcPr>
            <w:tcW w:type="dxa" w:w="1440"/>
          </w:tcPr>
          <w:p>
            <w:r>
              <w:t>14 800</w:t>
            </w:r>
          </w:p>
        </w:tc>
        <w:tc>
          <w:tcPr>
            <w:tcW w:type="dxa" w:w="1440"/>
          </w:tcPr>
          <w:p>
            <w:r>
              <w:t>1</w:t>
            </w:r>
          </w:p>
        </w:tc>
        <w:tc>
          <w:tcPr>
            <w:tcW w:type="dxa" w:w="1440"/>
          </w:tcPr>
          <w:p>
            <w:r>
              <w:t>14 800</w:t>
            </w:r>
          </w:p>
        </w:tc>
        <w:tc>
          <w:tcPr>
            <w:tcW w:type="dxa" w:w="1440"/>
          </w:tcPr>
          <w:p>
            <w:r>
              <w:t>1</w:t>
            </w:r>
          </w:p>
        </w:tc>
      </w:tr>
      <w:tr>
        <w:tc>
          <w:tcPr>
            <w:tcW w:type="dxa" w:w="1440"/>
          </w:tcPr>
          <w:p>
            <w:r>
              <w:t>901</w:t>
            </w:r>
          </w:p>
        </w:tc>
        <w:tc>
          <w:tcPr>
            <w:tcW w:type="dxa" w:w="1440"/>
          </w:tcPr>
          <w:p>
            <w:r>
              <w:t>CSPS NIOKO</w:t>
            </w:r>
          </w:p>
        </w:tc>
        <w:tc>
          <w:tcPr>
            <w:tcW w:type="dxa" w:w="1440"/>
          </w:tcPr>
          <w:p>
            <w:r>
              <w:t>14 775</w:t>
            </w:r>
          </w:p>
        </w:tc>
        <w:tc>
          <w:tcPr>
            <w:tcW w:type="dxa" w:w="1440"/>
          </w:tcPr>
          <w:p>
            <w:r>
              <w:t>1</w:t>
            </w:r>
          </w:p>
        </w:tc>
        <w:tc>
          <w:tcPr>
            <w:tcW w:type="dxa" w:w="1440"/>
          </w:tcPr>
          <w:p>
            <w:r>
              <w:t>14 775</w:t>
            </w:r>
          </w:p>
        </w:tc>
        <w:tc>
          <w:tcPr>
            <w:tcW w:type="dxa" w:w="1440"/>
          </w:tcPr>
          <w:p>
            <w:r>
              <w:t>1</w:t>
            </w:r>
          </w:p>
        </w:tc>
      </w:tr>
      <w:tr>
        <w:tc>
          <w:tcPr>
            <w:tcW w:type="dxa" w:w="1440"/>
          </w:tcPr>
          <w:p>
            <w:r>
              <w:t>902</w:t>
            </w:r>
          </w:p>
        </w:tc>
        <w:tc>
          <w:tcPr>
            <w:tcW w:type="dxa" w:w="1440"/>
          </w:tcPr>
          <w:p>
            <w:r>
              <w:t>P.TENGANDOGO</w:t>
            </w:r>
          </w:p>
        </w:tc>
        <w:tc>
          <w:tcPr>
            <w:tcW w:type="dxa" w:w="1440"/>
          </w:tcPr>
          <w:p>
            <w:r>
              <w:t>14 759</w:t>
            </w:r>
          </w:p>
        </w:tc>
        <w:tc>
          <w:tcPr>
            <w:tcW w:type="dxa" w:w="1440"/>
          </w:tcPr>
          <w:p>
            <w:r>
              <w:t>1</w:t>
            </w:r>
          </w:p>
        </w:tc>
        <w:tc>
          <w:tcPr>
            <w:tcW w:type="dxa" w:w="1440"/>
          </w:tcPr>
          <w:p>
            <w:r>
              <w:t>14 759</w:t>
            </w:r>
          </w:p>
        </w:tc>
        <w:tc>
          <w:tcPr>
            <w:tcW w:type="dxa" w:w="1440"/>
          </w:tcPr>
          <w:p>
            <w:r>
              <w:t>1</w:t>
            </w:r>
          </w:p>
        </w:tc>
      </w:tr>
      <w:tr>
        <w:tc>
          <w:tcPr>
            <w:tcW w:type="dxa" w:w="1440"/>
          </w:tcPr>
          <w:p>
            <w:r>
              <w:t>903</w:t>
            </w:r>
          </w:p>
        </w:tc>
        <w:tc>
          <w:tcPr>
            <w:tcW w:type="dxa" w:w="1440"/>
          </w:tcPr>
          <w:p>
            <w:r>
              <w:t>P. ISRAEL</w:t>
            </w:r>
          </w:p>
        </w:tc>
        <w:tc>
          <w:tcPr>
            <w:tcW w:type="dxa" w:w="1440"/>
          </w:tcPr>
          <w:p>
            <w:r>
              <w:t>14 700</w:t>
            </w:r>
          </w:p>
        </w:tc>
        <w:tc>
          <w:tcPr>
            <w:tcW w:type="dxa" w:w="1440"/>
          </w:tcPr>
          <w:p>
            <w:r>
              <w:t>1</w:t>
            </w:r>
          </w:p>
        </w:tc>
        <w:tc>
          <w:tcPr>
            <w:tcW w:type="dxa" w:w="1440"/>
          </w:tcPr>
          <w:p>
            <w:r>
              <w:t>14 700</w:t>
            </w:r>
          </w:p>
        </w:tc>
        <w:tc>
          <w:tcPr>
            <w:tcW w:type="dxa" w:w="1440"/>
          </w:tcPr>
          <w:p>
            <w:r>
              <w:t>1</w:t>
            </w:r>
          </w:p>
        </w:tc>
      </w:tr>
      <w:tr>
        <w:tc>
          <w:tcPr>
            <w:tcW w:type="dxa" w:w="1440"/>
          </w:tcPr>
          <w:p>
            <w:r>
              <w:t>904</w:t>
            </w:r>
          </w:p>
        </w:tc>
        <w:tc>
          <w:tcPr>
            <w:tcW w:type="dxa" w:w="1440"/>
          </w:tcPr>
          <w:p>
            <w:r>
              <w:t>PHARMACIE SHADAI</w:t>
            </w:r>
          </w:p>
        </w:tc>
        <w:tc>
          <w:tcPr>
            <w:tcW w:type="dxa" w:w="1440"/>
          </w:tcPr>
          <w:p>
            <w:r>
              <w:t>14 675</w:t>
            </w:r>
          </w:p>
        </w:tc>
        <w:tc>
          <w:tcPr>
            <w:tcW w:type="dxa" w:w="1440"/>
          </w:tcPr>
          <w:p>
            <w:r>
              <w:t>2</w:t>
            </w:r>
          </w:p>
        </w:tc>
        <w:tc>
          <w:tcPr>
            <w:tcW w:type="dxa" w:w="1440"/>
          </w:tcPr>
          <w:p>
            <w:r>
              <w:t>7 337,50</w:t>
            </w:r>
          </w:p>
        </w:tc>
        <w:tc>
          <w:tcPr>
            <w:tcW w:type="dxa" w:w="1440"/>
          </w:tcPr>
          <w:p>
            <w:r>
              <w:t>1</w:t>
            </w:r>
          </w:p>
        </w:tc>
      </w:tr>
      <w:tr>
        <w:tc>
          <w:tcPr>
            <w:tcW w:type="dxa" w:w="1440"/>
          </w:tcPr>
          <w:p>
            <w:r>
              <w:t>905</w:t>
            </w:r>
          </w:p>
        </w:tc>
        <w:tc>
          <w:tcPr>
            <w:tcW w:type="dxa" w:w="1440"/>
          </w:tcPr>
          <w:p>
            <w:r>
              <w:t>CSPS SECTEUR 01</w:t>
            </w:r>
          </w:p>
        </w:tc>
        <w:tc>
          <w:tcPr>
            <w:tcW w:type="dxa" w:w="1440"/>
          </w:tcPr>
          <w:p>
            <w:r>
              <w:t>14 650</w:t>
            </w:r>
          </w:p>
        </w:tc>
        <w:tc>
          <w:tcPr>
            <w:tcW w:type="dxa" w:w="1440"/>
          </w:tcPr>
          <w:p>
            <w:r>
              <w:t>1</w:t>
            </w:r>
          </w:p>
        </w:tc>
        <w:tc>
          <w:tcPr>
            <w:tcW w:type="dxa" w:w="1440"/>
          </w:tcPr>
          <w:p>
            <w:r>
              <w:t>14 650</w:t>
            </w:r>
          </w:p>
        </w:tc>
        <w:tc>
          <w:tcPr>
            <w:tcW w:type="dxa" w:w="1440"/>
          </w:tcPr>
          <w:p>
            <w:r>
              <w:t>1</w:t>
            </w:r>
          </w:p>
        </w:tc>
      </w:tr>
      <w:tr>
        <w:tc>
          <w:tcPr>
            <w:tcW w:type="dxa" w:w="1440"/>
          </w:tcPr>
          <w:p>
            <w:r>
              <w:t>906</w:t>
            </w:r>
          </w:p>
        </w:tc>
        <w:tc>
          <w:tcPr>
            <w:tcW w:type="dxa" w:w="1440"/>
          </w:tcPr>
          <w:p>
            <w:r>
              <w:t>HOPITAL BOGODOGO</w:t>
            </w:r>
          </w:p>
        </w:tc>
        <w:tc>
          <w:tcPr>
            <w:tcW w:type="dxa" w:w="1440"/>
          </w:tcPr>
          <w:p>
            <w:r>
              <w:t>14 650</w:t>
            </w:r>
          </w:p>
        </w:tc>
        <w:tc>
          <w:tcPr>
            <w:tcW w:type="dxa" w:w="1440"/>
          </w:tcPr>
          <w:p>
            <w:r>
              <w:t>2</w:t>
            </w:r>
          </w:p>
        </w:tc>
        <w:tc>
          <w:tcPr>
            <w:tcW w:type="dxa" w:w="1440"/>
          </w:tcPr>
          <w:p>
            <w:r>
              <w:t>7 325</w:t>
            </w:r>
          </w:p>
        </w:tc>
        <w:tc>
          <w:tcPr>
            <w:tcW w:type="dxa" w:w="1440"/>
          </w:tcPr>
          <w:p>
            <w:r>
              <w:t>1</w:t>
            </w:r>
          </w:p>
        </w:tc>
      </w:tr>
      <w:tr>
        <w:tc>
          <w:tcPr>
            <w:tcW w:type="dxa" w:w="1440"/>
          </w:tcPr>
          <w:p>
            <w:r>
              <w:t>907</w:t>
            </w:r>
          </w:p>
        </w:tc>
        <w:tc>
          <w:tcPr>
            <w:tcW w:type="dxa" w:w="1440"/>
          </w:tcPr>
          <w:p>
            <w:r>
              <w:t>P. EZRA</w:t>
            </w:r>
          </w:p>
        </w:tc>
        <w:tc>
          <w:tcPr>
            <w:tcW w:type="dxa" w:w="1440"/>
          </w:tcPr>
          <w:p>
            <w:r>
              <w:t>14 650</w:t>
            </w:r>
          </w:p>
        </w:tc>
        <w:tc>
          <w:tcPr>
            <w:tcW w:type="dxa" w:w="1440"/>
          </w:tcPr>
          <w:p>
            <w:r>
              <w:t>1</w:t>
            </w:r>
          </w:p>
        </w:tc>
        <w:tc>
          <w:tcPr>
            <w:tcW w:type="dxa" w:w="1440"/>
          </w:tcPr>
          <w:p>
            <w:r>
              <w:t>14 650</w:t>
            </w:r>
          </w:p>
        </w:tc>
        <w:tc>
          <w:tcPr>
            <w:tcW w:type="dxa" w:w="1440"/>
          </w:tcPr>
          <w:p>
            <w:r>
              <w:t>1</w:t>
            </w:r>
          </w:p>
        </w:tc>
      </w:tr>
      <w:tr>
        <w:tc>
          <w:tcPr>
            <w:tcW w:type="dxa" w:w="1440"/>
          </w:tcPr>
          <w:p>
            <w:r>
              <w:t>908</w:t>
            </w:r>
          </w:p>
        </w:tc>
        <w:tc>
          <w:tcPr>
            <w:tcW w:type="dxa" w:w="1440"/>
          </w:tcPr>
          <w:p>
            <w:r>
              <w:t>PHARMACIE JOVIALE</w:t>
            </w:r>
          </w:p>
        </w:tc>
        <w:tc>
          <w:tcPr>
            <w:tcW w:type="dxa" w:w="1440"/>
          </w:tcPr>
          <w:p>
            <w:r>
              <w:t>14 625</w:t>
            </w:r>
          </w:p>
        </w:tc>
        <w:tc>
          <w:tcPr>
            <w:tcW w:type="dxa" w:w="1440"/>
          </w:tcPr>
          <w:p>
            <w:r>
              <w:t>3</w:t>
            </w:r>
          </w:p>
        </w:tc>
        <w:tc>
          <w:tcPr>
            <w:tcW w:type="dxa" w:w="1440"/>
          </w:tcPr>
          <w:p>
            <w:r>
              <w:t>4 875</w:t>
            </w:r>
          </w:p>
        </w:tc>
        <w:tc>
          <w:tcPr>
            <w:tcW w:type="dxa" w:w="1440"/>
          </w:tcPr>
          <w:p>
            <w:r>
              <w:t>2</w:t>
            </w:r>
          </w:p>
        </w:tc>
      </w:tr>
      <w:tr>
        <w:tc>
          <w:tcPr>
            <w:tcW w:type="dxa" w:w="1440"/>
          </w:tcPr>
          <w:p>
            <w:r>
              <w:t>909</w:t>
            </w:r>
          </w:p>
        </w:tc>
        <w:tc>
          <w:tcPr>
            <w:tcW w:type="dxa" w:w="1440"/>
          </w:tcPr>
          <w:p>
            <w:r>
              <w:t>PHARMACIE DE L HOPITAL</w:t>
            </w:r>
          </w:p>
        </w:tc>
        <w:tc>
          <w:tcPr>
            <w:tcW w:type="dxa" w:w="1440"/>
          </w:tcPr>
          <w:p>
            <w:r>
              <w:t>14 610</w:t>
            </w:r>
          </w:p>
        </w:tc>
        <w:tc>
          <w:tcPr>
            <w:tcW w:type="dxa" w:w="1440"/>
          </w:tcPr>
          <w:p>
            <w:r>
              <w:t>1</w:t>
            </w:r>
          </w:p>
        </w:tc>
        <w:tc>
          <w:tcPr>
            <w:tcW w:type="dxa" w:w="1440"/>
          </w:tcPr>
          <w:p>
            <w:r>
              <w:t>14 610</w:t>
            </w:r>
          </w:p>
        </w:tc>
        <w:tc>
          <w:tcPr>
            <w:tcW w:type="dxa" w:w="1440"/>
          </w:tcPr>
          <w:p>
            <w:r>
              <w:t>1</w:t>
            </w:r>
          </w:p>
        </w:tc>
      </w:tr>
      <w:tr>
        <w:tc>
          <w:tcPr>
            <w:tcW w:type="dxa" w:w="1440"/>
          </w:tcPr>
          <w:p>
            <w:r>
              <w:t>910</w:t>
            </w:r>
          </w:p>
        </w:tc>
        <w:tc>
          <w:tcPr>
            <w:tcW w:type="dxa" w:w="1440"/>
          </w:tcPr>
          <w:p>
            <w:r>
              <w:t>PHARMACIE KANTA</w:t>
            </w:r>
          </w:p>
        </w:tc>
        <w:tc>
          <w:tcPr>
            <w:tcW w:type="dxa" w:w="1440"/>
          </w:tcPr>
          <w:p>
            <w:r>
              <w:t>14 600</w:t>
            </w:r>
          </w:p>
        </w:tc>
        <w:tc>
          <w:tcPr>
            <w:tcW w:type="dxa" w:w="1440"/>
          </w:tcPr>
          <w:p>
            <w:r>
              <w:t>1</w:t>
            </w:r>
          </w:p>
        </w:tc>
        <w:tc>
          <w:tcPr>
            <w:tcW w:type="dxa" w:w="1440"/>
          </w:tcPr>
          <w:p>
            <w:r>
              <w:t>14 600</w:t>
            </w:r>
          </w:p>
        </w:tc>
        <w:tc>
          <w:tcPr>
            <w:tcW w:type="dxa" w:w="1440"/>
          </w:tcPr>
          <w:p>
            <w:r>
              <w:t>1</w:t>
            </w:r>
          </w:p>
        </w:tc>
      </w:tr>
      <w:tr>
        <w:tc>
          <w:tcPr>
            <w:tcW w:type="dxa" w:w="1440"/>
          </w:tcPr>
          <w:p>
            <w:r>
              <w:t>911</w:t>
            </w:r>
          </w:p>
        </w:tc>
        <w:tc>
          <w:tcPr>
            <w:tcW w:type="dxa" w:w="1440"/>
          </w:tcPr>
          <w:p>
            <w:r>
              <w:t>CLINIQUE DU NORD</w:t>
            </w:r>
          </w:p>
        </w:tc>
        <w:tc>
          <w:tcPr>
            <w:tcW w:type="dxa" w:w="1440"/>
          </w:tcPr>
          <w:p>
            <w:r>
              <w:t>14 575</w:t>
            </w:r>
          </w:p>
        </w:tc>
        <w:tc>
          <w:tcPr>
            <w:tcW w:type="dxa" w:w="1440"/>
          </w:tcPr>
          <w:p>
            <w:r>
              <w:t>2</w:t>
            </w:r>
          </w:p>
        </w:tc>
        <w:tc>
          <w:tcPr>
            <w:tcW w:type="dxa" w:w="1440"/>
          </w:tcPr>
          <w:p>
            <w:r>
              <w:t>7 287,50</w:t>
            </w:r>
          </w:p>
        </w:tc>
        <w:tc>
          <w:tcPr>
            <w:tcW w:type="dxa" w:w="1440"/>
          </w:tcPr>
          <w:p>
            <w:r>
              <w:t>2</w:t>
            </w:r>
          </w:p>
        </w:tc>
      </w:tr>
      <w:tr>
        <w:tc>
          <w:tcPr>
            <w:tcW w:type="dxa" w:w="1440"/>
          </w:tcPr>
          <w:p>
            <w:r>
              <w:t>912</w:t>
            </w:r>
          </w:p>
        </w:tc>
        <w:tc>
          <w:tcPr>
            <w:tcW w:type="dxa" w:w="1440"/>
          </w:tcPr>
          <w:p>
            <w:r>
              <w:t>P. TENKODOGO</w:t>
            </w:r>
          </w:p>
        </w:tc>
        <w:tc>
          <w:tcPr>
            <w:tcW w:type="dxa" w:w="1440"/>
          </w:tcPr>
          <w:p>
            <w:r>
              <w:t>14 565</w:t>
            </w:r>
          </w:p>
        </w:tc>
        <w:tc>
          <w:tcPr>
            <w:tcW w:type="dxa" w:w="1440"/>
          </w:tcPr>
          <w:p>
            <w:r>
              <w:t>1</w:t>
            </w:r>
          </w:p>
        </w:tc>
        <w:tc>
          <w:tcPr>
            <w:tcW w:type="dxa" w:w="1440"/>
          </w:tcPr>
          <w:p>
            <w:r>
              <w:t>14 565</w:t>
            </w:r>
          </w:p>
        </w:tc>
        <w:tc>
          <w:tcPr>
            <w:tcW w:type="dxa" w:w="1440"/>
          </w:tcPr>
          <w:p>
            <w:r>
              <w:t>1</w:t>
            </w:r>
          </w:p>
        </w:tc>
      </w:tr>
      <w:tr>
        <w:tc>
          <w:tcPr>
            <w:tcW w:type="dxa" w:w="1440"/>
          </w:tcPr>
          <w:p>
            <w:r>
              <w:t>913</w:t>
            </w:r>
          </w:p>
        </w:tc>
        <w:tc>
          <w:tcPr>
            <w:tcW w:type="dxa" w:w="1440"/>
          </w:tcPr>
          <w:p>
            <w:r>
              <w:t>ASTE 3</w:t>
            </w:r>
          </w:p>
        </w:tc>
        <w:tc>
          <w:tcPr>
            <w:tcW w:type="dxa" w:w="1440"/>
          </w:tcPr>
          <w:p>
            <w:r>
              <w:t>14 500</w:t>
            </w:r>
          </w:p>
        </w:tc>
        <w:tc>
          <w:tcPr>
            <w:tcW w:type="dxa" w:w="1440"/>
          </w:tcPr>
          <w:p>
            <w:r>
              <w:t>1</w:t>
            </w:r>
          </w:p>
        </w:tc>
        <w:tc>
          <w:tcPr>
            <w:tcW w:type="dxa" w:w="1440"/>
          </w:tcPr>
          <w:p>
            <w:r>
              <w:t>14 500</w:t>
            </w:r>
          </w:p>
        </w:tc>
        <w:tc>
          <w:tcPr>
            <w:tcW w:type="dxa" w:w="1440"/>
          </w:tcPr>
          <w:p>
            <w:r>
              <w:t>1</w:t>
            </w:r>
          </w:p>
        </w:tc>
      </w:tr>
      <w:tr>
        <w:tc>
          <w:tcPr>
            <w:tcW w:type="dxa" w:w="1440"/>
          </w:tcPr>
          <w:p>
            <w:r>
              <w:t>914</w:t>
            </w:r>
          </w:p>
        </w:tc>
        <w:tc>
          <w:tcPr>
            <w:tcW w:type="dxa" w:w="1440"/>
          </w:tcPr>
          <w:p>
            <w:r>
              <w:t>POLYCLINIQUE KILWIN</w:t>
            </w:r>
          </w:p>
        </w:tc>
        <w:tc>
          <w:tcPr>
            <w:tcW w:type="dxa" w:w="1440"/>
          </w:tcPr>
          <w:p>
            <w:r>
              <w:t>14 500</w:t>
            </w:r>
          </w:p>
        </w:tc>
        <w:tc>
          <w:tcPr>
            <w:tcW w:type="dxa" w:w="1440"/>
          </w:tcPr>
          <w:p>
            <w:r>
              <w:t>1</w:t>
            </w:r>
          </w:p>
        </w:tc>
        <w:tc>
          <w:tcPr>
            <w:tcW w:type="dxa" w:w="1440"/>
          </w:tcPr>
          <w:p>
            <w:r>
              <w:t>14 500</w:t>
            </w:r>
          </w:p>
        </w:tc>
        <w:tc>
          <w:tcPr>
            <w:tcW w:type="dxa" w:w="1440"/>
          </w:tcPr>
          <w:p>
            <w:r>
              <w:t>1</w:t>
            </w:r>
          </w:p>
        </w:tc>
      </w:tr>
      <w:tr>
        <w:tc>
          <w:tcPr>
            <w:tcW w:type="dxa" w:w="1440"/>
          </w:tcPr>
          <w:p>
            <w:r>
              <w:t>915</w:t>
            </w:r>
          </w:p>
        </w:tc>
        <w:tc>
          <w:tcPr>
            <w:tcW w:type="dxa" w:w="1440"/>
          </w:tcPr>
          <w:p>
            <w:r>
              <w:t>NATILE</w:t>
            </w:r>
          </w:p>
        </w:tc>
        <w:tc>
          <w:tcPr>
            <w:tcW w:type="dxa" w:w="1440"/>
          </w:tcPr>
          <w:p>
            <w:r>
              <w:t>14 325</w:t>
            </w:r>
          </w:p>
        </w:tc>
        <w:tc>
          <w:tcPr>
            <w:tcW w:type="dxa" w:w="1440"/>
          </w:tcPr>
          <w:p>
            <w:r>
              <w:t>1</w:t>
            </w:r>
          </w:p>
        </w:tc>
        <w:tc>
          <w:tcPr>
            <w:tcW w:type="dxa" w:w="1440"/>
          </w:tcPr>
          <w:p>
            <w:r>
              <w:t>14 325</w:t>
            </w:r>
          </w:p>
        </w:tc>
        <w:tc>
          <w:tcPr>
            <w:tcW w:type="dxa" w:w="1440"/>
          </w:tcPr>
          <w:p>
            <w:r>
              <w:t>1</w:t>
            </w:r>
          </w:p>
        </w:tc>
      </w:tr>
      <w:tr>
        <w:tc>
          <w:tcPr>
            <w:tcW w:type="dxa" w:w="1440"/>
          </w:tcPr>
          <w:p>
            <w:r>
              <w:t>916</w:t>
            </w:r>
          </w:p>
        </w:tc>
        <w:tc>
          <w:tcPr>
            <w:tcW w:type="dxa" w:w="1440"/>
          </w:tcPr>
          <w:p>
            <w:r>
              <w:t>P. KARPALA</w:t>
            </w:r>
          </w:p>
        </w:tc>
        <w:tc>
          <w:tcPr>
            <w:tcW w:type="dxa" w:w="1440"/>
          </w:tcPr>
          <w:p>
            <w:r>
              <w:t>14 300</w:t>
            </w:r>
          </w:p>
        </w:tc>
        <w:tc>
          <w:tcPr>
            <w:tcW w:type="dxa" w:w="1440"/>
          </w:tcPr>
          <w:p>
            <w:r>
              <w:t>1</w:t>
            </w:r>
          </w:p>
        </w:tc>
        <w:tc>
          <w:tcPr>
            <w:tcW w:type="dxa" w:w="1440"/>
          </w:tcPr>
          <w:p>
            <w:r>
              <w:t>14 300</w:t>
            </w:r>
          </w:p>
        </w:tc>
        <w:tc>
          <w:tcPr>
            <w:tcW w:type="dxa" w:w="1440"/>
          </w:tcPr>
          <w:p>
            <w:r>
              <w:t>1</w:t>
            </w:r>
          </w:p>
        </w:tc>
      </w:tr>
      <w:tr>
        <w:tc>
          <w:tcPr>
            <w:tcW w:type="dxa" w:w="1440"/>
          </w:tcPr>
          <w:p>
            <w:r>
              <w:t>917</w:t>
            </w:r>
          </w:p>
        </w:tc>
        <w:tc>
          <w:tcPr>
            <w:tcW w:type="dxa" w:w="1440"/>
          </w:tcPr>
          <w:p>
            <w:r>
              <w:t>PHARMACIE KENEYA</w:t>
            </w:r>
          </w:p>
        </w:tc>
        <w:tc>
          <w:tcPr>
            <w:tcW w:type="dxa" w:w="1440"/>
          </w:tcPr>
          <w:p>
            <w:r>
              <w:t>14 300</w:t>
            </w:r>
          </w:p>
        </w:tc>
        <w:tc>
          <w:tcPr>
            <w:tcW w:type="dxa" w:w="1440"/>
          </w:tcPr>
          <w:p>
            <w:r>
              <w:t>3</w:t>
            </w:r>
          </w:p>
        </w:tc>
        <w:tc>
          <w:tcPr>
            <w:tcW w:type="dxa" w:w="1440"/>
          </w:tcPr>
          <w:p>
            <w:r>
              <w:t>4 766,67</w:t>
            </w:r>
          </w:p>
        </w:tc>
        <w:tc>
          <w:tcPr>
            <w:tcW w:type="dxa" w:w="1440"/>
          </w:tcPr>
          <w:p>
            <w:r>
              <w:t>3</w:t>
            </w:r>
          </w:p>
        </w:tc>
      </w:tr>
      <w:tr>
        <w:tc>
          <w:tcPr>
            <w:tcW w:type="dxa" w:w="1440"/>
          </w:tcPr>
          <w:p>
            <w:r>
              <w:t>918</w:t>
            </w:r>
          </w:p>
        </w:tc>
        <w:tc>
          <w:tcPr>
            <w:tcW w:type="dxa" w:w="1440"/>
          </w:tcPr>
          <w:p>
            <w:r>
              <w:t>CS DAMAL</w:t>
            </w:r>
          </w:p>
        </w:tc>
        <w:tc>
          <w:tcPr>
            <w:tcW w:type="dxa" w:w="1440"/>
          </w:tcPr>
          <w:p>
            <w:r>
              <w:t>14 300</w:t>
            </w:r>
          </w:p>
        </w:tc>
        <w:tc>
          <w:tcPr>
            <w:tcW w:type="dxa" w:w="1440"/>
          </w:tcPr>
          <w:p>
            <w:r>
              <w:t>1</w:t>
            </w:r>
          </w:p>
        </w:tc>
        <w:tc>
          <w:tcPr>
            <w:tcW w:type="dxa" w:w="1440"/>
          </w:tcPr>
          <w:p>
            <w:r>
              <w:t>14 300</w:t>
            </w:r>
          </w:p>
        </w:tc>
        <w:tc>
          <w:tcPr>
            <w:tcW w:type="dxa" w:w="1440"/>
          </w:tcPr>
          <w:p>
            <w:r>
              <w:t>1</w:t>
            </w:r>
          </w:p>
        </w:tc>
      </w:tr>
      <w:tr>
        <w:tc>
          <w:tcPr>
            <w:tcW w:type="dxa" w:w="1440"/>
          </w:tcPr>
          <w:p>
            <w:r>
              <w:t>919</w:t>
            </w:r>
          </w:p>
        </w:tc>
        <w:tc>
          <w:tcPr>
            <w:tcW w:type="dxa" w:w="1440"/>
          </w:tcPr>
          <w:p>
            <w:r>
              <w:t>CENTRE MEDICAL SAINT SIMON</w:t>
            </w:r>
          </w:p>
        </w:tc>
        <w:tc>
          <w:tcPr>
            <w:tcW w:type="dxa" w:w="1440"/>
          </w:tcPr>
          <w:p>
            <w:r>
              <w:t>14 250</w:t>
            </w:r>
          </w:p>
        </w:tc>
        <w:tc>
          <w:tcPr>
            <w:tcW w:type="dxa" w:w="1440"/>
          </w:tcPr>
          <w:p>
            <w:r>
              <w:t>2</w:t>
            </w:r>
          </w:p>
        </w:tc>
        <w:tc>
          <w:tcPr>
            <w:tcW w:type="dxa" w:w="1440"/>
          </w:tcPr>
          <w:p>
            <w:r>
              <w:t>7 125</w:t>
            </w:r>
          </w:p>
        </w:tc>
        <w:tc>
          <w:tcPr>
            <w:tcW w:type="dxa" w:w="1440"/>
          </w:tcPr>
          <w:p>
            <w:r>
              <w:t>2</w:t>
            </w:r>
          </w:p>
        </w:tc>
      </w:tr>
      <w:tr>
        <w:tc>
          <w:tcPr>
            <w:tcW w:type="dxa" w:w="1440"/>
          </w:tcPr>
          <w:p>
            <w:r>
              <w:t>920</w:t>
            </w:r>
          </w:p>
        </w:tc>
        <w:tc>
          <w:tcPr>
            <w:tcW w:type="dxa" w:w="1440"/>
          </w:tcPr>
          <w:p>
            <w:r>
              <w:t>MONDERA</w:t>
            </w:r>
          </w:p>
        </w:tc>
        <w:tc>
          <w:tcPr>
            <w:tcW w:type="dxa" w:w="1440"/>
          </w:tcPr>
          <w:p>
            <w:r>
              <w:t>14 200</w:t>
            </w:r>
          </w:p>
        </w:tc>
        <w:tc>
          <w:tcPr>
            <w:tcW w:type="dxa" w:w="1440"/>
          </w:tcPr>
          <w:p>
            <w:r>
              <w:t>1</w:t>
            </w:r>
          </w:p>
        </w:tc>
        <w:tc>
          <w:tcPr>
            <w:tcW w:type="dxa" w:w="1440"/>
          </w:tcPr>
          <w:p>
            <w:r>
              <w:t>14 200</w:t>
            </w:r>
          </w:p>
        </w:tc>
        <w:tc>
          <w:tcPr>
            <w:tcW w:type="dxa" w:w="1440"/>
          </w:tcPr>
          <w:p>
            <w:r>
              <w:t>1</w:t>
            </w:r>
          </w:p>
        </w:tc>
      </w:tr>
      <w:tr>
        <w:tc>
          <w:tcPr>
            <w:tcW w:type="dxa" w:w="1440"/>
          </w:tcPr>
          <w:p>
            <w:r>
              <w:t>921</w:t>
            </w:r>
          </w:p>
        </w:tc>
        <w:tc>
          <w:tcPr>
            <w:tcW w:type="dxa" w:w="1440"/>
          </w:tcPr>
          <w:p>
            <w:r>
              <w:t>CABINET WEND PANGA</w:t>
            </w:r>
          </w:p>
        </w:tc>
        <w:tc>
          <w:tcPr>
            <w:tcW w:type="dxa" w:w="1440"/>
          </w:tcPr>
          <w:p>
            <w:r>
              <w:t>14 050</w:t>
            </w:r>
          </w:p>
        </w:tc>
        <w:tc>
          <w:tcPr>
            <w:tcW w:type="dxa" w:w="1440"/>
          </w:tcPr>
          <w:p>
            <w:r>
              <w:t>3</w:t>
            </w:r>
          </w:p>
        </w:tc>
        <w:tc>
          <w:tcPr>
            <w:tcW w:type="dxa" w:w="1440"/>
          </w:tcPr>
          <w:p>
            <w:r>
              <w:t>4 683,33</w:t>
            </w:r>
          </w:p>
        </w:tc>
        <w:tc>
          <w:tcPr>
            <w:tcW w:type="dxa" w:w="1440"/>
          </w:tcPr>
          <w:p>
            <w:r>
              <w:t>1</w:t>
            </w:r>
          </w:p>
        </w:tc>
      </w:tr>
      <w:tr>
        <w:tc>
          <w:tcPr>
            <w:tcW w:type="dxa" w:w="1440"/>
          </w:tcPr>
          <w:p>
            <w:r>
              <w:t>922</w:t>
            </w:r>
          </w:p>
        </w:tc>
        <w:tc>
          <w:tcPr>
            <w:tcW w:type="dxa" w:w="1440"/>
          </w:tcPr>
          <w:p>
            <w:r>
              <w:t>P YEMBABILI</w:t>
            </w:r>
          </w:p>
        </w:tc>
        <w:tc>
          <w:tcPr>
            <w:tcW w:type="dxa" w:w="1440"/>
          </w:tcPr>
          <w:p>
            <w:r>
              <w:t>14 050</w:t>
            </w:r>
          </w:p>
        </w:tc>
        <w:tc>
          <w:tcPr>
            <w:tcW w:type="dxa" w:w="1440"/>
          </w:tcPr>
          <w:p>
            <w:r>
              <w:t>1</w:t>
            </w:r>
          </w:p>
        </w:tc>
        <w:tc>
          <w:tcPr>
            <w:tcW w:type="dxa" w:w="1440"/>
          </w:tcPr>
          <w:p>
            <w:r>
              <w:t>14 050</w:t>
            </w:r>
          </w:p>
        </w:tc>
        <w:tc>
          <w:tcPr>
            <w:tcW w:type="dxa" w:w="1440"/>
          </w:tcPr>
          <w:p>
            <w:r>
              <w:t>1</w:t>
            </w:r>
          </w:p>
        </w:tc>
      </w:tr>
      <w:tr>
        <w:tc>
          <w:tcPr>
            <w:tcW w:type="dxa" w:w="1440"/>
          </w:tcPr>
          <w:p>
            <w:r>
              <w:t>923</w:t>
            </w:r>
          </w:p>
        </w:tc>
        <w:tc>
          <w:tcPr>
            <w:tcW w:type="dxa" w:w="1440"/>
          </w:tcPr>
          <w:p>
            <w:r>
              <w:t>PHARMACIE DU LEVANT</w:t>
            </w:r>
          </w:p>
        </w:tc>
        <w:tc>
          <w:tcPr>
            <w:tcW w:type="dxa" w:w="1440"/>
          </w:tcPr>
          <w:p>
            <w:r>
              <w:t>14 025</w:t>
            </w:r>
          </w:p>
        </w:tc>
        <w:tc>
          <w:tcPr>
            <w:tcW w:type="dxa" w:w="1440"/>
          </w:tcPr>
          <w:p>
            <w:r>
              <w:t>1</w:t>
            </w:r>
          </w:p>
        </w:tc>
        <w:tc>
          <w:tcPr>
            <w:tcW w:type="dxa" w:w="1440"/>
          </w:tcPr>
          <w:p>
            <w:r>
              <w:t>14 025</w:t>
            </w:r>
          </w:p>
        </w:tc>
        <w:tc>
          <w:tcPr>
            <w:tcW w:type="dxa" w:w="1440"/>
          </w:tcPr>
          <w:p>
            <w:r>
              <w:t>1</w:t>
            </w:r>
          </w:p>
        </w:tc>
      </w:tr>
      <w:tr>
        <w:tc>
          <w:tcPr>
            <w:tcW w:type="dxa" w:w="1440"/>
          </w:tcPr>
          <w:p>
            <w:r>
              <w:t>924</w:t>
            </w:r>
          </w:p>
        </w:tc>
        <w:tc>
          <w:tcPr>
            <w:tcW w:type="dxa" w:w="1440"/>
          </w:tcPr>
          <w:p>
            <w:r>
              <w:t>CM YANE</w:t>
            </w:r>
          </w:p>
        </w:tc>
        <w:tc>
          <w:tcPr>
            <w:tcW w:type="dxa" w:w="1440"/>
          </w:tcPr>
          <w:p>
            <w:r>
              <w:t>14 000</w:t>
            </w:r>
          </w:p>
        </w:tc>
        <w:tc>
          <w:tcPr>
            <w:tcW w:type="dxa" w:w="1440"/>
          </w:tcPr>
          <w:p>
            <w:r>
              <w:t>2</w:t>
            </w:r>
          </w:p>
        </w:tc>
        <w:tc>
          <w:tcPr>
            <w:tcW w:type="dxa" w:w="1440"/>
          </w:tcPr>
          <w:p>
            <w:r>
              <w:t>7 000</w:t>
            </w:r>
          </w:p>
        </w:tc>
        <w:tc>
          <w:tcPr>
            <w:tcW w:type="dxa" w:w="1440"/>
          </w:tcPr>
          <w:p>
            <w:r>
              <w:t>2</w:t>
            </w:r>
          </w:p>
        </w:tc>
      </w:tr>
      <w:tr>
        <w:tc>
          <w:tcPr>
            <w:tcW w:type="dxa" w:w="1440"/>
          </w:tcPr>
          <w:p>
            <w:r>
              <w:t>925</w:t>
            </w:r>
          </w:p>
        </w:tc>
        <w:tc>
          <w:tcPr>
            <w:tcW w:type="dxa" w:w="1440"/>
          </w:tcPr>
          <w:p>
            <w:r>
              <w:t>CM KAJY</w:t>
            </w:r>
          </w:p>
        </w:tc>
        <w:tc>
          <w:tcPr>
            <w:tcW w:type="dxa" w:w="1440"/>
          </w:tcPr>
          <w:p>
            <w:r>
              <w:t>14 000</w:t>
            </w:r>
          </w:p>
        </w:tc>
        <w:tc>
          <w:tcPr>
            <w:tcW w:type="dxa" w:w="1440"/>
          </w:tcPr>
          <w:p>
            <w:r>
              <w:t>2</w:t>
            </w:r>
          </w:p>
        </w:tc>
        <w:tc>
          <w:tcPr>
            <w:tcW w:type="dxa" w:w="1440"/>
          </w:tcPr>
          <w:p>
            <w:r>
              <w:t>7 000</w:t>
            </w:r>
          </w:p>
        </w:tc>
        <w:tc>
          <w:tcPr>
            <w:tcW w:type="dxa" w:w="1440"/>
          </w:tcPr>
          <w:p>
            <w:r>
              <w:t>1</w:t>
            </w:r>
          </w:p>
        </w:tc>
      </w:tr>
      <w:tr>
        <w:tc>
          <w:tcPr>
            <w:tcW w:type="dxa" w:w="1440"/>
          </w:tcPr>
          <w:p>
            <w:r>
              <w:t>926</w:t>
            </w:r>
          </w:p>
        </w:tc>
        <w:tc>
          <w:tcPr>
            <w:tcW w:type="dxa" w:w="1440"/>
          </w:tcPr>
          <w:p>
            <w:r>
              <w:t>LABO 02 AVRIL</w:t>
            </w:r>
          </w:p>
        </w:tc>
        <w:tc>
          <w:tcPr>
            <w:tcW w:type="dxa" w:w="1440"/>
          </w:tcPr>
          <w:p>
            <w:r>
              <w:t>14 000</w:t>
            </w:r>
          </w:p>
        </w:tc>
        <w:tc>
          <w:tcPr>
            <w:tcW w:type="dxa" w:w="1440"/>
          </w:tcPr>
          <w:p>
            <w:r>
              <w:t>1</w:t>
            </w:r>
          </w:p>
        </w:tc>
        <w:tc>
          <w:tcPr>
            <w:tcW w:type="dxa" w:w="1440"/>
          </w:tcPr>
          <w:p>
            <w:r>
              <w:t>14 000</w:t>
            </w:r>
          </w:p>
        </w:tc>
        <w:tc>
          <w:tcPr>
            <w:tcW w:type="dxa" w:w="1440"/>
          </w:tcPr>
          <w:p>
            <w:r>
              <w:t>1</w:t>
            </w:r>
          </w:p>
        </w:tc>
      </w:tr>
      <w:tr>
        <w:tc>
          <w:tcPr>
            <w:tcW w:type="dxa" w:w="1440"/>
          </w:tcPr>
          <w:p>
            <w:r>
              <w:t>927</w:t>
            </w:r>
          </w:p>
        </w:tc>
        <w:tc>
          <w:tcPr>
            <w:tcW w:type="dxa" w:w="1440"/>
          </w:tcPr>
          <w:p>
            <w:r>
              <w:t>P. SIGRI</w:t>
            </w:r>
          </w:p>
        </w:tc>
        <w:tc>
          <w:tcPr>
            <w:tcW w:type="dxa" w:w="1440"/>
          </w:tcPr>
          <w:p>
            <w:r>
              <w:t>14 000</w:t>
            </w:r>
          </w:p>
        </w:tc>
        <w:tc>
          <w:tcPr>
            <w:tcW w:type="dxa" w:w="1440"/>
          </w:tcPr>
          <w:p>
            <w:r>
              <w:t>1</w:t>
            </w:r>
          </w:p>
        </w:tc>
        <w:tc>
          <w:tcPr>
            <w:tcW w:type="dxa" w:w="1440"/>
          </w:tcPr>
          <w:p>
            <w:r>
              <w:t>14 000</w:t>
            </w:r>
          </w:p>
        </w:tc>
        <w:tc>
          <w:tcPr>
            <w:tcW w:type="dxa" w:w="1440"/>
          </w:tcPr>
          <w:p>
            <w:r>
              <w:t>1</w:t>
            </w:r>
          </w:p>
        </w:tc>
      </w:tr>
      <w:tr>
        <w:tc>
          <w:tcPr>
            <w:tcW w:type="dxa" w:w="1440"/>
          </w:tcPr>
          <w:p>
            <w:r>
              <w:t>928</w:t>
            </w:r>
          </w:p>
        </w:tc>
        <w:tc>
          <w:tcPr>
            <w:tcW w:type="dxa" w:w="1440"/>
          </w:tcPr>
          <w:p>
            <w:r>
              <w:t>CLINIQUE SOURCE DE VIE</w:t>
            </w:r>
          </w:p>
        </w:tc>
        <w:tc>
          <w:tcPr>
            <w:tcW w:type="dxa" w:w="1440"/>
          </w:tcPr>
          <w:p>
            <w:r>
              <w:t>14 000</w:t>
            </w:r>
          </w:p>
        </w:tc>
        <w:tc>
          <w:tcPr>
            <w:tcW w:type="dxa" w:w="1440"/>
          </w:tcPr>
          <w:p>
            <w:r>
              <w:t>2</w:t>
            </w:r>
          </w:p>
        </w:tc>
        <w:tc>
          <w:tcPr>
            <w:tcW w:type="dxa" w:w="1440"/>
          </w:tcPr>
          <w:p>
            <w:r>
              <w:t>7 000</w:t>
            </w:r>
          </w:p>
        </w:tc>
        <w:tc>
          <w:tcPr>
            <w:tcW w:type="dxa" w:w="1440"/>
          </w:tcPr>
          <w:p>
            <w:r>
              <w:t>1</w:t>
            </w:r>
          </w:p>
        </w:tc>
      </w:tr>
      <w:tr>
        <w:tc>
          <w:tcPr>
            <w:tcW w:type="dxa" w:w="1440"/>
          </w:tcPr>
          <w:p>
            <w:r>
              <w:t>929</w:t>
            </w:r>
          </w:p>
        </w:tc>
        <w:tc>
          <w:tcPr>
            <w:tcW w:type="dxa" w:w="1440"/>
          </w:tcPr>
          <w:p>
            <w:r>
              <w:t>MEG 2</w:t>
            </w:r>
          </w:p>
        </w:tc>
        <w:tc>
          <w:tcPr>
            <w:tcW w:type="dxa" w:w="1440"/>
          </w:tcPr>
          <w:p>
            <w:r>
              <w:t>14 000</w:t>
            </w:r>
          </w:p>
        </w:tc>
        <w:tc>
          <w:tcPr>
            <w:tcW w:type="dxa" w:w="1440"/>
          </w:tcPr>
          <w:p>
            <w:r>
              <w:t>1</w:t>
            </w:r>
          </w:p>
        </w:tc>
        <w:tc>
          <w:tcPr>
            <w:tcW w:type="dxa" w:w="1440"/>
          </w:tcPr>
          <w:p>
            <w:r>
              <w:t>14 000</w:t>
            </w:r>
          </w:p>
        </w:tc>
        <w:tc>
          <w:tcPr>
            <w:tcW w:type="dxa" w:w="1440"/>
          </w:tcPr>
          <w:p>
            <w:r>
              <w:t>1</w:t>
            </w:r>
          </w:p>
        </w:tc>
      </w:tr>
      <w:tr>
        <w:tc>
          <w:tcPr>
            <w:tcW w:type="dxa" w:w="1440"/>
          </w:tcPr>
          <w:p>
            <w:r>
              <w:t>930</w:t>
            </w:r>
          </w:p>
        </w:tc>
        <w:tc>
          <w:tcPr>
            <w:tcW w:type="dxa" w:w="1440"/>
          </w:tcPr>
          <w:p>
            <w:r>
              <w:t>CM BON SAUVEUR</w:t>
            </w:r>
          </w:p>
        </w:tc>
        <w:tc>
          <w:tcPr>
            <w:tcW w:type="dxa" w:w="1440"/>
          </w:tcPr>
          <w:p>
            <w:r>
              <w:t>14 000</w:t>
            </w:r>
          </w:p>
        </w:tc>
        <w:tc>
          <w:tcPr>
            <w:tcW w:type="dxa" w:w="1440"/>
          </w:tcPr>
          <w:p>
            <w:r>
              <w:t>1</w:t>
            </w:r>
          </w:p>
        </w:tc>
        <w:tc>
          <w:tcPr>
            <w:tcW w:type="dxa" w:w="1440"/>
          </w:tcPr>
          <w:p>
            <w:r>
              <w:t>14 000</w:t>
            </w:r>
          </w:p>
        </w:tc>
        <w:tc>
          <w:tcPr>
            <w:tcW w:type="dxa" w:w="1440"/>
          </w:tcPr>
          <w:p>
            <w:r>
              <w:t>1</w:t>
            </w:r>
          </w:p>
        </w:tc>
      </w:tr>
      <w:tr>
        <w:tc>
          <w:tcPr>
            <w:tcW w:type="dxa" w:w="1440"/>
          </w:tcPr>
          <w:p>
            <w:r>
              <w:t>931</w:t>
            </w:r>
          </w:p>
        </w:tc>
        <w:tc>
          <w:tcPr>
            <w:tcW w:type="dxa" w:w="1440"/>
          </w:tcPr>
          <w:p>
            <w:r>
              <w:t>CENTRE MÉDICAL BETHESDA</w:t>
            </w:r>
          </w:p>
        </w:tc>
        <w:tc>
          <w:tcPr>
            <w:tcW w:type="dxa" w:w="1440"/>
          </w:tcPr>
          <w:p>
            <w:r>
              <w:t>14 000</w:t>
            </w:r>
          </w:p>
        </w:tc>
        <w:tc>
          <w:tcPr>
            <w:tcW w:type="dxa" w:w="1440"/>
          </w:tcPr>
          <w:p>
            <w:r>
              <w:t>1</w:t>
            </w:r>
          </w:p>
        </w:tc>
        <w:tc>
          <w:tcPr>
            <w:tcW w:type="dxa" w:w="1440"/>
          </w:tcPr>
          <w:p>
            <w:r>
              <w:t>14 000</w:t>
            </w:r>
          </w:p>
        </w:tc>
        <w:tc>
          <w:tcPr>
            <w:tcW w:type="dxa" w:w="1440"/>
          </w:tcPr>
          <w:p>
            <w:r>
              <w:t>1</w:t>
            </w:r>
          </w:p>
        </w:tc>
      </w:tr>
      <w:tr>
        <w:tc>
          <w:tcPr>
            <w:tcW w:type="dxa" w:w="1440"/>
          </w:tcPr>
          <w:p>
            <w:r>
              <w:t>932</w:t>
            </w:r>
          </w:p>
        </w:tc>
        <w:tc>
          <w:tcPr>
            <w:tcW w:type="dxa" w:w="1440"/>
          </w:tcPr>
          <w:p>
            <w:r>
              <w:t>P OULAGAN TRAORE</w:t>
            </w:r>
          </w:p>
        </w:tc>
        <w:tc>
          <w:tcPr>
            <w:tcW w:type="dxa" w:w="1440"/>
          </w:tcPr>
          <w:p>
            <w:r>
              <w:t>13 950</w:t>
            </w:r>
          </w:p>
        </w:tc>
        <w:tc>
          <w:tcPr>
            <w:tcW w:type="dxa" w:w="1440"/>
          </w:tcPr>
          <w:p>
            <w:r>
              <w:t>1</w:t>
            </w:r>
          </w:p>
        </w:tc>
        <w:tc>
          <w:tcPr>
            <w:tcW w:type="dxa" w:w="1440"/>
          </w:tcPr>
          <w:p>
            <w:r>
              <w:t>13 950</w:t>
            </w:r>
          </w:p>
        </w:tc>
        <w:tc>
          <w:tcPr>
            <w:tcW w:type="dxa" w:w="1440"/>
          </w:tcPr>
          <w:p>
            <w:r>
              <w:t>1</w:t>
            </w:r>
          </w:p>
        </w:tc>
      </w:tr>
      <w:tr>
        <w:tc>
          <w:tcPr>
            <w:tcW w:type="dxa" w:w="1440"/>
          </w:tcPr>
          <w:p>
            <w:r>
              <w:t>933</w:t>
            </w:r>
          </w:p>
        </w:tc>
        <w:tc>
          <w:tcPr>
            <w:tcW w:type="dxa" w:w="1440"/>
          </w:tcPr>
          <w:p>
            <w:r>
              <w:t>PHRMACIE DE PISSY</w:t>
            </w:r>
          </w:p>
        </w:tc>
        <w:tc>
          <w:tcPr>
            <w:tcW w:type="dxa" w:w="1440"/>
          </w:tcPr>
          <w:p>
            <w:r>
              <w:t>13 935</w:t>
            </w:r>
          </w:p>
        </w:tc>
        <w:tc>
          <w:tcPr>
            <w:tcW w:type="dxa" w:w="1440"/>
          </w:tcPr>
          <w:p>
            <w:r>
              <w:t>1</w:t>
            </w:r>
          </w:p>
        </w:tc>
        <w:tc>
          <w:tcPr>
            <w:tcW w:type="dxa" w:w="1440"/>
          </w:tcPr>
          <w:p>
            <w:r>
              <w:t>13 935</w:t>
            </w:r>
          </w:p>
        </w:tc>
        <w:tc>
          <w:tcPr>
            <w:tcW w:type="dxa" w:w="1440"/>
          </w:tcPr>
          <w:p>
            <w:r>
              <w:t>1</w:t>
            </w:r>
          </w:p>
        </w:tc>
      </w:tr>
      <w:tr>
        <w:tc>
          <w:tcPr>
            <w:tcW w:type="dxa" w:w="1440"/>
          </w:tcPr>
          <w:p>
            <w:r>
              <w:t>934</w:t>
            </w:r>
          </w:p>
        </w:tc>
        <w:tc>
          <w:tcPr>
            <w:tcW w:type="dxa" w:w="1440"/>
          </w:tcPr>
          <w:p>
            <w:r>
              <w:t>PHARMACIE SAMANDIN</w:t>
            </w:r>
          </w:p>
        </w:tc>
        <w:tc>
          <w:tcPr>
            <w:tcW w:type="dxa" w:w="1440"/>
          </w:tcPr>
          <w:p>
            <w:r>
              <w:t>13 910</w:t>
            </w:r>
          </w:p>
        </w:tc>
        <w:tc>
          <w:tcPr>
            <w:tcW w:type="dxa" w:w="1440"/>
          </w:tcPr>
          <w:p>
            <w:r>
              <w:t>3</w:t>
            </w:r>
          </w:p>
        </w:tc>
        <w:tc>
          <w:tcPr>
            <w:tcW w:type="dxa" w:w="1440"/>
          </w:tcPr>
          <w:p>
            <w:r>
              <w:t>4 636,67</w:t>
            </w:r>
          </w:p>
        </w:tc>
        <w:tc>
          <w:tcPr>
            <w:tcW w:type="dxa" w:w="1440"/>
          </w:tcPr>
          <w:p>
            <w:r>
              <w:t>3</w:t>
            </w:r>
          </w:p>
        </w:tc>
      </w:tr>
      <w:tr>
        <w:tc>
          <w:tcPr>
            <w:tcW w:type="dxa" w:w="1440"/>
          </w:tcPr>
          <w:p>
            <w:r>
              <w:t>935</w:t>
            </w:r>
          </w:p>
        </w:tc>
        <w:tc>
          <w:tcPr>
            <w:tcW w:type="dxa" w:w="1440"/>
          </w:tcPr>
          <w:p>
            <w:r>
              <w:t>PHARMACIE TORE</w:t>
            </w:r>
          </w:p>
        </w:tc>
        <w:tc>
          <w:tcPr>
            <w:tcW w:type="dxa" w:w="1440"/>
          </w:tcPr>
          <w:p>
            <w:r>
              <w:t>13 900</w:t>
            </w:r>
          </w:p>
        </w:tc>
        <w:tc>
          <w:tcPr>
            <w:tcW w:type="dxa" w:w="1440"/>
          </w:tcPr>
          <w:p>
            <w:r>
              <w:t>1</w:t>
            </w:r>
          </w:p>
        </w:tc>
        <w:tc>
          <w:tcPr>
            <w:tcW w:type="dxa" w:w="1440"/>
          </w:tcPr>
          <w:p>
            <w:r>
              <w:t>13 900</w:t>
            </w:r>
          </w:p>
        </w:tc>
        <w:tc>
          <w:tcPr>
            <w:tcW w:type="dxa" w:w="1440"/>
          </w:tcPr>
          <w:p>
            <w:r>
              <w:t>1</w:t>
            </w:r>
          </w:p>
        </w:tc>
      </w:tr>
      <w:tr>
        <w:tc>
          <w:tcPr>
            <w:tcW w:type="dxa" w:w="1440"/>
          </w:tcPr>
          <w:p>
            <w:r>
              <w:t>936</w:t>
            </w:r>
          </w:p>
        </w:tc>
        <w:tc>
          <w:tcPr>
            <w:tcW w:type="dxa" w:w="1440"/>
          </w:tcPr>
          <w:p>
            <w:r>
              <w:t>CHRIST VI</w:t>
            </w:r>
          </w:p>
        </w:tc>
        <w:tc>
          <w:tcPr>
            <w:tcW w:type="dxa" w:w="1440"/>
          </w:tcPr>
          <w:p>
            <w:r>
              <w:t>13 850</w:t>
            </w:r>
          </w:p>
        </w:tc>
        <w:tc>
          <w:tcPr>
            <w:tcW w:type="dxa" w:w="1440"/>
          </w:tcPr>
          <w:p>
            <w:r>
              <w:t>1</w:t>
            </w:r>
          </w:p>
        </w:tc>
        <w:tc>
          <w:tcPr>
            <w:tcW w:type="dxa" w:w="1440"/>
          </w:tcPr>
          <w:p>
            <w:r>
              <w:t>13 850</w:t>
            </w:r>
          </w:p>
        </w:tc>
        <w:tc>
          <w:tcPr>
            <w:tcW w:type="dxa" w:w="1440"/>
          </w:tcPr>
          <w:p>
            <w:r>
              <w:t>1</w:t>
            </w:r>
          </w:p>
        </w:tc>
      </w:tr>
      <w:tr>
        <w:tc>
          <w:tcPr>
            <w:tcW w:type="dxa" w:w="1440"/>
          </w:tcPr>
          <w:p>
            <w:r>
              <w:t>937</w:t>
            </w:r>
          </w:p>
        </w:tc>
        <w:tc>
          <w:tcPr>
            <w:tcW w:type="dxa" w:w="1440"/>
          </w:tcPr>
          <w:p>
            <w:r>
              <w:t>PHARMACIE TAORIK</w:t>
            </w:r>
          </w:p>
        </w:tc>
        <w:tc>
          <w:tcPr>
            <w:tcW w:type="dxa" w:w="1440"/>
          </w:tcPr>
          <w:p>
            <w:r>
              <w:t>13 850</w:t>
            </w:r>
          </w:p>
        </w:tc>
        <w:tc>
          <w:tcPr>
            <w:tcW w:type="dxa" w:w="1440"/>
          </w:tcPr>
          <w:p>
            <w:r>
              <w:t>1</w:t>
            </w:r>
          </w:p>
        </w:tc>
        <w:tc>
          <w:tcPr>
            <w:tcW w:type="dxa" w:w="1440"/>
          </w:tcPr>
          <w:p>
            <w:r>
              <w:t>13 850</w:t>
            </w:r>
          </w:p>
        </w:tc>
        <w:tc>
          <w:tcPr>
            <w:tcW w:type="dxa" w:w="1440"/>
          </w:tcPr>
          <w:p>
            <w:r>
              <w:t>1</w:t>
            </w:r>
          </w:p>
        </w:tc>
      </w:tr>
      <w:tr>
        <w:tc>
          <w:tcPr>
            <w:tcW w:type="dxa" w:w="1440"/>
          </w:tcPr>
          <w:p>
            <w:r>
              <w:t>938</w:t>
            </w:r>
          </w:p>
        </w:tc>
        <w:tc>
          <w:tcPr>
            <w:tcW w:type="dxa" w:w="1440"/>
          </w:tcPr>
          <w:p>
            <w:r>
              <w:t>PHARMACIE ORDRE</w:t>
            </w:r>
          </w:p>
        </w:tc>
        <w:tc>
          <w:tcPr>
            <w:tcW w:type="dxa" w:w="1440"/>
          </w:tcPr>
          <w:p>
            <w:r>
              <w:t>13 850</w:t>
            </w:r>
          </w:p>
        </w:tc>
        <w:tc>
          <w:tcPr>
            <w:tcW w:type="dxa" w:w="1440"/>
          </w:tcPr>
          <w:p>
            <w:r>
              <w:t>1</w:t>
            </w:r>
          </w:p>
        </w:tc>
        <w:tc>
          <w:tcPr>
            <w:tcW w:type="dxa" w:w="1440"/>
          </w:tcPr>
          <w:p>
            <w:r>
              <w:t>13 850</w:t>
            </w:r>
          </w:p>
        </w:tc>
        <w:tc>
          <w:tcPr>
            <w:tcW w:type="dxa" w:w="1440"/>
          </w:tcPr>
          <w:p>
            <w:r>
              <w:t>1</w:t>
            </w:r>
          </w:p>
        </w:tc>
      </w:tr>
      <w:tr>
        <w:tc>
          <w:tcPr>
            <w:tcW w:type="dxa" w:w="1440"/>
          </w:tcPr>
          <w:p>
            <w:r>
              <w:t>939</w:t>
            </w:r>
          </w:p>
        </w:tc>
        <w:tc>
          <w:tcPr>
            <w:tcW w:type="dxa" w:w="1440"/>
          </w:tcPr>
          <w:p>
            <w:r>
              <w:t>PHARMACIE DES APOTRES</w:t>
            </w:r>
          </w:p>
        </w:tc>
        <w:tc>
          <w:tcPr>
            <w:tcW w:type="dxa" w:w="1440"/>
          </w:tcPr>
          <w:p>
            <w:r>
              <w:t>13 800</w:t>
            </w:r>
          </w:p>
        </w:tc>
        <w:tc>
          <w:tcPr>
            <w:tcW w:type="dxa" w:w="1440"/>
          </w:tcPr>
          <w:p>
            <w:r>
              <w:t>2</w:t>
            </w:r>
          </w:p>
        </w:tc>
        <w:tc>
          <w:tcPr>
            <w:tcW w:type="dxa" w:w="1440"/>
          </w:tcPr>
          <w:p>
            <w:r>
              <w:t>6 900</w:t>
            </w:r>
          </w:p>
        </w:tc>
        <w:tc>
          <w:tcPr>
            <w:tcW w:type="dxa" w:w="1440"/>
          </w:tcPr>
          <w:p>
            <w:r>
              <w:t>2</w:t>
            </w:r>
          </w:p>
        </w:tc>
      </w:tr>
      <w:tr>
        <w:tc>
          <w:tcPr>
            <w:tcW w:type="dxa" w:w="1440"/>
          </w:tcPr>
          <w:p>
            <w:r>
              <w:t>940</w:t>
            </w:r>
          </w:p>
        </w:tc>
        <w:tc>
          <w:tcPr>
            <w:tcW w:type="dxa" w:w="1440"/>
          </w:tcPr>
          <w:p>
            <w:r>
              <w:t>PHARMACIE RAYIB TIGA</w:t>
            </w:r>
          </w:p>
        </w:tc>
        <w:tc>
          <w:tcPr>
            <w:tcW w:type="dxa" w:w="1440"/>
          </w:tcPr>
          <w:p>
            <w:r>
              <w:t>13 800</w:t>
            </w:r>
          </w:p>
        </w:tc>
        <w:tc>
          <w:tcPr>
            <w:tcW w:type="dxa" w:w="1440"/>
          </w:tcPr>
          <w:p>
            <w:r>
              <w:t>1</w:t>
            </w:r>
          </w:p>
        </w:tc>
        <w:tc>
          <w:tcPr>
            <w:tcW w:type="dxa" w:w="1440"/>
          </w:tcPr>
          <w:p>
            <w:r>
              <w:t>13 800</w:t>
            </w:r>
          </w:p>
        </w:tc>
        <w:tc>
          <w:tcPr>
            <w:tcW w:type="dxa" w:w="1440"/>
          </w:tcPr>
          <w:p>
            <w:r>
              <w:t>1</w:t>
            </w:r>
          </w:p>
        </w:tc>
      </w:tr>
      <w:tr>
        <w:tc>
          <w:tcPr>
            <w:tcW w:type="dxa" w:w="1440"/>
          </w:tcPr>
          <w:p>
            <w:r>
              <w:t>941</w:t>
            </w:r>
          </w:p>
        </w:tc>
        <w:tc>
          <w:tcPr>
            <w:tcW w:type="dxa" w:w="1440"/>
          </w:tcPr>
          <w:p>
            <w:r>
              <w:t>P. SONG-NAABA</w:t>
            </w:r>
          </w:p>
        </w:tc>
        <w:tc>
          <w:tcPr>
            <w:tcW w:type="dxa" w:w="1440"/>
          </w:tcPr>
          <w:p>
            <w:r>
              <w:t>13 790</w:t>
            </w:r>
          </w:p>
        </w:tc>
        <w:tc>
          <w:tcPr>
            <w:tcW w:type="dxa" w:w="1440"/>
          </w:tcPr>
          <w:p>
            <w:r>
              <w:t>1</w:t>
            </w:r>
          </w:p>
        </w:tc>
        <w:tc>
          <w:tcPr>
            <w:tcW w:type="dxa" w:w="1440"/>
          </w:tcPr>
          <w:p>
            <w:r>
              <w:t>13 790</w:t>
            </w:r>
          </w:p>
        </w:tc>
        <w:tc>
          <w:tcPr>
            <w:tcW w:type="dxa" w:w="1440"/>
          </w:tcPr>
          <w:p>
            <w:r>
              <w:t>1</w:t>
            </w:r>
          </w:p>
        </w:tc>
      </w:tr>
      <w:tr>
        <w:tc>
          <w:tcPr>
            <w:tcW w:type="dxa" w:w="1440"/>
          </w:tcPr>
          <w:p>
            <w:r>
              <w:t>942</w:t>
            </w:r>
          </w:p>
        </w:tc>
        <w:tc>
          <w:tcPr>
            <w:tcW w:type="dxa" w:w="1440"/>
          </w:tcPr>
          <w:p>
            <w:r>
              <w:t>PHARMACIE NAAB-RAAGA</w:t>
            </w:r>
          </w:p>
        </w:tc>
        <w:tc>
          <w:tcPr>
            <w:tcW w:type="dxa" w:w="1440"/>
          </w:tcPr>
          <w:p>
            <w:r>
              <w:t>13 750</w:t>
            </w:r>
          </w:p>
        </w:tc>
        <w:tc>
          <w:tcPr>
            <w:tcW w:type="dxa" w:w="1440"/>
          </w:tcPr>
          <w:p>
            <w:r>
              <w:t>3</w:t>
            </w:r>
          </w:p>
        </w:tc>
        <w:tc>
          <w:tcPr>
            <w:tcW w:type="dxa" w:w="1440"/>
          </w:tcPr>
          <w:p>
            <w:r>
              <w:t>4 583,33</w:t>
            </w:r>
          </w:p>
        </w:tc>
        <w:tc>
          <w:tcPr>
            <w:tcW w:type="dxa" w:w="1440"/>
          </w:tcPr>
          <w:p>
            <w:r>
              <w:t>3</w:t>
            </w:r>
          </w:p>
        </w:tc>
      </w:tr>
      <w:tr>
        <w:tc>
          <w:tcPr>
            <w:tcW w:type="dxa" w:w="1440"/>
          </w:tcPr>
          <w:p>
            <w:r>
              <w:t>943</w:t>
            </w:r>
          </w:p>
        </w:tc>
        <w:tc>
          <w:tcPr>
            <w:tcW w:type="dxa" w:w="1440"/>
          </w:tcPr>
          <w:p>
            <w:r>
              <w:t>PHARMACIE NORD</w:t>
            </w:r>
          </w:p>
        </w:tc>
        <w:tc>
          <w:tcPr>
            <w:tcW w:type="dxa" w:w="1440"/>
          </w:tcPr>
          <w:p>
            <w:r>
              <w:t>13 750</w:t>
            </w:r>
          </w:p>
        </w:tc>
        <w:tc>
          <w:tcPr>
            <w:tcW w:type="dxa" w:w="1440"/>
          </w:tcPr>
          <w:p>
            <w:r>
              <w:t>4</w:t>
            </w:r>
          </w:p>
        </w:tc>
        <w:tc>
          <w:tcPr>
            <w:tcW w:type="dxa" w:w="1440"/>
          </w:tcPr>
          <w:p>
            <w:r>
              <w:t>3 437,50</w:t>
            </w:r>
          </w:p>
        </w:tc>
        <w:tc>
          <w:tcPr>
            <w:tcW w:type="dxa" w:w="1440"/>
          </w:tcPr>
          <w:p>
            <w:r>
              <w:t>3</w:t>
            </w:r>
          </w:p>
        </w:tc>
      </w:tr>
      <w:tr>
        <w:tc>
          <w:tcPr>
            <w:tcW w:type="dxa" w:w="1440"/>
          </w:tcPr>
          <w:p>
            <w:r>
              <w:t>944</w:t>
            </w:r>
          </w:p>
        </w:tc>
        <w:tc>
          <w:tcPr>
            <w:tcW w:type="dxa" w:w="1440"/>
          </w:tcPr>
          <w:p>
            <w:r>
              <w:t>PHARMACIE KOUBRI</w:t>
            </w:r>
          </w:p>
        </w:tc>
        <w:tc>
          <w:tcPr>
            <w:tcW w:type="dxa" w:w="1440"/>
          </w:tcPr>
          <w:p>
            <w:r>
              <w:t>13 725</w:t>
            </w:r>
          </w:p>
        </w:tc>
        <w:tc>
          <w:tcPr>
            <w:tcW w:type="dxa" w:w="1440"/>
          </w:tcPr>
          <w:p>
            <w:r>
              <w:t>2</w:t>
            </w:r>
          </w:p>
        </w:tc>
        <w:tc>
          <w:tcPr>
            <w:tcW w:type="dxa" w:w="1440"/>
          </w:tcPr>
          <w:p>
            <w:r>
              <w:t>6 862,50</w:t>
            </w:r>
          </w:p>
        </w:tc>
        <w:tc>
          <w:tcPr>
            <w:tcW w:type="dxa" w:w="1440"/>
          </w:tcPr>
          <w:p>
            <w:r>
              <w:t>2</w:t>
            </w:r>
          </w:p>
        </w:tc>
      </w:tr>
      <w:tr>
        <w:tc>
          <w:tcPr>
            <w:tcW w:type="dxa" w:w="1440"/>
          </w:tcPr>
          <w:p>
            <w:r>
              <w:t>945</w:t>
            </w:r>
          </w:p>
        </w:tc>
        <w:tc>
          <w:tcPr>
            <w:tcW w:type="dxa" w:w="1440"/>
          </w:tcPr>
          <w:p>
            <w:r>
              <w:t>CM DO GRIONNE</w:t>
            </w:r>
          </w:p>
        </w:tc>
        <w:tc>
          <w:tcPr>
            <w:tcW w:type="dxa" w:w="1440"/>
          </w:tcPr>
          <w:p>
            <w:r>
              <w:t>13 700</w:t>
            </w:r>
          </w:p>
        </w:tc>
        <w:tc>
          <w:tcPr>
            <w:tcW w:type="dxa" w:w="1440"/>
          </w:tcPr>
          <w:p>
            <w:r>
              <w:t>1</w:t>
            </w:r>
          </w:p>
        </w:tc>
        <w:tc>
          <w:tcPr>
            <w:tcW w:type="dxa" w:w="1440"/>
          </w:tcPr>
          <w:p>
            <w:r>
              <w:t>13 700</w:t>
            </w:r>
          </w:p>
        </w:tc>
        <w:tc>
          <w:tcPr>
            <w:tcW w:type="dxa" w:w="1440"/>
          </w:tcPr>
          <w:p>
            <w:r>
              <w:t>1</w:t>
            </w:r>
          </w:p>
        </w:tc>
      </w:tr>
      <w:tr>
        <w:tc>
          <w:tcPr>
            <w:tcW w:type="dxa" w:w="1440"/>
          </w:tcPr>
          <w:p>
            <w:r>
              <w:t>946</w:t>
            </w:r>
          </w:p>
        </w:tc>
        <w:tc>
          <w:tcPr>
            <w:tcW w:type="dxa" w:w="1440"/>
          </w:tcPr>
          <w:p>
            <w:r>
              <w:t>DSS</w:t>
            </w:r>
          </w:p>
        </w:tc>
        <w:tc>
          <w:tcPr>
            <w:tcW w:type="dxa" w:w="1440"/>
          </w:tcPr>
          <w:p>
            <w:r>
              <w:t>13 700</w:t>
            </w:r>
          </w:p>
        </w:tc>
        <w:tc>
          <w:tcPr>
            <w:tcW w:type="dxa" w:w="1440"/>
          </w:tcPr>
          <w:p>
            <w:r>
              <w:t>3</w:t>
            </w:r>
          </w:p>
        </w:tc>
        <w:tc>
          <w:tcPr>
            <w:tcW w:type="dxa" w:w="1440"/>
          </w:tcPr>
          <w:p>
            <w:r>
              <w:t>4 566,67</w:t>
            </w:r>
          </w:p>
        </w:tc>
        <w:tc>
          <w:tcPr>
            <w:tcW w:type="dxa" w:w="1440"/>
          </w:tcPr>
          <w:p>
            <w:r>
              <w:t>3</w:t>
            </w:r>
          </w:p>
        </w:tc>
      </w:tr>
      <w:tr>
        <w:tc>
          <w:tcPr>
            <w:tcW w:type="dxa" w:w="1440"/>
          </w:tcPr>
          <w:p>
            <w:r>
              <w:t>947</w:t>
            </w:r>
          </w:p>
        </w:tc>
        <w:tc>
          <w:tcPr>
            <w:tcW w:type="dxa" w:w="1440"/>
          </w:tcPr>
          <w:p>
            <w:r>
              <w:t>PHARMACIE BARKA</w:t>
            </w:r>
          </w:p>
        </w:tc>
        <w:tc>
          <w:tcPr>
            <w:tcW w:type="dxa" w:w="1440"/>
          </w:tcPr>
          <w:p>
            <w:r>
              <w:t>13 700</w:t>
            </w:r>
          </w:p>
        </w:tc>
        <w:tc>
          <w:tcPr>
            <w:tcW w:type="dxa" w:w="1440"/>
          </w:tcPr>
          <w:p>
            <w:r>
              <w:t>1</w:t>
            </w:r>
          </w:p>
        </w:tc>
        <w:tc>
          <w:tcPr>
            <w:tcW w:type="dxa" w:w="1440"/>
          </w:tcPr>
          <w:p>
            <w:r>
              <w:t>13 700</w:t>
            </w:r>
          </w:p>
        </w:tc>
        <w:tc>
          <w:tcPr>
            <w:tcW w:type="dxa" w:w="1440"/>
          </w:tcPr>
          <w:p>
            <w:r>
              <w:t>1</w:t>
            </w:r>
          </w:p>
        </w:tc>
      </w:tr>
      <w:tr>
        <w:tc>
          <w:tcPr>
            <w:tcW w:type="dxa" w:w="1440"/>
          </w:tcPr>
          <w:p>
            <w:r>
              <w:t>948</w:t>
            </w:r>
          </w:p>
        </w:tc>
        <w:tc>
          <w:tcPr>
            <w:tcW w:type="dxa" w:w="1440"/>
          </w:tcPr>
          <w:p>
            <w:r>
              <w:t>PHARMACIE SIGNONGHIN</w:t>
            </w:r>
          </w:p>
        </w:tc>
        <w:tc>
          <w:tcPr>
            <w:tcW w:type="dxa" w:w="1440"/>
          </w:tcPr>
          <w:p>
            <w:r>
              <w:t>13 695</w:t>
            </w:r>
          </w:p>
        </w:tc>
        <w:tc>
          <w:tcPr>
            <w:tcW w:type="dxa" w:w="1440"/>
          </w:tcPr>
          <w:p>
            <w:r>
              <w:t>1</w:t>
            </w:r>
          </w:p>
        </w:tc>
        <w:tc>
          <w:tcPr>
            <w:tcW w:type="dxa" w:w="1440"/>
          </w:tcPr>
          <w:p>
            <w:r>
              <w:t>13 695</w:t>
            </w:r>
          </w:p>
        </w:tc>
        <w:tc>
          <w:tcPr>
            <w:tcW w:type="dxa" w:w="1440"/>
          </w:tcPr>
          <w:p>
            <w:r>
              <w:t>1</w:t>
            </w:r>
          </w:p>
        </w:tc>
      </w:tr>
      <w:tr>
        <w:tc>
          <w:tcPr>
            <w:tcW w:type="dxa" w:w="1440"/>
          </w:tcPr>
          <w:p>
            <w:r>
              <w:t>949</w:t>
            </w:r>
          </w:p>
        </w:tc>
        <w:tc>
          <w:tcPr>
            <w:tcW w:type="dxa" w:w="1440"/>
          </w:tcPr>
          <w:p>
            <w:r>
              <w:t>PHARMACIE ZELI</w:t>
            </w:r>
          </w:p>
        </w:tc>
        <w:tc>
          <w:tcPr>
            <w:tcW w:type="dxa" w:w="1440"/>
          </w:tcPr>
          <w:p>
            <w:r>
              <w:t>13 650</w:t>
            </w:r>
          </w:p>
        </w:tc>
        <w:tc>
          <w:tcPr>
            <w:tcW w:type="dxa" w:w="1440"/>
          </w:tcPr>
          <w:p>
            <w:r>
              <w:t>3</w:t>
            </w:r>
          </w:p>
        </w:tc>
        <w:tc>
          <w:tcPr>
            <w:tcW w:type="dxa" w:w="1440"/>
          </w:tcPr>
          <w:p>
            <w:r>
              <w:t>4 550</w:t>
            </w:r>
          </w:p>
        </w:tc>
        <w:tc>
          <w:tcPr>
            <w:tcW w:type="dxa" w:w="1440"/>
          </w:tcPr>
          <w:p>
            <w:r>
              <w:t>1</w:t>
            </w:r>
          </w:p>
        </w:tc>
      </w:tr>
      <w:tr>
        <w:tc>
          <w:tcPr>
            <w:tcW w:type="dxa" w:w="1440"/>
          </w:tcPr>
          <w:p>
            <w:r>
              <w:t>950</w:t>
            </w:r>
          </w:p>
        </w:tc>
        <w:tc>
          <w:tcPr>
            <w:tcW w:type="dxa" w:w="1440"/>
          </w:tcPr>
          <w:p>
            <w:r>
              <w:t>P NATEELE</w:t>
            </w:r>
          </w:p>
        </w:tc>
        <w:tc>
          <w:tcPr>
            <w:tcW w:type="dxa" w:w="1440"/>
          </w:tcPr>
          <w:p>
            <w:r>
              <w:t>13 650</w:t>
            </w:r>
          </w:p>
        </w:tc>
        <w:tc>
          <w:tcPr>
            <w:tcW w:type="dxa" w:w="1440"/>
          </w:tcPr>
          <w:p>
            <w:r>
              <w:t>1</w:t>
            </w:r>
          </w:p>
        </w:tc>
        <w:tc>
          <w:tcPr>
            <w:tcW w:type="dxa" w:w="1440"/>
          </w:tcPr>
          <w:p>
            <w:r>
              <w:t>13 650</w:t>
            </w:r>
          </w:p>
        </w:tc>
        <w:tc>
          <w:tcPr>
            <w:tcW w:type="dxa" w:w="1440"/>
          </w:tcPr>
          <w:p>
            <w:r>
              <w:t>1</w:t>
            </w:r>
          </w:p>
        </w:tc>
      </w:tr>
      <w:tr>
        <w:tc>
          <w:tcPr>
            <w:tcW w:type="dxa" w:w="1440"/>
          </w:tcPr>
          <w:p>
            <w:r>
              <w:t>951</w:t>
            </w:r>
          </w:p>
        </w:tc>
        <w:tc>
          <w:tcPr>
            <w:tcW w:type="dxa" w:w="1440"/>
          </w:tcPr>
          <w:p>
            <w:r>
              <w:t>P.HOSSARA</w:t>
            </w:r>
          </w:p>
        </w:tc>
        <w:tc>
          <w:tcPr>
            <w:tcW w:type="dxa" w:w="1440"/>
          </w:tcPr>
          <w:p>
            <w:r>
              <w:t>13 550</w:t>
            </w:r>
          </w:p>
        </w:tc>
        <w:tc>
          <w:tcPr>
            <w:tcW w:type="dxa" w:w="1440"/>
          </w:tcPr>
          <w:p>
            <w:r>
              <w:t>1</w:t>
            </w:r>
          </w:p>
        </w:tc>
        <w:tc>
          <w:tcPr>
            <w:tcW w:type="dxa" w:w="1440"/>
          </w:tcPr>
          <w:p>
            <w:r>
              <w:t>13 550</w:t>
            </w:r>
          </w:p>
        </w:tc>
        <w:tc>
          <w:tcPr>
            <w:tcW w:type="dxa" w:w="1440"/>
          </w:tcPr>
          <w:p>
            <w:r>
              <w:t>1</w:t>
            </w:r>
          </w:p>
        </w:tc>
      </w:tr>
      <w:tr>
        <w:tc>
          <w:tcPr>
            <w:tcW w:type="dxa" w:w="1440"/>
          </w:tcPr>
          <w:p>
            <w:r>
              <w:t>952</w:t>
            </w:r>
          </w:p>
        </w:tc>
        <w:tc>
          <w:tcPr>
            <w:tcW w:type="dxa" w:w="1440"/>
          </w:tcPr>
          <w:p>
            <w:r>
              <w:t>PHARMACIE S.V SARL</w:t>
            </w:r>
          </w:p>
        </w:tc>
        <w:tc>
          <w:tcPr>
            <w:tcW w:type="dxa" w:w="1440"/>
          </w:tcPr>
          <w:p>
            <w:r>
              <w:t>13 550</w:t>
            </w:r>
          </w:p>
        </w:tc>
        <w:tc>
          <w:tcPr>
            <w:tcW w:type="dxa" w:w="1440"/>
          </w:tcPr>
          <w:p>
            <w:r>
              <w:t>1</w:t>
            </w:r>
          </w:p>
        </w:tc>
        <w:tc>
          <w:tcPr>
            <w:tcW w:type="dxa" w:w="1440"/>
          </w:tcPr>
          <w:p>
            <w:r>
              <w:t>13 550</w:t>
            </w:r>
          </w:p>
        </w:tc>
        <w:tc>
          <w:tcPr>
            <w:tcW w:type="dxa" w:w="1440"/>
          </w:tcPr>
          <w:p>
            <w:r>
              <w:t>1</w:t>
            </w:r>
          </w:p>
        </w:tc>
      </w:tr>
      <w:tr>
        <w:tc>
          <w:tcPr>
            <w:tcW w:type="dxa" w:w="1440"/>
          </w:tcPr>
          <w:p>
            <w:r>
              <w:t>953</w:t>
            </w:r>
          </w:p>
        </w:tc>
        <w:tc>
          <w:tcPr>
            <w:tcW w:type="dxa" w:w="1440"/>
          </w:tcPr>
          <w:p>
            <w:r>
              <w:t>NOTRE DAME FATIMA</w:t>
            </w:r>
          </w:p>
        </w:tc>
        <w:tc>
          <w:tcPr>
            <w:tcW w:type="dxa" w:w="1440"/>
          </w:tcPr>
          <w:p>
            <w:r>
              <w:t>13 500</w:t>
            </w:r>
          </w:p>
        </w:tc>
        <w:tc>
          <w:tcPr>
            <w:tcW w:type="dxa" w:w="1440"/>
          </w:tcPr>
          <w:p>
            <w:r>
              <w:t>2</w:t>
            </w:r>
          </w:p>
        </w:tc>
        <w:tc>
          <w:tcPr>
            <w:tcW w:type="dxa" w:w="1440"/>
          </w:tcPr>
          <w:p>
            <w:r>
              <w:t>6 750</w:t>
            </w:r>
          </w:p>
        </w:tc>
        <w:tc>
          <w:tcPr>
            <w:tcW w:type="dxa" w:w="1440"/>
          </w:tcPr>
          <w:p>
            <w:r>
              <w:t>1</w:t>
            </w:r>
          </w:p>
        </w:tc>
      </w:tr>
      <w:tr>
        <w:tc>
          <w:tcPr>
            <w:tcW w:type="dxa" w:w="1440"/>
          </w:tcPr>
          <w:p>
            <w:r>
              <w:t>954</w:t>
            </w:r>
          </w:p>
        </w:tc>
        <w:tc>
          <w:tcPr>
            <w:tcW w:type="dxa" w:w="1440"/>
          </w:tcPr>
          <w:p>
            <w:r>
              <w:t>DS PO</w:t>
            </w:r>
          </w:p>
        </w:tc>
        <w:tc>
          <w:tcPr>
            <w:tcW w:type="dxa" w:w="1440"/>
          </w:tcPr>
          <w:p>
            <w:r>
              <w:t>13 500</w:t>
            </w:r>
          </w:p>
        </w:tc>
        <w:tc>
          <w:tcPr>
            <w:tcW w:type="dxa" w:w="1440"/>
          </w:tcPr>
          <w:p>
            <w:r>
              <w:t>1</w:t>
            </w:r>
          </w:p>
        </w:tc>
        <w:tc>
          <w:tcPr>
            <w:tcW w:type="dxa" w:w="1440"/>
          </w:tcPr>
          <w:p>
            <w:r>
              <w:t>13 500</w:t>
            </w:r>
          </w:p>
        </w:tc>
        <w:tc>
          <w:tcPr>
            <w:tcW w:type="dxa" w:w="1440"/>
          </w:tcPr>
          <w:p>
            <w:r>
              <w:t>1</w:t>
            </w:r>
          </w:p>
        </w:tc>
      </w:tr>
      <w:tr>
        <w:tc>
          <w:tcPr>
            <w:tcW w:type="dxa" w:w="1440"/>
          </w:tcPr>
          <w:p>
            <w:r>
              <w:t>955</w:t>
            </w:r>
          </w:p>
        </w:tc>
        <w:tc>
          <w:tcPr>
            <w:tcW w:type="dxa" w:w="1440"/>
          </w:tcPr>
          <w:p>
            <w:r>
              <w:t>CM SAINTE DE L'ENFANT JESUS</w:t>
            </w:r>
          </w:p>
        </w:tc>
        <w:tc>
          <w:tcPr>
            <w:tcW w:type="dxa" w:w="1440"/>
          </w:tcPr>
          <w:p>
            <w:r>
              <w:t>13 500</w:t>
            </w:r>
          </w:p>
        </w:tc>
        <w:tc>
          <w:tcPr>
            <w:tcW w:type="dxa" w:w="1440"/>
          </w:tcPr>
          <w:p>
            <w:r>
              <w:t>1</w:t>
            </w:r>
          </w:p>
        </w:tc>
        <w:tc>
          <w:tcPr>
            <w:tcW w:type="dxa" w:w="1440"/>
          </w:tcPr>
          <w:p>
            <w:r>
              <w:t>13 500</w:t>
            </w:r>
          </w:p>
        </w:tc>
        <w:tc>
          <w:tcPr>
            <w:tcW w:type="dxa" w:w="1440"/>
          </w:tcPr>
          <w:p>
            <w:r>
              <w:t>1</w:t>
            </w:r>
          </w:p>
        </w:tc>
      </w:tr>
      <w:tr>
        <w:tc>
          <w:tcPr>
            <w:tcW w:type="dxa" w:w="1440"/>
          </w:tcPr>
          <w:p>
            <w:r>
              <w:t>956</w:t>
            </w:r>
          </w:p>
        </w:tc>
        <w:tc>
          <w:tcPr>
            <w:tcW w:type="dxa" w:w="1440"/>
          </w:tcPr>
          <w:p>
            <w:r>
              <w:t>PHARMACIE WEND BEBEDO</w:t>
            </w:r>
          </w:p>
        </w:tc>
        <w:tc>
          <w:tcPr>
            <w:tcW w:type="dxa" w:w="1440"/>
          </w:tcPr>
          <w:p>
            <w:r>
              <w:t>13 450</w:t>
            </w:r>
          </w:p>
        </w:tc>
        <w:tc>
          <w:tcPr>
            <w:tcW w:type="dxa" w:w="1440"/>
          </w:tcPr>
          <w:p>
            <w:r>
              <w:t>1</w:t>
            </w:r>
          </w:p>
        </w:tc>
        <w:tc>
          <w:tcPr>
            <w:tcW w:type="dxa" w:w="1440"/>
          </w:tcPr>
          <w:p>
            <w:r>
              <w:t>13 450</w:t>
            </w:r>
          </w:p>
        </w:tc>
        <w:tc>
          <w:tcPr>
            <w:tcW w:type="dxa" w:w="1440"/>
          </w:tcPr>
          <w:p>
            <w:r>
              <w:t>1</w:t>
            </w:r>
          </w:p>
        </w:tc>
      </w:tr>
      <w:tr>
        <w:tc>
          <w:tcPr>
            <w:tcW w:type="dxa" w:w="1440"/>
          </w:tcPr>
          <w:p>
            <w:r>
              <w:t>957</w:t>
            </w:r>
          </w:p>
        </w:tc>
        <w:tc>
          <w:tcPr>
            <w:tcW w:type="dxa" w:w="1440"/>
          </w:tcPr>
          <w:p>
            <w:r>
              <w:t>CSPS SONDOGO</w:t>
            </w:r>
          </w:p>
        </w:tc>
        <w:tc>
          <w:tcPr>
            <w:tcW w:type="dxa" w:w="1440"/>
          </w:tcPr>
          <w:p>
            <w:r>
              <w:t>13 450</w:t>
            </w:r>
          </w:p>
        </w:tc>
        <w:tc>
          <w:tcPr>
            <w:tcW w:type="dxa" w:w="1440"/>
          </w:tcPr>
          <w:p>
            <w:r>
              <w:t>4</w:t>
            </w:r>
          </w:p>
        </w:tc>
        <w:tc>
          <w:tcPr>
            <w:tcW w:type="dxa" w:w="1440"/>
          </w:tcPr>
          <w:p>
            <w:r>
              <w:t>3 362,50</w:t>
            </w:r>
          </w:p>
        </w:tc>
        <w:tc>
          <w:tcPr>
            <w:tcW w:type="dxa" w:w="1440"/>
          </w:tcPr>
          <w:p>
            <w:r>
              <w:t>2</w:t>
            </w:r>
          </w:p>
        </w:tc>
      </w:tr>
      <w:tr>
        <w:tc>
          <w:tcPr>
            <w:tcW w:type="dxa" w:w="1440"/>
          </w:tcPr>
          <w:p>
            <w:r>
              <w:t>958</w:t>
            </w:r>
          </w:p>
        </w:tc>
        <w:tc>
          <w:tcPr>
            <w:tcW w:type="dxa" w:w="1440"/>
          </w:tcPr>
          <w:p>
            <w:r>
              <w:t>CSPS FIRDAWS DE SAABA</w:t>
            </w:r>
          </w:p>
        </w:tc>
        <w:tc>
          <w:tcPr>
            <w:tcW w:type="dxa" w:w="1440"/>
          </w:tcPr>
          <w:p>
            <w:r>
              <w:t>13 450</w:t>
            </w:r>
          </w:p>
        </w:tc>
        <w:tc>
          <w:tcPr>
            <w:tcW w:type="dxa" w:w="1440"/>
          </w:tcPr>
          <w:p>
            <w:r>
              <w:t>1</w:t>
            </w:r>
          </w:p>
        </w:tc>
        <w:tc>
          <w:tcPr>
            <w:tcW w:type="dxa" w:w="1440"/>
          </w:tcPr>
          <w:p>
            <w:r>
              <w:t>13 450</w:t>
            </w:r>
          </w:p>
        </w:tc>
        <w:tc>
          <w:tcPr>
            <w:tcW w:type="dxa" w:w="1440"/>
          </w:tcPr>
          <w:p>
            <w:r>
              <w:t>1</w:t>
            </w:r>
          </w:p>
        </w:tc>
      </w:tr>
      <w:tr>
        <w:tc>
          <w:tcPr>
            <w:tcW w:type="dxa" w:w="1440"/>
          </w:tcPr>
          <w:p>
            <w:r>
              <w:t>959</w:t>
            </w:r>
          </w:p>
        </w:tc>
        <w:tc>
          <w:tcPr>
            <w:tcW w:type="dxa" w:w="1440"/>
          </w:tcPr>
          <w:p>
            <w:r>
              <w:t>P KAMIN</w:t>
            </w:r>
          </w:p>
        </w:tc>
        <w:tc>
          <w:tcPr>
            <w:tcW w:type="dxa" w:w="1440"/>
          </w:tcPr>
          <w:p>
            <w:r>
              <w:t>13 450</w:t>
            </w:r>
          </w:p>
        </w:tc>
        <w:tc>
          <w:tcPr>
            <w:tcW w:type="dxa" w:w="1440"/>
          </w:tcPr>
          <w:p>
            <w:r>
              <w:t>4</w:t>
            </w:r>
          </w:p>
        </w:tc>
        <w:tc>
          <w:tcPr>
            <w:tcW w:type="dxa" w:w="1440"/>
          </w:tcPr>
          <w:p>
            <w:r>
              <w:t>3 362,50</w:t>
            </w:r>
          </w:p>
        </w:tc>
        <w:tc>
          <w:tcPr>
            <w:tcW w:type="dxa" w:w="1440"/>
          </w:tcPr>
          <w:p>
            <w:r>
              <w:t>2</w:t>
            </w:r>
          </w:p>
        </w:tc>
      </w:tr>
      <w:tr>
        <w:tc>
          <w:tcPr>
            <w:tcW w:type="dxa" w:w="1440"/>
          </w:tcPr>
          <w:p>
            <w:r>
              <w:t>960</w:t>
            </w:r>
          </w:p>
        </w:tc>
        <w:tc>
          <w:tcPr>
            <w:tcW w:type="dxa" w:w="1440"/>
          </w:tcPr>
          <w:p>
            <w:r>
              <w:t>P LAFIABOUGOU</w:t>
            </w:r>
          </w:p>
        </w:tc>
        <w:tc>
          <w:tcPr>
            <w:tcW w:type="dxa" w:w="1440"/>
          </w:tcPr>
          <w:p>
            <w:r>
              <w:t>13 430</w:t>
            </w:r>
          </w:p>
        </w:tc>
        <w:tc>
          <w:tcPr>
            <w:tcW w:type="dxa" w:w="1440"/>
          </w:tcPr>
          <w:p>
            <w:r>
              <w:t>1</w:t>
            </w:r>
          </w:p>
        </w:tc>
        <w:tc>
          <w:tcPr>
            <w:tcW w:type="dxa" w:w="1440"/>
          </w:tcPr>
          <w:p>
            <w:r>
              <w:t>13 430</w:t>
            </w:r>
          </w:p>
        </w:tc>
        <w:tc>
          <w:tcPr>
            <w:tcW w:type="dxa" w:w="1440"/>
          </w:tcPr>
          <w:p>
            <w:r>
              <w:t>1</w:t>
            </w:r>
          </w:p>
        </w:tc>
      </w:tr>
      <w:tr>
        <w:tc>
          <w:tcPr>
            <w:tcW w:type="dxa" w:w="1440"/>
          </w:tcPr>
          <w:p>
            <w:r>
              <w:t>961</w:t>
            </w:r>
          </w:p>
        </w:tc>
        <w:tc>
          <w:tcPr>
            <w:tcW w:type="dxa" w:w="1440"/>
          </w:tcPr>
          <w:p>
            <w:r>
              <w:t>PHARMACIE BECY</w:t>
            </w:r>
          </w:p>
        </w:tc>
        <w:tc>
          <w:tcPr>
            <w:tcW w:type="dxa" w:w="1440"/>
          </w:tcPr>
          <w:p>
            <w:r>
              <w:t>13 425</w:t>
            </w:r>
          </w:p>
        </w:tc>
        <w:tc>
          <w:tcPr>
            <w:tcW w:type="dxa" w:w="1440"/>
          </w:tcPr>
          <w:p>
            <w:r>
              <w:t>1</w:t>
            </w:r>
          </w:p>
        </w:tc>
        <w:tc>
          <w:tcPr>
            <w:tcW w:type="dxa" w:w="1440"/>
          </w:tcPr>
          <w:p>
            <w:r>
              <w:t>13 425</w:t>
            </w:r>
          </w:p>
        </w:tc>
        <w:tc>
          <w:tcPr>
            <w:tcW w:type="dxa" w:w="1440"/>
          </w:tcPr>
          <w:p>
            <w:r>
              <w:t>1</w:t>
            </w:r>
          </w:p>
        </w:tc>
      </w:tr>
      <w:tr>
        <w:tc>
          <w:tcPr>
            <w:tcW w:type="dxa" w:w="1440"/>
          </w:tcPr>
          <w:p>
            <w:r>
              <w:t>962</w:t>
            </w:r>
          </w:p>
        </w:tc>
        <w:tc>
          <w:tcPr>
            <w:tcW w:type="dxa" w:w="1440"/>
          </w:tcPr>
          <w:p>
            <w:r>
              <w:t>CSPS DE BARGANE</w:t>
            </w:r>
          </w:p>
        </w:tc>
        <w:tc>
          <w:tcPr>
            <w:tcW w:type="dxa" w:w="1440"/>
          </w:tcPr>
          <w:p>
            <w:r>
              <w:t>13 400</w:t>
            </w:r>
          </w:p>
        </w:tc>
        <w:tc>
          <w:tcPr>
            <w:tcW w:type="dxa" w:w="1440"/>
          </w:tcPr>
          <w:p>
            <w:r>
              <w:t>2</w:t>
            </w:r>
          </w:p>
        </w:tc>
        <w:tc>
          <w:tcPr>
            <w:tcW w:type="dxa" w:w="1440"/>
          </w:tcPr>
          <w:p>
            <w:r>
              <w:t>6 700</w:t>
            </w:r>
          </w:p>
        </w:tc>
        <w:tc>
          <w:tcPr>
            <w:tcW w:type="dxa" w:w="1440"/>
          </w:tcPr>
          <w:p>
            <w:r>
              <w:t>1</w:t>
            </w:r>
          </w:p>
        </w:tc>
      </w:tr>
      <w:tr>
        <w:tc>
          <w:tcPr>
            <w:tcW w:type="dxa" w:w="1440"/>
          </w:tcPr>
          <w:p>
            <w:r>
              <w:t>963</w:t>
            </w:r>
          </w:p>
        </w:tc>
        <w:tc>
          <w:tcPr>
            <w:tcW w:type="dxa" w:w="1440"/>
          </w:tcPr>
          <w:p>
            <w:r>
              <w:t>P DU ZIRO</w:t>
            </w:r>
          </w:p>
        </w:tc>
        <w:tc>
          <w:tcPr>
            <w:tcW w:type="dxa" w:w="1440"/>
          </w:tcPr>
          <w:p>
            <w:r>
              <w:t>13 400</w:t>
            </w:r>
          </w:p>
        </w:tc>
        <w:tc>
          <w:tcPr>
            <w:tcW w:type="dxa" w:w="1440"/>
          </w:tcPr>
          <w:p>
            <w:r>
              <w:t>1</w:t>
            </w:r>
          </w:p>
        </w:tc>
        <w:tc>
          <w:tcPr>
            <w:tcW w:type="dxa" w:w="1440"/>
          </w:tcPr>
          <w:p>
            <w:r>
              <w:t>13 400</w:t>
            </w:r>
          </w:p>
        </w:tc>
        <w:tc>
          <w:tcPr>
            <w:tcW w:type="dxa" w:w="1440"/>
          </w:tcPr>
          <w:p>
            <w:r>
              <w:t>1</w:t>
            </w:r>
          </w:p>
        </w:tc>
      </w:tr>
      <w:tr>
        <w:tc>
          <w:tcPr>
            <w:tcW w:type="dxa" w:w="1440"/>
          </w:tcPr>
          <w:p>
            <w:r>
              <w:t>964</w:t>
            </w:r>
          </w:p>
        </w:tc>
        <w:tc>
          <w:tcPr>
            <w:tcW w:type="dxa" w:w="1440"/>
          </w:tcPr>
          <w:p>
            <w:r>
              <w:t>CAMP BABA SY</w:t>
            </w:r>
          </w:p>
        </w:tc>
        <w:tc>
          <w:tcPr>
            <w:tcW w:type="dxa" w:w="1440"/>
          </w:tcPr>
          <w:p>
            <w:r>
              <w:t>13 350</w:t>
            </w:r>
          </w:p>
        </w:tc>
        <w:tc>
          <w:tcPr>
            <w:tcW w:type="dxa" w:w="1440"/>
          </w:tcPr>
          <w:p>
            <w:r>
              <w:t>1</w:t>
            </w:r>
          </w:p>
        </w:tc>
        <w:tc>
          <w:tcPr>
            <w:tcW w:type="dxa" w:w="1440"/>
          </w:tcPr>
          <w:p>
            <w:r>
              <w:t>13 350</w:t>
            </w:r>
          </w:p>
        </w:tc>
        <w:tc>
          <w:tcPr>
            <w:tcW w:type="dxa" w:w="1440"/>
          </w:tcPr>
          <w:p>
            <w:r>
              <w:t>1</w:t>
            </w:r>
          </w:p>
        </w:tc>
      </w:tr>
      <w:tr>
        <w:tc>
          <w:tcPr>
            <w:tcW w:type="dxa" w:w="1440"/>
          </w:tcPr>
          <w:p>
            <w:r>
              <w:t>965</w:t>
            </w:r>
          </w:p>
        </w:tc>
        <w:tc>
          <w:tcPr>
            <w:tcW w:type="dxa" w:w="1440"/>
          </w:tcPr>
          <w:p>
            <w:r>
              <w:t>PHARMACIE YAMBA</w:t>
            </w:r>
          </w:p>
        </w:tc>
        <w:tc>
          <w:tcPr>
            <w:tcW w:type="dxa" w:w="1440"/>
          </w:tcPr>
          <w:p>
            <w:r>
              <w:t>13 350</w:t>
            </w:r>
          </w:p>
        </w:tc>
        <w:tc>
          <w:tcPr>
            <w:tcW w:type="dxa" w:w="1440"/>
          </w:tcPr>
          <w:p>
            <w:r>
              <w:t>2</w:t>
            </w:r>
          </w:p>
        </w:tc>
        <w:tc>
          <w:tcPr>
            <w:tcW w:type="dxa" w:w="1440"/>
          </w:tcPr>
          <w:p>
            <w:r>
              <w:t>6 675</w:t>
            </w:r>
          </w:p>
        </w:tc>
        <w:tc>
          <w:tcPr>
            <w:tcW w:type="dxa" w:w="1440"/>
          </w:tcPr>
          <w:p>
            <w:r>
              <w:t>1</w:t>
            </w:r>
          </w:p>
        </w:tc>
      </w:tr>
      <w:tr>
        <w:tc>
          <w:tcPr>
            <w:tcW w:type="dxa" w:w="1440"/>
          </w:tcPr>
          <w:p>
            <w:r>
              <w:t>966</w:t>
            </w:r>
          </w:p>
        </w:tc>
        <w:tc>
          <w:tcPr>
            <w:tcW w:type="dxa" w:w="1440"/>
          </w:tcPr>
          <w:p>
            <w:r>
              <w:t>LA CROIX</w:t>
            </w:r>
          </w:p>
        </w:tc>
        <w:tc>
          <w:tcPr>
            <w:tcW w:type="dxa" w:w="1440"/>
          </w:tcPr>
          <w:p>
            <w:r>
              <w:t>13 325</w:t>
            </w:r>
          </w:p>
        </w:tc>
        <w:tc>
          <w:tcPr>
            <w:tcW w:type="dxa" w:w="1440"/>
          </w:tcPr>
          <w:p>
            <w:r>
              <w:t>1</w:t>
            </w:r>
          </w:p>
        </w:tc>
        <w:tc>
          <w:tcPr>
            <w:tcW w:type="dxa" w:w="1440"/>
          </w:tcPr>
          <w:p>
            <w:r>
              <w:t>13 325</w:t>
            </w:r>
          </w:p>
        </w:tc>
        <w:tc>
          <w:tcPr>
            <w:tcW w:type="dxa" w:w="1440"/>
          </w:tcPr>
          <w:p>
            <w:r>
              <w:t>1</w:t>
            </w:r>
          </w:p>
        </w:tc>
      </w:tr>
      <w:tr>
        <w:tc>
          <w:tcPr>
            <w:tcW w:type="dxa" w:w="1440"/>
          </w:tcPr>
          <w:p>
            <w:r>
              <w:t>967</w:t>
            </w:r>
          </w:p>
        </w:tc>
        <w:tc>
          <w:tcPr>
            <w:tcW w:type="dxa" w:w="1440"/>
          </w:tcPr>
          <w:p>
            <w:r>
              <w:t>PHARMACIE ALLIANCE</w:t>
            </w:r>
          </w:p>
        </w:tc>
        <w:tc>
          <w:tcPr>
            <w:tcW w:type="dxa" w:w="1440"/>
          </w:tcPr>
          <w:p>
            <w:r>
              <w:t>13 300</w:t>
            </w:r>
          </w:p>
        </w:tc>
        <w:tc>
          <w:tcPr>
            <w:tcW w:type="dxa" w:w="1440"/>
          </w:tcPr>
          <w:p>
            <w:r>
              <w:t>1</w:t>
            </w:r>
          </w:p>
        </w:tc>
        <w:tc>
          <w:tcPr>
            <w:tcW w:type="dxa" w:w="1440"/>
          </w:tcPr>
          <w:p>
            <w:r>
              <w:t>13 300</w:t>
            </w:r>
          </w:p>
        </w:tc>
        <w:tc>
          <w:tcPr>
            <w:tcW w:type="dxa" w:w="1440"/>
          </w:tcPr>
          <w:p>
            <w:r>
              <w:t>1</w:t>
            </w:r>
          </w:p>
        </w:tc>
      </w:tr>
      <w:tr>
        <w:tc>
          <w:tcPr>
            <w:tcW w:type="dxa" w:w="1440"/>
          </w:tcPr>
          <w:p>
            <w:r>
              <w:t>968</w:t>
            </w:r>
          </w:p>
        </w:tc>
        <w:tc>
          <w:tcPr>
            <w:tcW w:type="dxa" w:w="1440"/>
          </w:tcPr>
          <w:p>
            <w:r>
              <w:t>P SHALOM</w:t>
            </w:r>
          </w:p>
        </w:tc>
        <w:tc>
          <w:tcPr>
            <w:tcW w:type="dxa" w:w="1440"/>
          </w:tcPr>
          <w:p>
            <w:r>
              <w:t>13 250</w:t>
            </w:r>
          </w:p>
        </w:tc>
        <w:tc>
          <w:tcPr>
            <w:tcW w:type="dxa" w:w="1440"/>
          </w:tcPr>
          <w:p>
            <w:r>
              <w:t>1</w:t>
            </w:r>
          </w:p>
        </w:tc>
        <w:tc>
          <w:tcPr>
            <w:tcW w:type="dxa" w:w="1440"/>
          </w:tcPr>
          <w:p>
            <w:r>
              <w:t>13 250</w:t>
            </w:r>
          </w:p>
        </w:tc>
        <w:tc>
          <w:tcPr>
            <w:tcW w:type="dxa" w:w="1440"/>
          </w:tcPr>
          <w:p>
            <w:r>
              <w:t>1</w:t>
            </w:r>
          </w:p>
        </w:tc>
      </w:tr>
      <w:tr>
        <w:tc>
          <w:tcPr>
            <w:tcW w:type="dxa" w:w="1440"/>
          </w:tcPr>
          <w:p>
            <w:r>
              <w:t>969</w:t>
            </w:r>
          </w:p>
        </w:tc>
        <w:tc>
          <w:tcPr>
            <w:tcW w:type="dxa" w:w="1440"/>
          </w:tcPr>
          <w:p>
            <w:r>
              <w:t>CSPS SAABA</w:t>
            </w:r>
          </w:p>
        </w:tc>
        <w:tc>
          <w:tcPr>
            <w:tcW w:type="dxa" w:w="1440"/>
          </w:tcPr>
          <w:p>
            <w:r>
              <w:t>13 200</w:t>
            </w:r>
          </w:p>
        </w:tc>
        <w:tc>
          <w:tcPr>
            <w:tcW w:type="dxa" w:w="1440"/>
          </w:tcPr>
          <w:p>
            <w:r>
              <w:t>1</w:t>
            </w:r>
          </w:p>
        </w:tc>
        <w:tc>
          <w:tcPr>
            <w:tcW w:type="dxa" w:w="1440"/>
          </w:tcPr>
          <w:p>
            <w:r>
              <w:t>13 200</w:t>
            </w:r>
          </w:p>
        </w:tc>
        <w:tc>
          <w:tcPr>
            <w:tcW w:type="dxa" w:w="1440"/>
          </w:tcPr>
          <w:p>
            <w:r>
              <w:t>1</w:t>
            </w:r>
          </w:p>
        </w:tc>
      </w:tr>
      <w:tr>
        <w:tc>
          <w:tcPr>
            <w:tcW w:type="dxa" w:w="1440"/>
          </w:tcPr>
          <w:p>
            <w:r>
              <w:t>970</w:t>
            </w:r>
          </w:p>
        </w:tc>
        <w:tc>
          <w:tcPr>
            <w:tcW w:type="dxa" w:w="1440"/>
          </w:tcPr>
          <w:p>
            <w:r>
              <w:t>CM MILLITAIRE OUAHIGOUYA</w:t>
            </w:r>
          </w:p>
        </w:tc>
        <w:tc>
          <w:tcPr>
            <w:tcW w:type="dxa" w:w="1440"/>
          </w:tcPr>
          <w:p>
            <w:r>
              <w:t>13 150</w:t>
            </w:r>
          </w:p>
        </w:tc>
        <w:tc>
          <w:tcPr>
            <w:tcW w:type="dxa" w:w="1440"/>
          </w:tcPr>
          <w:p>
            <w:r>
              <w:t>1</w:t>
            </w:r>
          </w:p>
        </w:tc>
        <w:tc>
          <w:tcPr>
            <w:tcW w:type="dxa" w:w="1440"/>
          </w:tcPr>
          <w:p>
            <w:r>
              <w:t>13 150</w:t>
            </w:r>
          </w:p>
        </w:tc>
        <w:tc>
          <w:tcPr>
            <w:tcW w:type="dxa" w:w="1440"/>
          </w:tcPr>
          <w:p>
            <w:r>
              <w:t>1</w:t>
            </w:r>
          </w:p>
        </w:tc>
      </w:tr>
      <w:tr>
        <w:tc>
          <w:tcPr>
            <w:tcW w:type="dxa" w:w="1440"/>
          </w:tcPr>
          <w:p>
            <w:r>
              <w:t>971</w:t>
            </w:r>
          </w:p>
        </w:tc>
        <w:tc>
          <w:tcPr>
            <w:tcW w:type="dxa" w:w="1440"/>
          </w:tcPr>
          <w:p>
            <w:r>
              <w:t>PHARMACIE SAINTE MARTA</w:t>
            </w:r>
          </w:p>
        </w:tc>
        <w:tc>
          <w:tcPr>
            <w:tcW w:type="dxa" w:w="1440"/>
          </w:tcPr>
          <w:p>
            <w:r>
              <w:t>13 150</w:t>
            </w:r>
          </w:p>
        </w:tc>
        <w:tc>
          <w:tcPr>
            <w:tcW w:type="dxa" w:w="1440"/>
          </w:tcPr>
          <w:p>
            <w:r>
              <w:t>1</w:t>
            </w:r>
          </w:p>
        </w:tc>
        <w:tc>
          <w:tcPr>
            <w:tcW w:type="dxa" w:w="1440"/>
          </w:tcPr>
          <w:p>
            <w:r>
              <w:t>13 150</w:t>
            </w:r>
          </w:p>
        </w:tc>
        <w:tc>
          <w:tcPr>
            <w:tcW w:type="dxa" w:w="1440"/>
          </w:tcPr>
          <w:p>
            <w:r>
              <w:t>1</w:t>
            </w:r>
          </w:p>
        </w:tc>
      </w:tr>
      <w:tr>
        <w:tc>
          <w:tcPr>
            <w:tcW w:type="dxa" w:w="1440"/>
          </w:tcPr>
          <w:p>
            <w:r>
              <w:t>972</w:t>
            </w:r>
          </w:p>
        </w:tc>
        <w:tc>
          <w:tcPr>
            <w:tcW w:type="dxa" w:w="1440"/>
          </w:tcPr>
          <w:p>
            <w:r>
              <w:t>PHARMACIE EFATA</w:t>
            </w:r>
          </w:p>
        </w:tc>
        <w:tc>
          <w:tcPr>
            <w:tcW w:type="dxa" w:w="1440"/>
          </w:tcPr>
          <w:p>
            <w:r>
              <w:t>13 100</w:t>
            </w:r>
          </w:p>
        </w:tc>
        <w:tc>
          <w:tcPr>
            <w:tcW w:type="dxa" w:w="1440"/>
          </w:tcPr>
          <w:p>
            <w:r>
              <w:t>3</w:t>
            </w:r>
          </w:p>
        </w:tc>
        <w:tc>
          <w:tcPr>
            <w:tcW w:type="dxa" w:w="1440"/>
          </w:tcPr>
          <w:p>
            <w:r>
              <w:t>4 366,67</w:t>
            </w:r>
          </w:p>
        </w:tc>
        <w:tc>
          <w:tcPr>
            <w:tcW w:type="dxa" w:w="1440"/>
          </w:tcPr>
          <w:p>
            <w:r>
              <w:t>1</w:t>
            </w:r>
          </w:p>
        </w:tc>
      </w:tr>
      <w:tr>
        <w:tc>
          <w:tcPr>
            <w:tcW w:type="dxa" w:w="1440"/>
          </w:tcPr>
          <w:p>
            <w:r>
              <w:t>973</w:t>
            </w:r>
          </w:p>
        </w:tc>
        <w:tc>
          <w:tcPr>
            <w:tcW w:type="dxa" w:w="1440"/>
          </w:tcPr>
          <w:p>
            <w:r>
              <w:t>PHARMACIE TAPSOBA</w:t>
            </w:r>
          </w:p>
        </w:tc>
        <w:tc>
          <w:tcPr>
            <w:tcW w:type="dxa" w:w="1440"/>
          </w:tcPr>
          <w:p>
            <w:r>
              <w:t>13 025</w:t>
            </w:r>
          </w:p>
        </w:tc>
        <w:tc>
          <w:tcPr>
            <w:tcW w:type="dxa" w:w="1440"/>
          </w:tcPr>
          <w:p>
            <w:r>
              <w:t>3</w:t>
            </w:r>
          </w:p>
        </w:tc>
        <w:tc>
          <w:tcPr>
            <w:tcW w:type="dxa" w:w="1440"/>
          </w:tcPr>
          <w:p>
            <w:r>
              <w:t>4 341,67</w:t>
            </w:r>
          </w:p>
        </w:tc>
        <w:tc>
          <w:tcPr>
            <w:tcW w:type="dxa" w:w="1440"/>
          </w:tcPr>
          <w:p>
            <w:r>
              <w:t>2</w:t>
            </w:r>
          </w:p>
        </w:tc>
      </w:tr>
      <w:tr>
        <w:tc>
          <w:tcPr>
            <w:tcW w:type="dxa" w:w="1440"/>
          </w:tcPr>
          <w:p>
            <w:r>
              <w:t>974</w:t>
            </w:r>
          </w:p>
        </w:tc>
        <w:tc>
          <w:tcPr>
            <w:tcW w:type="dxa" w:w="1440"/>
          </w:tcPr>
          <w:p>
            <w:r>
              <w:t>DISTRICT SANITAIRE DE ZINIARÉ</w:t>
            </w:r>
          </w:p>
        </w:tc>
        <w:tc>
          <w:tcPr>
            <w:tcW w:type="dxa" w:w="1440"/>
          </w:tcPr>
          <w:p>
            <w:r>
              <w:t>13 000</w:t>
            </w:r>
          </w:p>
        </w:tc>
        <w:tc>
          <w:tcPr>
            <w:tcW w:type="dxa" w:w="1440"/>
          </w:tcPr>
          <w:p>
            <w:r>
              <w:t>1</w:t>
            </w:r>
          </w:p>
        </w:tc>
        <w:tc>
          <w:tcPr>
            <w:tcW w:type="dxa" w:w="1440"/>
          </w:tcPr>
          <w:p>
            <w:r>
              <w:t>13 000</w:t>
            </w:r>
          </w:p>
        </w:tc>
        <w:tc>
          <w:tcPr>
            <w:tcW w:type="dxa" w:w="1440"/>
          </w:tcPr>
          <w:p>
            <w:r>
              <w:t>1</w:t>
            </w:r>
          </w:p>
        </w:tc>
      </w:tr>
      <w:tr>
        <w:tc>
          <w:tcPr>
            <w:tcW w:type="dxa" w:w="1440"/>
          </w:tcPr>
          <w:p>
            <w:r>
              <w:t>975</w:t>
            </w:r>
          </w:p>
        </w:tc>
        <w:tc>
          <w:tcPr>
            <w:tcW w:type="dxa" w:w="1440"/>
          </w:tcPr>
          <w:p>
            <w:r>
              <w:t>CLINIQUE BETHEL ZINIARE</w:t>
            </w:r>
          </w:p>
        </w:tc>
        <w:tc>
          <w:tcPr>
            <w:tcW w:type="dxa" w:w="1440"/>
          </w:tcPr>
          <w:p>
            <w:r>
              <w:t>13 000</w:t>
            </w:r>
          </w:p>
        </w:tc>
        <w:tc>
          <w:tcPr>
            <w:tcW w:type="dxa" w:w="1440"/>
          </w:tcPr>
          <w:p>
            <w:r>
              <w:t>2</w:t>
            </w:r>
          </w:p>
        </w:tc>
        <w:tc>
          <w:tcPr>
            <w:tcW w:type="dxa" w:w="1440"/>
          </w:tcPr>
          <w:p>
            <w:r>
              <w:t>6 500</w:t>
            </w:r>
          </w:p>
        </w:tc>
        <w:tc>
          <w:tcPr>
            <w:tcW w:type="dxa" w:w="1440"/>
          </w:tcPr>
          <w:p>
            <w:r>
              <w:t>2</w:t>
            </w:r>
          </w:p>
        </w:tc>
      </w:tr>
      <w:tr>
        <w:tc>
          <w:tcPr>
            <w:tcW w:type="dxa" w:w="1440"/>
          </w:tcPr>
          <w:p>
            <w:r>
              <w:t>976</w:t>
            </w:r>
          </w:p>
        </w:tc>
        <w:tc>
          <w:tcPr>
            <w:tcW w:type="dxa" w:w="1440"/>
          </w:tcPr>
          <w:p>
            <w:r>
              <w:t>CM SAGALTAABA</w:t>
            </w:r>
          </w:p>
        </w:tc>
        <w:tc>
          <w:tcPr>
            <w:tcW w:type="dxa" w:w="1440"/>
          </w:tcPr>
          <w:p>
            <w:r>
              <w:t>13 000</w:t>
            </w:r>
          </w:p>
        </w:tc>
        <w:tc>
          <w:tcPr>
            <w:tcW w:type="dxa" w:w="1440"/>
          </w:tcPr>
          <w:p>
            <w:r>
              <w:t>2</w:t>
            </w:r>
          </w:p>
        </w:tc>
        <w:tc>
          <w:tcPr>
            <w:tcW w:type="dxa" w:w="1440"/>
          </w:tcPr>
          <w:p>
            <w:r>
              <w:t>6 500</w:t>
            </w:r>
          </w:p>
        </w:tc>
        <w:tc>
          <w:tcPr>
            <w:tcW w:type="dxa" w:w="1440"/>
          </w:tcPr>
          <w:p>
            <w:r>
              <w:t>1</w:t>
            </w:r>
          </w:p>
        </w:tc>
      </w:tr>
      <w:tr>
        <w:tc>
          <w:tcPr>
            <w:tcW w:type="dxa" w:w="1440"/>
          </w:tcPr>
          <w:p>
            <w:r>
              <w:t>977</w:t>
            </w:r>
          </w:p>
        </w:tc>
        <w:tc>
          <w:tcPr>
            <w:tcW w:type="dxa" w:w="1440"/>
          </w:tcPr>
          <w:p>
            <w:r>
              <w:t>CLINIQUE CHIRURGICALE DR SEDEGO</w:t>
            </w:r>
          </w:p>
        </w:tc>
        <w:tc>
          <w:tcPr>
            <w:tcW w:type="dxa" w:w="1440"/>
          </w:tcPr>
          <w:p>
            <w:r>
              <w:t>13 000</w:t>
            </w:r>
          </w:p>
        </w:tc>
        <w:tc>
          <w:tcPr>
            <w:tcW w:type="dxa" w:w="1440"/>
          </w:tcPr>
          <w:p>
            <w:r>
              <w:t>2</w:t>
            </w:r>
          </w:p>
        </w:tc>
        <w:tc>
          <w:tcPr>
            <w:tcW w:type="dxa" w:w="1440"/>
          </w:tcPr>
          <w:p>
            <w:r>
              <w:t>6 500</w:t>
            </w:r>
          </w:p>
        </w:tc>
        <w:tc>
          <w:tcPr>
            <w:tcW w:type="dxa" w:w="1440"/>
          </w:tcPr>
          <w:p>
            <w:r>
              <w:t>1</w:t>
            </w:r>
          </w:p>
        </w:tc>
      </w:tr>
      <w:tr>
        <w:tc>
          <w:tcPr>
            <w:tcW w:type="dxa" w:w="1440"/>
          </w:tcPr>
          <w:p>
            <w:r>
              <w:t>978</w:t>
            </w:r>
          </w:p>
        </w:tc>
        <w:tc>
          <w:tcPr>
            <w:tcW w:type="dxa" w:w="1440"/>
          </w:tcPr>
          <w:p>
            <w:r>
              <w:t>CLINIQUE LARRY EBERT</w:t>
            </w:r>
          </w:p>
        </w:tc>
        <w:tc>
          <w:tcPr>
            <w:tcW w:type="dxa" w:w="1440"/>
          </w:tcPr>
          <w:p>
            <w:r>
              <w:t>13 000</w:t>
            </w:r>
          </w:p>
        </w:tc>
        <w:tc>
          <w:tcPr>
            <w:tcW w:type="dxa" w:w="1440"/>
          </w:tcPr>
          <w:p>
            <w:r>
              <w:t>2</w:t>
            </w:r>
          </w:p>
        </w:tc>
        <w:tc>
          <w:tcPr>
            <w:tcW w:type="dxa" w:w="1440"/>
          </w:tcPr>
          <w:p>
            <w:r>
              <w:t>6 500</w:t>
            </w:r>
          </w:p>
        </w:tc>
        <w:tc>
          <w:tcPr>
            <w:tcW w:type="dxa" w:w="1440"/>
          </w:tcPr>
          <w:p>
            <w:r>
              <w:t>2</w:t>
            </w:r>
          </w:p>
        </w:tc>
      </w:tr>
      <w:tr>
        <w:tc>
          <w:tcPr>
            <w:tcW w:type="dxa" w:w="1440"/>
          </w:tcPr>
          <w:p>
            <w:r>
              <w:t>979</w:t>
            </w:r>
          </w:p>
        </w:tc>
        <w:tc>
          <w:tcPr>
            <w:tcW w:type="dxa" w:w="1440"/>
          </w:tcPr>
          <w:p>
            <w:r>
              <w:t>CM LAZARET</w:t>
            </w:r>
          </w:p>
        </w:tc>
        <w:tc>
          <w:tcPr>
            <w:tcW w:type="dxa" w:w="1440"/>
          </w:tcPr>
          <w:p>
            <w:r>
              <w:t>13 000</w:t>
            </w:r>
          </w:p>
        </w:tc>
        <w:tc>
          <w:tcPr>
            <w:tcW w:type="dxa" w:w="1440"/>
          </w:tcPr>
          <w:p>
            <w:r>
              <w:t>2</w:t>
            </w:r>
          </w:p>
        </w:tc>
        <w:tc>
          <w:tcPr>
            <w:tcW w:type="dxa" w:w="1440"/>
          </w:tcPr>
          <w:p>
            <w:r>
              <w:t>6 500</w:t>
            </w:r>
          </w:p>
        </w:tc>
        <w:tc>
          <w:tcPr>
            <w:tcW w:type="dxa" w:w="1440"/>
          </w:tcPr>
          <w:p>
            <w:r>
              <w:t>1</w:t>
            </w:r>
          </w:p>
        </w:tc>
      </w:tr>
      <w:tr>
        <w:tc>
          <w:tcPr>
            <w:tcW w:type="dxa" w:w="1440"/>
          </w:tcPr>
          <w:p>
            <w:r>
              <w:t>980</w:t>
            </w:r>
          </w:p>
        </w:tc>
        <w:tc>
          <w:tcPr>
            <w:tcW w:type="dxa" w:w="1440"/>
          </w:tcPr>
          <w:p>
            <w:r>
              <w:t>P. GRACIAS</w:t>
            </w:r>
          </w:p>
        </w:tc>
        <w:tc>
          <w:tcPr>
            <w:tcW w:type="dxa" w:w="1440"/>
          </w:tcPr>
          <w:p>
            <w:r>
              <w:t>12 975</w:t>
            </w:r>
          </w:p>
        </w:tc>
        <w:tc>
          <w:tcPr>
            <w:tcW w:type="dxa" w:w="1440"/>
          </w:tcPr>
          <w:p>
            <w:r>
              <w:t>1</w:t>
            </w:r>
          </w:p>
        </w:tc>
        <w:tc>
          <w:tcPr>
            <w:tcW w:type="dxa" w:w="1440"/>
          </w:tcPr>
          <w:p>
            <w:r>
              <w:t>12 975</w:t>
            </w:r>
          </w:p>
        </w:tc>
        <w:tc>
          <w:tcPr>
            <w:tcW w:type="dxa" w:w="1440"/>
          </w:tcPr>
          <w:p>
            <w:r>
              <w:t>1</w:t>
            </w:r>
          </w:p>
        </w:tc>
      </w:tr>
      <w:tr>
        <w:tc>
          <w:tcPr>
            <w:tcW w:type="dxa" w:w="1440"/>
          </w:tcPr>
          <w:p>
            <w:r>
              <w:t>981</w:t>
            </w:r>
          </w:p>
        </w:tc>
        <w:tc>
          <w:tcPr>
            <w:tcW w:type="dxa" w:w="1440"/>
          </w:tcPr>
          <w:p>
            <w:r>
              <w:t>DEPOT NOUMOUSSO</w:t>
            </w:r>
          </w:p>
        </w:tc>
        <w:tc>
          <w:tcPr>
            <w:tcW w:type="dxa" w:w="1440"/>
          </w:tcPr>
          <w:p>
            <w:r>
              <w:t>12 950</w:t>
            </w:r>
          </w:p>
        </w:tc>
        <w:tc>
          <w:tcPr>
            <w:tcW w:type="dxa" w:w="1440"/>
          </w:tcPr>
          <w:p>
            <w:r>
              <w:t>1</w:t>
            </w:r>
          </w:p>
        </w:tc>
        <w:tc>
          <w:tcPr>
            <w:tcW w:type="dxa" w:w="1440"/>
          </w:tcPr>
          <w:p>
            <w:r>
              <w:t>12 950</w:t>
            </w:r>
          </w:p>
        </w:tc>
        <w:tc>
          <w:tcPr>
            <w:tcW w:type="dxa" w:w="1440"/>
          </w:tcPr>
          <w:p>
            <w:r>
              <w:t>1</w:t>
            </w:r>
          </w:p>
        </w:tc>
      </w:tr>
      <w:tr>
        <w:tc>
          <w:tcPr>
            <w:tcW w:type="dxa" w:w="1440"/>
          </w:tcPr>
          <w:p>
            <w:r>
              <w:t>982</w:t>
            </w:r>
          </w:p>
        </w:tc>
        <w:tc>
          <w:tcPr>
            <w:tcW w:type="dxa" w:w="1440"/>
          </w:tcPr>
          <w:p>
            <w:r>
              <w:t>DRSC</w:t>
            </w:r>
          </w:p>
        </w:tc>
        <w:tc>
          <w:tcPr>
            <w:tcW w:type="dxa" w:w="1440"/>
          </w:tcPr>
          <w:p>
            <w:r>
              <w:t>12 900</w:t>
            </w:r>
          </w:p>
        </w:tc>
        <w:tc>
          <w:tcPr>
            <w:tcW w:type="dxa" w:w="1440"/>
          </w:tcPr>
          <w:p>
            <w:r>
              <w:t>2</w:t>
            </w:r>
          </w:p>
        </w:tc>
        <w:tc>
          <w:tcPr>
            <w:tcW w:type="dxa" w:w="1440"/>
          </w:tcPr>
          <w:p>
            <w:r>
              <w:t>6 450</w:t>
            </w:r>
          </w:p>
        </w:tc>
        <w:tc>
          <w:tcPr>
            <w:tcW w:type="dxa" w:w="1440"/>
          </w:tcPr>
          <w:p>
            <w:r>
              <w:t>1</w:t>
            </w:r>
          </w:p>
        </w:tc>
      </w:tr>
      <w:tr>
        <w:tc>
          <w:tcPr>
            <w:tcW w:type="dxa" w:w="1440"/>
          </w:tcPr>
          <w:p>
            <w:r>
              <w:t>983</w:t>
            </w:r>
          </w:p>
        </w:tc>
        <w:tc>
          <w:tcPr>
            <w:tcW w:type="dxa" w:w="1440"/>
          </w:tcPr>
          <w:p>
            <w:r>
              <w:t>CHR</w:t>
            </w:r>
          </w:p>
        </w:tc>
        <w:tc>
          <w:tcPr>
            <w:tcW w:type="dxa" w:w="1440"/>
          </w:tcPr>
          <w:p>
            <w:r>
              <w:t>12 900</w:t>
            </w:r>
          </w:p>
        </w:tc>
        <w:tc>
          <w:tcPr>
            <w:tcW w:type="dxa" w:w="1440"/>
          </w:tcPr>
          <w:p>
            <w:r>
              <w:t>1</w:t>
            </w:r>
          </w:p>
        </w:tc>
        <w:tc>
          <w:tcPr>
            <w:tcW w:type="dxa" w:w="1440"/>
          </w:tcPr>
          <w:p>
            <w:r>
              <w:t>12 900</w:t>
            </w:r>
          </w:p>
        </w:tc>
        <w:tc>
          <w:tcPr>
            <w:tcW w:type="dxa" w:w="1440"/>
          </w:tcPr>
          <w:p>
            <w:r>
              <w:t>1</w:t>
            </w:r>
          </w:p>
        </w:tc>
      </w:tr>
      <w:tr>
        <w:tc>
          <w:tcPr>
            <w:tcW w:type="dxa" w:w="1440"/>
          </w:tcPr>
          <w:p>
            <w:r>
              <w:t>984</w:t>
            </w:r>
          </w:p>
        </w:tc>
        <w:tc>
          <w:tcPr>
            <w:tcW w:type="dxa" w:w="1440"/>
          </w:tcPr>
          <w:p>
            <w:r>
              <w:t>PHARMACIE KOUMAJER</w:t>
            </w:r>
          </w:p>
        </w:tc>
        <w:tc>
          <w:tcPr>
            <w:tcW w:type="dxa" w:w="1440"/>
          </w:tcPr>
          <w:p>
            <w:r>
              <w:t>12 875</w:t>
            </w:r>
          </w:p>
        </w:tc>
        <w:tc>
          <w:tcPr>
            <w:tcW w:type="dxa" w:w="1440"/>
          </w:tcPr>
          <w:p>
            <w:r>
              <w:t>5</w:t>
            </w:r>
          </w:p>
        </w:tc>
        <w:tc>
          <w:tcPr>
            <w:tcW w:type="dxa" w:w="1440"/>
          </w:tcPr>
          <w:p>
            <w:r>
              <w:t>2 575</w:t>
            </w:r>
          </w:p>
        </w:tc>
        <w:tc>
          <w:tcPr>
            <w:tcW w:type="dxa" w:w="1440"/>
          </w:tcPr>
          <w:p>
            <w:r>
              <w:t>4</w:t>
            </w:r>
          </w:p>
        </w:tc>
      </w:tr>
      <w:tr>
        <w:tc>
          <w:tcPr>
            <w:tcW w:type="dxa" w:w="1440"/>
          </w:tcPr>
          <w:p>
            <w:r>
              <w:t>985</w:t>
            </w:r>
          </w:p>
        </w:tc>
        <w:tc>
          <w:tcPr>
            <w:tcW w:type="dxa" w:w="1440"/>
          </w:tcPr>
          <w:p>
            <w:r>
              <w:t>SAINT ANTOINE</w:t>
            </w:r>
          </w:p>
        </w:tc>
        <w:tc>
          <w:tcPr>
            <w:tcW w:type="dxa" w:w="1440"/>
          </w:tcPr>
          <w:p>
            <w:r>
              <w:t>12 865</w:t>
            </w:r>
          </w:p>
        </w:tc>
        <w:tc>
          <w:tcPr>
            <w:tcW w:type="dxa" w:w="1440"/>
          </w:tcPr>
          <w:p>
            <w:r>
              <w:t>3</w:t>
            </w:r>
          </w:p>
        </w:tc>
        <w:tc>
          <w:tcPr>
            <w:tcW w:type="dxa" w:w="1440"/>
          </w:tcPr>
          <w:p>
            <w:r>
              <w:t>4 288,33</w:t>
            </w:r>
          </w:p>
        </w:tc>
        <w:tc>
          <w:tcPr>
            <w:tcW w:type="dxa" w:w="1440"/>
          </w:tcPr>
          <w:p>
            <w:r>
              <w:t>2</w:t>
            </w:r>
          </w:p>
        </w:tc>
      </w:tr>
      <w:tr>
        <w:tc>
          <w:tcPr>
            <w:tcW w:type="dxa" w:w="1440"/>
          </w:tcPr>
          <w:p>
            <w:r>
              <w:t>986</w:t>
            </w:r>
          </w:p>
        </w:tc>
        <w:tc>
          <w:tcPr>
            <w:tcW w:type="dxa" w:w="1440"/>
          </w:tcPr>
          <w:p>
            <w:r>
              <w:t>CM BON SECOUR</w:t>
            </w:r>
          </w:p>
        </w:tc>
        <w:tc>
          <w:tcPr>
            <w:tcW w:type="dxa" w:w="1440"/>
          </w:tcPr>
          <w:p>
            <w:r>
              <w:t>12 800</w:t>
            </w:r>
          </w:p>
        </w:tc>
        <w:tc>
          <w:tcPr>
            <w:tcW w:type="dxa" w:w="1440"/>
          </w:tcPr>
          <w:p>
            <w:r>
              <w:t>1</w:t>
            </w:r>
          </w:p>
        </w:tc>
        <w:tc>
          <w:tcPr>
            <w:tcW w:type="dxa" w:w="1440"/>
          </w:tcPr>
          <w:p>
            <w:r>
              <w:t>12 800</w:t>
            </w:r>
          </w:p>
        </w:tc>
        <w:tc>
          <w:tcPr>
            <w:tcW w:type="dxa" w:w="1440"/>
          </w:tcPr>
          <w:p>
            <w:r>
              <w:t>1</w:t>
            </w:r>
          </w:p>
        </w:tc>
      </w:tr>
      <w:tr>
        <w:tc>
          <w:tcPr>
            <w:tcW w:type="dxa" w:w="1440"/>
          </w:tcPr>
          <w:p>
            <w:r>
              <w:t>987</w:t>
            </w:r>
          </w:p>
        </w:tc>
        <w:tc>
          <w:tcPr>
            <w:tcW w:type="dxa" w:w="1440"/>
          </w:tcPr>
          <w:p>
            <w:r>
              <w:t>SISILI</w:t>
            </w:r>
          </w:p>
        </w:tc>
        <w:tc>
          <w:tcPr>
            <w:tcW w:type="dxa" w:w="1440"/>
          </w:tcPr>
          <w:p>
            <w:r>
              <w:t>12 800</w:t>
            </w:r>
          </w:p>
        </w:tc>
        <w:tc>
          <w:tcPr>
            <w:tcW w:type="dxa" w:w="1440"/>
          </w:tcPr>
          <w:p>
            <w:r>
              <w:t>1</w:t>
            </w:r>
          </w:p>
        </w:tc>
        <w:tc>
          <w:tcPr>
            <w:tcW w:type="dxa" w:w="1440"/>
          </w:tcPr>
          <w:p>
            <w:r>
              <w:t>12 800</w:t>
            </w:r>
          </w:p>
        </w:tc>
        <w:tc>
          <w:tcPr>
            <w:tcW w:type="dxa" w:w="1440"/>
          </w:tcPr>
          <w:p>
            <w:r>
              <w:t>1</w:t>
            </w:r>
          </w:p>
        </w:tc>
      </w:tr>
      <w:tr>
        <w:tc>
          <w:tcPr>
            <w:tcW w:type="dxa" w:w="1440"/>
          </w:tcPr>
          <w:p>
            <w:r>
              <w:t>988</w:t>
            </w:r>
          </w:p>
        </w:tc>
        <w:tc>
          <w:tcPr>
            <w:tcW w:type="dxa" w:w="1440"/>
          </w:tcPr>
          <w:p>
            <w:r>
              <w:t>PHARMACIE DIABY</w:t>
            </w:r>
          </w:p>
        </w:tc>
        <w:tc>
          <w:tcPr>
            <w:tcW w:type="dxa" w:w="1440"/>
          </w:tcPr>
          <w:p>
            <w:r>
              <w:t>12 650</w:t>
            </w:r>
          </w:p>
        </w:tc>
        <w:tc>
          <w:tcPr>
            <w:tcW w:type="dxa" w:w="1440"/>
          </w:tcPr>
          <w:p>
            <w:r>
              <w:t>2</w:t>
            </w:r>
          </w:p>
        </w:tc>
        <w:tc>
          <w:tcPr>
            <w:tcW w:type="dxa" w:w="1440"/>
          </w:tcPr>
          <w:p>
            <w:r>
              <w:t>6 325</w:t>
            </w:r>
          </w:p>
        </w:tc>
        <w:tc>
          <w:tcPr>
            <w:tcW w:type="dxa" w:w="1440"/>
          </w:tcPr>
          <w:p>
            <w:r>
              <w:t>2</w:t>
            </w:r>
          </w:p>
        </w:tc>
      </w:tr>
      <w:tr>
        <w:tc>
          <w:tcPr>
            <w:tcW w:type="dxa" w:w="1440"/>
          </w:tcPr>
          <w:p>
            <w:r>
              <w:t>989</w:t>
            </w:r>
          </w:p>
        </w:tc>
        <w:tc>
          <w:tcPr>
            <w:tcW w:type="dxa" w:w="1440"/>
          </w:tcPr>
          <w:p>
            <w:r>
              <w:t>PHARMACIE BLESSING</w:t>
            </w:r>
          </w:p>
        </w:tc>
        <w:tc>
          <w:tcPr>
            <w:tcW w:type="dxa" w:w="1440"/>
          </w:tcPr>
          <w:p>
            <w:r>
              <w:t>12 650</w:t>
            </w:r>
          </w:p>
        </w:tc>
        <w:tc>
          <w:tcPr>
            <w:tcW w:type="dxa" w:w="1440"/>
          </w:tcPr>
          <w:p>
            <w:r>
              <w:t>3</w:t>
            </w:r>
          </w:p>
        </w:tc>
        <w:tc>
          <w:tcPr>
            <w:tcW w:type="dxa" w:w="1440"/>
          </w:tcPr>
          <w:p>
            <w:r>
              <w:t>4 216,67</w:t>
            </w:r>
          </w:p>
        </w:tc>
        <w:tc>
          <w:tcPr>
            <w:tcW w:type="dxa" w:w="1440"/>
          </w:tcPr>
          <w:p>
            <w:r>
              <w:t>3</w:t>
            </w:r>
          </w:p>
        </w:tc>
      </w:tr>
      <w:tr>
        <w:tc>
          <w:tcPr>
            <w:tcW w:type="dxa" w:w="1440"/>
          </w:tcPr>
          <w:p>
            <w:r>
              <w:t>990</w:t>
            </w:r>
          </w:p>
        </w:tc>
        <w:tc>
          <w:tcPr>
            <w:tcW w:type="dxa" w:w="1440"/>
          </w:tcPr>
          <w:p>
            <w:r>
              <w:t>PHARMACIE BOULEVARD</w:t>
            </w:r>
          </w:p>
        </w:tc>
        <w:tc>
          <w:tcPr>
            <w:tcW w:type="dxa" w:w="1440"/>
          </w:tcPr>
          <w:p>
            <w:r>
              <w:t>12 580</w:t>
            </w:r>
          </w:p>
        </w:tc>
        <w:tc>
          <w:tcPr>
            <w:tcW w:type="dxa" w:w="1440"/>
          </w:tcPr>
          <w:p>
            <w:r>
              <w:t>1</w:t>
            </w:r>
          </w:p>
        </w:tc>
        <w:tc>
          <w:tcPr>
            <w:tcW w:type="dxa" w:w="1440"/>
          </w:tcPr>
          <w:p>
            <w:r>
              <w:t>12 580</w:t>
            </w:r>
          </w:p>
        </w:tc>
        <w:tc>
          <w:tcPr>
            <w:tcW w:type="dxa" w:w="1440"/>
          </w:tcPr>
          <w:p>
            <w:r>
              <w:t>1</w:t>
            </w:r>
          </w:p>
        </w:tc>
      </w:tr>
      <w:tr>
        <w:tc>
          <w:tcPr>
            <w:tcW w:type="dxa" w:w="1440"/>
          </w:tcPr>
          <w:p>
            <w:r>
              <w:t>991</w:t>
            </w:r>
          </w:p>
        </w:tc>
        <w:tc>
          <w:tcPr>
            <w:tcW w:type="dxa" w:w="1440"/>
          </w:tcPr>
          <w:p>
            <w:r>
              <w:t>SAINTE THERESE ENFANT DE JESUS</w:t>
            </w:r>
          </w:p>
        </w:tc>
        <w:tc>
          <w:tcPr>
            <w:tcW w:type="dxa" w:w="1440"/>
          </w:tcPr>
          <w:p>
            <w:r>
              <w:t>12 550</w:t>
            </w:r>
          </w:p>
        </w:tc>
        <w:tc>
          <w:tcPr>
            <w:tcW w:type="dxa" w:w="1440"/>
          </w:tcPr>
          <w:p>
            <w:r>
              <w:t>2</w:t>
            </w:r>
          </w:p>
        </w:tc>
        <w:tc>
          <w:tcPr>
            <w:tcW w:type="dxa" w:w="1440"/>
          </w:tcPr>
          <w:p>
            <w:r>
              <w:t>6 275</w:t>
            </w:r>
          </w:p>
        </w:tc>
        <w:tc>
          <w:tcPr>
            <w:tcW w:type="dxa" w:w="1440"/>
          </w:tcPr>
          <w:p>
            <w:r>
              <w:t>1</w:t>
            </w:r>
          </w:p>
        </w:tc>
      </w:tr>
      <w:tr>
        <w:tc>
          <w:tcPr>
            <w:tcW w:type="dxa" w:w="1440"/>
          </w:tcPr>
          <w:p>
            <w:r>
              <w:t>992</w:t>
            </w:r>
          </w:p>
        </w:tc>
        <w:tc>
          <w:tcPr>
            <w:tcW w:type="dxa" w:w="1440"/>
          </w:tcPr>
          <w:p>
            <w:r>
              <w:t>PHARMACIE DU SAHEL SARL</w:t>
            </w:r>
          </w:p>
        </w:tc>
        <w:tc>
          <w:tcPr>
            <w:tcW w:type="dxa" w:w="1440"/>
          </w:tcPr>
          <w:p>
            <w:r>
              <w:t>12 500</w:t>
            </w:r>
          </w:p>
        </w:tc>
        <w:tc>
          <w:tcPr>
            <w:tcW w:type="dxa" w:w="1440"/>
          </w:tcPr>
          <w:p>
            <w:r>
              <w:t>1</w:t>
            </w:r>
          </w:p>
        </w:tc>
        <w:tc>
          <w:tcPr>
            <w:tcW w:type="dxa" w:w="1440"/>
          </w:tcPr>
          <w:p>
            <w:r>
              <w:t>12 500</w:t>
            </w:r>
          </w:p>
        </w:tc>
        <w:tc>
          <w:tcPr>
            <w:tcW w:type="dxa" w:w="1440"/>
          </w:tcPr>
          <w:p>
            <w:r>
              <w:t>1</w:t>
            </w:r>
          </w:p>
        </w:tc>
      </w:tr>
      <w:tr>
        <w:tc>
          <w:tcPr>
            <w:tcW w:type="dxa" w:w="1440"/>
          </w:tcPr>
          <w:p>
            <w:r>
              <w:t>993</w:t>
            </w:r>
          </w:p>
        </w:tc>
        <w:tc>
          <w:tcPr>
            <w:tcW w:type="dxa" w:w="1440"/>
          </w:tcPr>
          <w:p>
            <w:r>
              <w:t>CLINIQUE EL RAPHA</w:t>
            </w:r>
          </w:p>
        </w:tc>
        <w:tc>
          <w:tcPr>
            <w:tcW w:type="dxa" w:w="1440"/>
          </w:tcPr>
          <w:p>
            <w:r>
              <w:t>12 500</w:t>
            </w:r>
          </w:p>
        </w:tc>
        <w:tc>
          <w:tcPr>
            <w:tcW w:type="dxa" w:w="1440"/>
          </w:tcPr>
          <w:p>
            <w:r>
              <w:t>1</w:t>
            </w:r>
          </w:p>
        </w:tc>
        <w:tc>
          <w:tcPr>
            <w:tcW w:type="dxa" w:w="1440"/>
          </w:tcPr>
          <w:p>
            <w:r>
              <w:t>12 500</w:t>
            </w:r>
          </w:p>
        </w:tc>
        <w:tc>
          <w:tcPr>
            <w:tcW w:type="dxa" w:w="1440"/>
          </w:tcPr>
          <w:p>
            <w:r>
              <w:t>1</w:t>
            </w:r>
          </w:p>
        </w:tc>
      </w:tr>
      <w:tr>
        <w:tc>
          <w:tcPr>
            <w:tcW w:type="dxa" w:w="1440"/>
          </w:tcPr>
          <w:p>
            <w:r>
              <w:t>994</w:t>
            </w:r>
          </w:p>
        </w:tc>
        <w:tc>
          <w:tcPr>
            <w:tcW w:type="dxa" w:w="1440"/>
          </w:tcPr>
          <w:p>
            <w:r>
              <w:t>PHARMACIE CLAVAN</w:t>
            </w:r>
          </w:p>
        </w:tc>
        <w:tc>
          <w:tcPr>
            <w:tcW w:type="dxa" w:w="1440"/>
          </w:tcPr>
          <w:p>
            <w:r>
              <w:t>12 500</w:t>
            </w:r>
          </w:p>
        </w:tc>
        <w:tc>
          <w:tcPr>
            <w:tcW w:type="dxa" w:w="1440"/>
          </w:tcPr>
          <w:p>
            <w:r>
              <w:t>1</w:t>
            </w:r>
          </w:p>
        </w:tc>
        <w:tc>
          <w:tcPr>
            <w:tcW w:type="dxa" w:w="1440"/>
          </w:tcPr>
          <w:p>
            <w:r>
              <w:t>12 500</w:t>
            </w:r>
          </w:p>
        </w:tc>
        <w:tc>
          <w:tcPr>
            <w:tcW w:type="dxa" w:w="1440"/>
          </w:tcPr>
          <w:p>
            <w:r>
              <w:t>1</w:t>
            </w:r>
          </w:p>
        </w:tc>
      </w:tr>
      <w:tr>
        <w:tc>
          <w:tcPr>
            <w:tcW w:type="dxa" w:w="1440"/>
          </w:tcPr>
          <w:p>
            <w:r>
              <w:t>995</w:t>
            </w:r>
          </w:p>
        </w:tc>
        <w:tc>
          <w:tcPr>
            <w:tcW w:type="dxa" w:w="1440"/>
          </w:tcPr>
          <w:p>
            <w:r>
              <w:t>CMNDC</w:t>
            </w:r>
          </w:p>
        </w:tc>
        <w:tc>
          <w:tcPr>
            <w:tcW w:type="dxa" w:w="1440"/>
          </w:tcPr>
          <w:p>
            <w:r>
              <w:t>12 500</w:t>
            </w:r>
          </w:p>
        </w:tc>
        <w:tc>
          <w:tcPr>
            <w:tcW w:type="dxa" w:w="1440"/>
          </w:tcPr>
          <w:p>
            <w:r>
              <w:t>2</w:t>
            </w:r>
          </w:p>
        </w:tc>
        <w:tc>
          <w:tcPr>
            <w:tcW w:type="dxa" w:w="1440"/>
          </w:tcPr>
          <w:p>
            <w:r>
              <w:t>6 250</w:t>
            </w:r>
          </w:p>
        </w:tc>
        <w:tc>
          <w:tcPr>
            <w:tcW w:type="dxa" w:w="1440"/>
          </w:tcPr>
          <w:p>
            <w:r>
              <w:t>1</w:t>
            </w:r>
          </w:p>
        </w:tc>
      </w:tr>
      <w:tr>
        <w:tc>
          <w:tcPr>
            <w:tcW w:type="dxa" w:w="1440"/>
          </w:tcPr>
          <w:p>
            <w:r>
              <w:t>996</w:t>
            </w:r>
          </w:p>
        </w:tc>
        <w:tc>
          <w:tcPr>
            <w:tcW w:type="dxa" w:w="1440"/>
          </w:tcPr>
          <w:p>
            <w:r>
              <w:t>CSPS LAAFI</w:t>
            </w:r>
          </w:p>
        </w:tc>
        <w:tc>
          <w:tcPr>
            <w:tcW w:type="dxa" w:w="1440"/>
          </w:tcPr>
          <w:p>
            <w:r>
              <w:t>12 500</w:t>
            </w:r>
          </w:p>
        </w:tc>
        <w:tc>
          <w:tcPr>
            <w:tcW w:type="dxa" w:w="1440"/>
          </w:tcPr>
          <w:p>
            <w:r>
              <w:t>3</w:t>
            </w:r>
          </w:p>
        </w:tc>
        <w:tc>
          <w:tcPr>
            <w:tcW w:type="dxa" w:w="1440"/>
          </w:tcPr>
          <w:p>
            <w:r>
              <w:t>4 166,67</w:t>
            </w:r>
          </w:p>
        </w:tc>
        <w:tc>
          <w:tcPr>
            <w:tcW w:type="dxa" w:w="1440"/>
          </w:tcPr>
          <w:p>
            <w:r>
              <w:t>3</w:t>
            </w:r>
          </w:p>
        </w:tc>
      </w:tr>
      <w:tr>
        <w:tc>
          <w:tcPr>
            <w:tcW w:type="dxa" w:w="1440"/>
          </w:tcPr>
          <w:p>
            <w:r>
              <w:t>997</w:t>
            </w:r>
          </w:p>
        </w:tc>
        <w:tc>
          <w:tcPr>
            <w:tcW w:type="dxa" w:w="1440"/>
          </w:tcPr>
          <w:p>
            <w:r>
              <w:t>CMA YAKO</w:t>
            </w:r>
          </w:p>
        </w:tc>
        <w:tc>
          <w:tcPr>
            <w:tcW w:type="dxa" w:w="1440"/>
          </w:tcPr>
          <w:p>
            <w:r>
              <w:t>12 500</w:t>
            </w:r>
          </w:p>
        </w:tc>
        <w:tc>
          <w:tcPr>
            <w:tcW w:type="dxa" w:w="1440"/>
          </w:tcPr>
          <w:p>
            <w:r>
              <w:t>1</w:t>
            </w:r>
          </w:p>
        </w:tc>
        <w:tc>
          <w:tcPr>
            <w:tcW w:type="dxa" w:w="1440"/>
          </w:tcPr>
          <w:p>
            <w:r>
              <w:t>12 500</w:t>
            </w:r>
          </w:p>
        </w:tc>
        <w:tc>
          <w:tcPr>
            <w:tcW w:type="dxa" w:w="1440"/>
          </w:tcPr>
          <w:p>
            <w:r>
              <w:t>1</w:t>
            </w:r>
          </w:p>
        </w:tc>
      </w:tr>
      <w:tr>
        <w:tc>
          <w:tcPr>
            <w:tcW w:type="dxa" w:w="1440"/>
          </w:tcPr>
          <w:p>
            <w:r>
              <w:t>998</w:t>
            </w:r>
          </w:p>
        </w:tc>
        <w:tc>
          <w:tcPr>
            <w:tcW w:type="dxa" w:w="1440"/>
          </w:tcPr>
          <w:p>
            <w:r>
              <w:t>CLINIQUE SAINT ELISABETH</w:t>
            </w:r>
          </w:p>
        </w:tc>
        <w:tc>
          <w:tcPr>
            <w:tcW w:type="dxa" w:w="1440"/>
          </w:tcPr>
          <w:p>
            <w:r>
              <w:t>12 500</w:t>
            </w:r>
          </w:p>
        </w:tc>
        <w:tc>
          <w:tcPr>
            <w:tcW w:type="dxa" w:w="1440"/>
          </w:tcPr>
          <w:p>
            <w:r>
              <w:t>1</w:t>
            </w:r>
          </w:p>
        </w:tc>
        <w:tc>
          <w:tcPr>
            <w:tcW w:type="dxa" w:w="1440"/>
          </w:tcPr>
          <w:p>
            <w:r>
              <w:t>12 500</w:t>
            </w:r>
          </w:p>
        </w:tc>
        <w:tc>
          <w:tcPr>
            <w:tcW w:type="dxa" w:w="1440"/>
          </w:tcPr>
          <w:p>
            <w:r>
              <w:t>1</w:t>
            </w:r>
          </w:p>
        </w:tc>
      </w:tr>
      <w:tr>
        <w:tc>
          <w:tcPr>
            <w:tcW w:type="dxa" w:w="1440"/>
          </w:tcPr>
          <w:p>
            <w:r>
              <w:t>999</w:t>
            </w:r>
          </w:p>
        </w:tc>
        <w:tc>
          <w:tcPr>
            <w:tcW w:type="dxa" w:w="1440"/>
          </w:tcPr>
          <w:p>
            <w:r>
              <w:t>CM. DAME DE SYA</w:t>
            </w:r>
          </w:p>
        </w:tc>
        <w:tc>
          <w:tcPr>
            <w:tcW w:type="dxa" w:w="1440"/>
          </w:tcPr>
          <w:p>
            <w:r>
              <w:t>12 500</w:t>
            </w:r>
          </w:p>
        </w:tc>
        <w:tc>
          <w:tcPr>
            <w:tcW w:type="dxa" w:w="1440"/>
          </w:tcPr>
          <w:p>
            <w:r>
              <w:t>1</w:t>
            </w:r>
          </w:p>
        </w:tc>
        <w:tc>
          <w:tcPr>
            <w:tcW w:type="dxa" w:w="1440"/>
          </w:tcPr>
          <w:p>
            <w:r>
              <w:t>12 500</w:t>
            </w:r>
          </w:p>
        </w:tc>
        <w:tc>
          <w:tcPr>
            <w:tcW w:type="dxa" w:w="1440"/>
          </w:tcPr>
          <w:p>
            <w:r>
              <w:t>1</w:t>
            </w:r>
          </w:p>
        </w:tc>
      </w:tr>
      <w:tr>
        <w:tc>
          <w:tcPr>
            <w:tcW w:type="dxa" w:w="1440"/>
          </w:tcPr>
          <w:p>
            <w:r>
              <w:t>1000</w:t>
            </w:r>
          </w:p>
        </w:tc>
        <w:tc>
          <w:tcPr>
            <w:tcW w:type="dxa" w:w="1440"/>
          </w:tcPr>
          <w:p>
            <w:r>
              <w:t>NOTRE DAME DE FATIMA</w:t>
            </w:r>
          </w:p>
        </w:tc>
        <w:tc>
          <w:tcPr>
            <w:tcW w:type="dxa" w:w="1440"/>
          </w:tcPr>
          <w:p>
            <w:r>
              <w:t>12 500</w:t>
            </w:r>
          </w:p>
        </w:tc>
        <w:tc>
          <w:tcPr>
            <w:tcW w:type="dxa" w:w="1440"/>
          </w:tcPr>
          <w:p>
            <w:r>
              <w:t>2</w:t>
            </w:r>
          </w:p>
        </w:tc>
        <w:tc>
          <w:tcPr>
            <w:tcW w:type="dxa" w:w="1440"/>
          </w:tcPr>
          <w:p>
            <w:r>
              <w:t>6 250</w:t>
            </w:r>
          </w:p>
        </w:tc>
        <w:tc>
          <w:tcPr>
            <w:tcW w:type="dxa" w:w="1440"/>
          </w:tcPr>
          <w:p>
            <w:r>
              <w:t>2</w:t>
            </w:r>
          </w:p>
        </w:tc>
      </w:tr>
      <w:tr>
        <w:tc>
          <w:tcPr>
            <w:tcW w:type="dxa" w:w="1440"/>
          </w:tcPr>
          <w:p>
            <w:r>
              <w:t>1001</w:t>
            </w:r>
          </w:p>
        </w:tc>
        <w:tc>
          <w:tcPr>
            <w:tcW w:type="dxa" w:w="1440"/>
          </w:tcPr>
          <w:p>
            <w:r>
              <w:t>CM ZINIARE</w:t>
            </w:r>
          </w:p>
        </w:tc>
        <w:tc>
          <w:tcPr>
            <w:tcW w:type="dxa" w:w="1440"/>
          </w:tcPr>
          <w:p>
            <w:r>
              <w:t>12 500</w:t>
            </w:r>
          </w:p>
        </w:tc>
        <w:tc>
          <w:tcPr>
            <w:tcW w:type="dxa" w:w="1440"/>
          </w:tcPr>
          <w:p>
            <w:r>
              <w:t>1</w:t>
            </w:r>
          </w:p>
        </w:tc>
        <w:tc>
          <w:tcPr>
            <w:tcW w:type="dxa" w:w="1440"/>
          </w:tcPr>
          <w:p>
            <w:r>
              <w:t>12 500</w:t>
            </w:r>
          </w:p>
        </w:tc>
        <w:tc>
          <w:tcPr>
            <w:tcW w:type="dxa" w:w="1440"/>
          </w:tcPr>
          <w:p>
            <w:r>
              <w:t>1</w:t>
            </w:r>
          </w:p>
        </w:tc>
      </w:tr>
      <w:tr>
        <w:tc>
          <w:tcPr>
            <w:tcW w:type="dxa" w:w="1440"/>
          </w:tcPr>
          <w:p>
            <w:r>
              <w:t>1002</w:t>
            </w:r>
          </w:p>
        </w:tc>
        <w:tc>
          <w:tcPr>
            <w:tcW w:type="dxa" w:w="1440"/>
          </w:tcPr>
          <w:p>
            <w:r>
              <w:t>CENTRE MÉDICAL WENDPANGA DE MANGA</w:t>
            </w:r>
          </w:p>
        </w:tc>
        <w:tc>
          <w:tcPr>
            <w:tcW w:type="dxa" w:w="1440"/>
          </w:tcPr>
          <w:p>
            <w:r>
              <w:t>12 500</w:t>
            </w:r>
          </w:p>
        </w:tc>
        <w:tc>
          <w:tcPr>
            <w:tcW w:type="dxa" w:w="1440"/>
          </w:tcPr>
          <w:p>
            <w:r>
              <w:t>1</w:t>
            </w:r>
          </w:p>
        </w:tc>
        <w:tc>
          <w:tcPr>
            <w:tcW w:type="dxa" w:w="1440"/>
          </w:tcPr>
          <w:p>
            <w:r>
              <w:t>12 500</w:t>
            </w:r>
          </w:p>
        </w:tc>
        <w:tc>
          <w:tcPr>
            <w:tcW w:type="dxa" w:w="1440"/>
          </w:tcPr>
          <w:p>
            <w:r>
              <w:t>1</w:t>
            </w:r>
          </w:p>
        </w:tc>
      </w:tr>
      <w:tr>
        <w:tc>
          <w:tcPr>
            <w:tcW w:type="dxa" w:w="1440"/>
          </w:tcPr>
          <w:p>
            <w:r>
              <w:t>1003</w:t>
            </w:r>
          </w:p>
        </w:tc>
        <w:tc>
          <w:tcPr>
            <w:tcW w:type="dxa" w:w="1440"/>
          </w:tcPr>
          <w:p>
            <w:r>
              <w:t>HEREMA</w:t>
            </w:r>
          </w:p>
        </w:tc>
        <w:tc>
          <w:tcPr>
            <w:tcW w:type="dxa" w:w="1440"/>
          </w:tcPr>
          <w:p>
            <w:r>
              <w:t>12 500</w:t>
            </w:r>
          </w:p>
        </w:tc>
        <w:tc>
          <w:tcPr>
            <w:tcW w:type="dxa" w:w="1440"/>
          </w:tcPr>
          <w:p>
            <w:r>
              <w:t>1</w:t>
            </w:r>
          </w:p>
        </w:tc>
        <w:tc>
          <w:tcPr>
            <w:tcW w:type="dxa" w:w="1440"/>
          </w:tcPr>
          <w:p>
            <w:r>
              <w:t>12 500</w:t>
            </w:r>
          </w:p>
        </w:tc>
        <w:tc>
          <w:tcPr>
            <w:tcW w:type="dxa" w:w="1440"/>
          </w:tcPr>
          <w:p>
            <w:r>
              <w:t>1</w:t>
            </w:r>
          </w:p>
        </w:tc>
      </w:tr>
      <w:tr>
        <w:tc>
          <w:tcPr>
            <w:tcW w:type="dxa" w:w="1440"/>
          </w:tcPr>
          <w:p>
            <w:r>
              <w:t>1004</w:t>
            </w:r>
          </w:p>
        </w:tc>
        <w:tc>
          <w:tcPr>
            <w:tcW w:type="dxa" w:w="1440"/>
          </w:tcPr>
          <w:p>
            <w:r>
              <w:t>CANDANF</w:t>
            </w:r>
          </w:p>
        </w:tc>
        <w:tc>
          <w:tcPr>
            <w:tcW w:type="dxa" w:w="1440"/>
          </w:tcPr>
          <w:p>
            <w:r>
              <w:t>12 500</w:t>
            </w:r>
          </w:p>
        </w:tc>
        <w:tc>
          <w:tcPr>
            <w:tcW w:type="dxa" w:w="1440"/>
          </w:tcPr>
          <w:p>
            <w:r>
              <w:t>3</w:t>
            </w:r>
          </w:p>
        </w:tc>
        <w:tc>
          <w:tcPr>
            <w:tcW w:type="dxa" w:w="1440"/>
          </w:tcPr>
          <w:p>
            <w:r>
              <w:t>4 166,67</w:t>
            </w:r>
          </w:p>
        </w:tc>
        <w:tc>
          <w:tcPr>
            <w:tcW w:type="dxa" w:w="1440"/>
          </w:tcPr>
          <w:p>
            <w:r>
              <w:t>1</w:t>
            </w:r>
          </w:p>
        </w:tc>
      </w:tr>
      <w:tr>
        <w:tc>
          <w:tcPr>
            <w:tcW w:type="dxa" w:w="1440"/>
          </w:tcPr>
          <w:p>
            <w:r>
              <w:t>1005</w:t>
            </w:r>
          </w:p>
        </w:tc>
        <w:tc>
          <w:tcPr>
            <w:tcW w:type="dxa" w:w="1440"/>
          </w:tcPr>
          <w:p>
            <w:r>
              <w:t>PHARMACIE SAINT MICHEL</w:t>
            </w:r>
          </w:p>
        </w:tc>
        <w:tc>
          <w:tcPr>
            <w:tcW w:type="dxa" w:w="1440"/>
          </w:tcPr>
          <w:p>
            <w:r>
              <w:t>12 415</w:t>
            </w:r>
          </w:p>
        </w:tc>
        <w:tc>
          <w:tcPr>
            <w:tcW w:type="dxa" w:w="1440"/>
          </w:tcPr>
          <w:p>
            <w:r>
              <w:t>2</w:t>
            </w:r>
          </w:p>
        </w:tc>
        <w:tc>
          <w:tcPr>
            <w:tcW w:type="dxa" w:w="1440"/>
          </w:tcPr>
          <w:p>
            <w:r>
              <w:t>6 207,50</w:t>
            </w:r>
          </w:p>
        </w:tc>
        <w:tc>
          <w:tcPr>
            <w:tcW w:type="dxa" w:w="1440"/>
          </w:tcPr>
          <w:p>
            <w:r>
              <w:t>2</w:t>
            </w:r>
          </w:p>
        </w:tc>
      </w:tr>
      <w:tr>
        <w:tc>
          <w:tcPr>
            <w:tcW w:type="dxa" w:w="1440"/>
          </w:tcPr>
          <w:p>
            <w:r>
              <w:t>1006</w:t>
            </w:r>
          </w:p>
        </w:tc>
        <w:tc>
          <w:tcPr>
            <w:tcW w:type="dxa" w:w="1440"/>
          </w:tcPr>
          <w:p>
            <w:r>
              <w:t>P. TIBO</w:t>
            </w:r>
          </w:p>
        </w:tc>
        <w:tc>
          <w:tcPr>
            <w:tcW w:type="dxa" w:w="1440"/>
          </w:tcPr>
          <w:p>
            <w:r>
              <w:t>12 400</w:t>
            </w:r>
          </w:p>
        </w:tc>
        <w:tc>
          <w:tcPr>
            <w:tcW w:type="dxa" w:w="1440"/>
          </w:tcPr>
          <w:p>
            <w:r>
              <w:t>1</w:t>
            </w:r>
          </w:p>
        </w:tc>
        <w:tc>
          <w:tcPr>
            <w:tcW w:type="dxa" w:w="1440"/>
          </w:tcPr>
          <w:p>
            <w:r>
              <w:t>12 400</w:t>
            </w:r>
          </w:p>
        </w:tc>
        <w:tc>
          <w:tcPr>
            <w:tcW w:type="dxa" w:w="1440"/>
          </w:tcPr>
          <w:p>
            <w:r>
              <w:t>1</w:t>
            </w:r>
          </w:p>
        </w:tc>
      </w:tr>
      <w:tr>
        <w:tc>
          <w:tcPr>
            <w:tcW w:type="dxa" w:w="1440"/>
          </w:tcPr>
          <w:p>
            <w:r>
              <w:t>1007</w:t>
            </w:r>
          </w:p>
        </w:tc>
        <w:tc>
          <w:tcPr>
            <w:tcW w:type="dxa" w:w="1440"/>
          </w:tcPr>
          <w:p>
            <w:r>
              <w:t>LA ROCHE</w:t>
            </w:r>
          </w:p>
        </w:tc>
        <w:tc>
          <w:tcPr>
            <w:tcW w:type="dxa" w:w="1440"/>
          </w:tcPr>
          <w:p>
            <w:r>
              <w:t>12 400</w:t>
            </w:r>
          </w:p>
        </w:tc>
        <w:tc>
          <w:tcPr>
            <w:tcW w:type="dxa" w:w="1440"/>
          </w:tcPr>
          <w:p>
            <w:r>
              <w:t>1</w:t>
            </w:r>
          </w:p>
        </w:tc>
        <w:tc>
          <w:tcPr>
            <w:tcW w:type="dxa" w:w="1440"/>
          </w:tcPr>
          <w:p>
            <w:r>
              <w:t>12 400</w:t>
            </w:r>
          </w:p>
        </w:tc>
        <w:tc>
          <w:tcPr>
            <w:tcW w:type="dxa" w:w="1440"/>
          </w:tcPr>
          <w:p>
            <w:r>
              <w:t>1</w:t>
            </w:r>
          </w:p>
        </w:tc>
      </w:tr>
      <w:tr>
        <w:tc>
          <w:tcPr>
            <w:tcW w:type="dxa" w:w="1440"/>
          </w:tcPr>
          <w:p>
            <w:r>
              <w:t>1008</w:t>
            </w:r>
          </w:p>
        </w:tc>
        <w:tc>
          <w:tcPr>
            <w:tcW w:type="dxa" w:w="1440"/>
          </w:tcPr>
          <w:p>
            <w:r>
              <w:t>PHARMACIE SAINT LAZARRE</w:t>
            </w:r>
          </w:p>
        </w:tc>
        <w:tc>
          <w:tcPr>
            <w:tcW w:type="dxa" w:w="1440"/>
          </w:tcPr>
          <w:p>
            <w:r>
              <w:t>12 350</w:t>
            </w:r>
          </w:p>
        </w:tc>
        <w:tc>
          <w:tcPr>
            <w:tcW w:type="dxa" w:w="1440"/>
          </w:tcPr>
          <w:p>
            <w:r>
              <w:t>1</w:t>
            </w:r>
          </w:p>
        </w:tc>
        <w:tc>
          <w:tcPr>
            <w:tcW w:type="dxa" w:w="1440"/>
          </w:tcPr>
          <w:p>
            <w:r>
              <w:t>12 350</w:t>
            </w:r>
          </w:p>
        </w:tc>
        <w:tc>
          <w:tcPr>
            <w:tcW w:type="dxa" w:w="1440"/>
          </w:tcPr>
          <w:p>
            <w:r>
              <w:t>1</w:t>
            </w:r>
          </w:p>
        </w:tc>
      </w:tr>
      <w:tr>
        <w:tc>
          <w:tcPr>
            <w:tcW w:type="dxa" w:w="1440"/>
          </w:tcPr>
          <w:p>
            <w:r>
              <w:t>1009</w:t>
            </w:r>
          </w:p>
        </w:tc>
        <w:tc>
          <w:tcPr>
            <w:tcW w:type="dxa" w:w="1440"/>
          </w:tcPr>
          <w:p>
            <w:r>
              <w:t>P. SAMBA</w:t>
            </w:r>
          </w:p>
        </w:tc>
        <w:tc>
          <w:tcPr>
            <w:tcW w:type="dxa" w:w="1440"/>
          </w:tcPr>
          <w:p>
            <w:r>
              <w:t>12 215</w:t>
            </w:r>
          </w:p>
        </w:tc>
        <w:tc>
          <w:tcPr>
            <w:tcW w:type="dxa" w:w="1440"/>
          </w:tcPr>
          <w:p>
            <w:r>
              <w:t>1</w:t>
            </w:r>
          </w:p>
        </w:tc>
        <w:tc>
          <w:tcPr>
            <w:tcW w:type="dxa" w:w="1440"/>
          </w:tcPr>
          <w:p>
            <w:r>
              <w:t>12 215</w:t>
            </w:r>
          </w:p>
        </w:tc>
        <w:tc>
          <w:tcPr>
            <w:tcW w:type="dxa" w:w="1440"/>
          </w:tcPr>
          <w:p>
            <w:r>
              <w:t>1</w:t>
            </w:r>
          </w:p>
        </w:tc>
      </w:tr>
      <w:tr>
        <w:tc>
          <w:tcPr>
            <w:tcW w:type="dxa" w:w="1440"/>
          </w:tcPr>
          <w:p>
            <w:r>
              <w:t>1010</w:t>
            </w:r>
          </w:p>
        </w:tc>
        <w:tc>
          <w:tcPr>
            <w:tcW w:type="dxa" w:w="1440"/>
          </w:tcPr>
          <w:p>
            <w:r>
              <w:t>PHARMACIE COLLINES</w:t>
            </w:r>
          </w:p>
        </w:tc>
        <w:tc>
          <w:tcPr>
            <w:tcW w:type="dxa" w:w="1440"/>
          </w:tcPr>
          <w:p>
            <w:r>
              <w:t>12 200</w:t>
            </w:r>
          </w:p>
        </w:tc>
        <w:tc>
          <w:tcPr>
            <w:tcW w:type="dxa" w:w="1440"/>
          </w:tcPr>
          <w:p>
            <w:r>
              <w:t>2</w:t>
            </w:r>
          </w:p>
        </w:tc>
        <w:tc>
          <w:tcPr>
            <w:tcW w:type="dxa" w:w="1440"/>
          </w:tcPr>
          <w:p>
            <w:r>
              <w:t>6 100</w:t>
            </w:r>
          </w:p>
        </w:tc>
        <w:tc>
          <w:tcPr>
            <w:tcW w:type="dxa" w:w="1440"/>
          </w:tcPr>
          <w:p>
            <w:r>
              <w:t>1</w:t>
            </w:r>
          </w:p>
        </w:tc>
      </w:tr>
      <w:tr>
        <w:tc>
          <w:tcPr>
            <w:tcW w:type="dxa" w:w="1440"/>
          </w:tcPr>
          <w:p>
            <w:r>
              <w:t>1011</w:t>
            </w:r>
          </w:p>
        </w:tc>
        <w:tc>
          <w:tcPr>
            <w:tcW w:type="dxa" w:w="1440"/>
          </w:tcPr>
          <w:p>
            <w:r>
              <w:t>P NIOKO 1</w:t>
            </w:r>
          </w:p>
        </w:tc>
        <w:tc>
          <w:tcPr>
            <w:tcW w:type="dxa" w:w="1440"/>
          </w:tcPr>
          <w:p>
            <w:r>
              <w:t>12 125</w:t>
            </w:r>
          </w:p>
        </w:tc>
        <w:tc>
          <w:tcPr>
            <w:tcW w:type="dxa" w:w="1440"/>
          </w:tcPr>
          <w:p>
            <w:r>
              <w:t>1</w:t>
            </w:r>
          </w:p>
        </w:tc>
        <w:tc>
          <w:tcPr>
            <w:tcW w:type="dxa" w:w="1440"/>
          </w:tcPr>
          <w:p>
            <w:r>
              <w:t>12 125</w:t>
            </w:r>
          </w:p>
        </w:tc>
        <w:tc>
          <w:tcPr>
            <w:tcW w:type="dxa" w:w="1440"/>
          </w:tcPr>
          <w:p>
            <w:r>
              <w:t>1</w:t>
            </w:r>
          </w:p>
        </w:tc>
      </w:tr>
      <w:tr>
        <w:tc>
          <w:tcPr>
            <w:tcW w:type="dxa" w:w="1440"/>
          </w:tcPr>
          <w:p>
            <w:r>
              <w:t>1012</w:t>
            </w:r>
          </w:p>
        </w:tc>
        <w:tc>
          <w:tcPr>
            <w:tcW w:type="dxa" w:w="1440"/>
          </w:tcPr>
          <w:p>
            <w:r>
              <w:t>CABINET NARSSOURDINE</w:t>
            </w:r>
          </w:p>
        </w:tc>
        <w:tc>
          <w:tcPr>
            <w:tcW w:type="dxa" w:w="1440"/>
          </w:tcPr>
          <w:p>
            <w:r>
              <w:t>12 100</w:t>
            </w:r>
          </w:p>
        </w:tc>
        <w:tc>
          <w:tcPr>
            <w:tcW w:type="dxa" w:w="1440"/>
          </w:tcPr>
          <w:p>
            <w:r>
              <w:t>1</w:t>
            </w:r>
          </w:p>
        </w:tc>
        <w:tc>
          <w:tcPr>
            <w:tcW w:type="dxa" w:w="1440"/>
          </w:tcPr>
          <w:p>
            <w:r>
              <w:t>12 100</w:t>
            </w:r>
          </w:p>
        </w:tc>
        <w:tc>
          <w:tcPr>
            <w:tcW w:type="dxa" w:w="1440"/>
          </w:tcPr>
          <w:p>
            <w:r>
              <w:t>1</w:t>
            </w:r>
          </w:p>
        </w:tc>
      </w:tr>
      <w:tr>
        <w:tc>
          <w:tcPr>
            <w:tcW w:type="dxa" w:w="1440"/>
          </w:tcPr>
          <w:p>
            <w:r>
              <w:t>1013</w:t>
            </w:r>
          </w:p>
        </w:tc>
        <w:tc>
          <w:tcPr>
            <w:tcW w:type="dxa" w:w="1440"/>
          </w:tcPr>
          <w:p>
            <w:r>
              <w:t>PHARMACIE DIAWARA</w:t>
            </w:r>
          </w:p>
        </w:tc>
        <w:tc>
          <w:tcPr>
            <w:tcW w:type="dxa" w:w="1440"/>
          </w:tcPr>
          <w:p>
            <w:r>
              <w:t>12 015</w:t>
            </w:r>
          </w:p>
        </w:tc>
        <w:tc>
          <w:tcPr>
            <w:tcW w:type="dxa" w:w="1440"/>
          </w:tcPr>
          <w:p>
            <w:r>
              <w:t>1</w:t>
            </w:r>
          </w:p>
        </w:tc>
        <w:tc>
          <w:tcPr>
            <w:tcW w:type="dxa" w:w="1440"/>
          </w:tcPr>
          <w:p>
            <w:r>
              <w:t>12 015</w:t>
            </w:r>
          </w:p>
        </w:tc>
        <w:tc>
          <w:tcPr>
            <w:tcW w:type="dxa" w:w="1440"/>
          </w:tcPr>
          <w:p>
            <w:r>
              <w:t>1</w:t>
            </w:r>
          </w:p>
        </w:tc>
      </w:tr>
      <w:tr>
        <w:tc>
          <w:tcPr>
            <w:tcW w:type="dxa" w:w="1440"/>
          </w:tcPr>
          <w:p>
            <w:r>
              <w:t>1014</w:t>
            </w:r>
          </w:p>
        </w:tc>
        <w:tc>
          <w:tcPr>
            <w:tcW w:type="dxa" w:w="1440"/>
          </w:tcPr>
          <w:p>
            <w:r>
              <w:t>KAJY</w:t>
            </w:r>
          </w:p>
        </w:tc>
        <w:tc>
          <w:tcPr>
            <w:tcW w:type="dxa" w:w="1440"/>
          </w:tcPr>
          <w:p>
            <w:r>
              <w:t>12 000</w:t>
            </w:r>
          </w:p>
        </w:tc>
        <w:tc>
          <w:tcPr>
            <w:tcW w:type="dxa" w:w="1440"/>
          </w:tcPr>
          <w:p>
            <w:r>
              <w:t>2</w:t>
            </w:r>
          </w:p>
        </w:tc>
        <w:tc>
          <w:tcPr>
            <w:tcW w:type="dxa" w:w="1440"/>
          </w:tcPr>
          <w:p>
            <w:r>
              <w:t>6 000</w:t>
            </w:r>
          </w:p>
        </w:tc>
        <w:tc>
          <w:tcPr>
            <w:tcW w:type="dxa" w:w="1440"/>
          </w:tcPr>
          <w:p>
            <w:r>
              <w:t>2</w:t>
            </w:r>
          </w:p>
        </w:tc>
      </w:tr>
      <w:tr>
        <w:tc>
          <w:tcPr>
            <w:tcW w:type="dxa" w:w="1440"/>
          </w:tcPr>
          <w:p>
            <w:r>
              <w:t>1015</w:t>
            </w:r>
          </w:p>
        </w:tc>
        <w:tc>
          <w:tcPr>
            <w:tcW w:type="dxa" w:w="1440"/>
          </w:tcPr>
          <w:p>
            <w:r>
              <w:t>CLINIQUE ATEGUINA</w:t>
            </w:r>
          </w:p>
        </w:tc>
        <w:tc>
          <w:tcPr>
            <w:tcW w:type="dxa" w:w="1440"/>
          </w:tcPr>
          <w:p>
            <w:r>
              <w:t>12 000</w:t>
            </w:r>
          </w:p>
        </w:tc>
        <w:tc>
          <w:tcPr>
            <w:tcW w:type="dxa" w:w="1440"/>
          </w:tcPr>
          <w:p>
            <w:r>
              <w:t>1</w:t>
            </w:r>
          </w:p>
        </w:tc>
        <w:tc>
          <w:tcPr>
            <w:tcW w:type="dxa" w:w="1440"/>
          </w:tcPr>
          <w:p>
            <w:r>
              <w:t>12 000</w:t>
            </w:r>
          </w:p>
        </w:tc>
        <w:tc>
          <w:tcPr>
            <w:tcW w:type="dxa" w:w="1440"/>
          </w:tcPr>
          <w:p>
            <w:r>
              <w:t>1</w:t>
            </w:r>
          </w:p>
        </w:tc>
      </w:tr>
      <w:tr>
        <w:tc>
          <w:tcPr>
            <w:tcW w:type="dxa" w:w="1440"/>
          </w:tcPr>
          <w:p>
            <w:r>
              <w:t>1016</w:t>
            </w:r>
          </w:p>
        </w:tc>
        <w:tc>
          <w:tcPr>
            <w:tcW w:type="dxa" w:w="1440"/>
          </w:tcPr>
          <w:p>
            <w:r>
              <w:t>CM MALIZ</w:t>
            </w:r>
          </w:p>
        </w:tc>
        <w:tc>
          <w:tcPr>
            <w:tcW w:type="dxa" w:w="1440"/>
          </w:tcPr>
          <w:p>
            <w:r>
              <w:t>12 000</w:t>
            </w:r>
          </w:p>
        </w:tc>
        <w:tc>
          <w:tcPr>
            <w:tcW w:type="dxa" w:w="1440"/>
          </w:tcPr>
          <w:p>
            <w:r>
              <w:t>1</w:t>
            </w:r>
          </w:p>
        </w:tc>
        <w:tc>
          <w:tcPr>
            <w:tcW w:type="dxa" w:w="1440"/>
          </w:tcPr>
          <w:p>
            <w:r>
              <w:t>12 000</w:t>
            </w:r>
          </w:p>
        </w:tc>
        <w:tc>
          <w:tcPr>
            <w:tcW w:type="dxa" w:w="1440"/>
          </w:tcPr>
          <w:p>
            <w:r>
              <w:t>1</w:t>
            </w:r>
          </w:p>
        </w:tc>
      </w:tr>
      <w:tr>
        <w:tc>
          <w:tcPr>
            <w:tcW w:type="dxa" w:w="1440"/>
          </w:tcPr>
          <w:p>
            <w:r>
              <w:t>1017</w:t>
            </w:r>
          </w:p>
        </w:tc>
        <w:tc>
          <w:tcPr>
            <w:tcW w:type="dxa" w:w="1440"/>
          </w:tcPr>
          <w:p>
            <w:r>
              <w:t>CABINET DENTAIRE AVENIR</w:t>
            </w:r>
          </w:p>
        </w:tc>
        <w:tc>
          <w:tcPr>
            <w:tcW w:type="dxa" w:w="1440"/>
          </w:tcPr>
          <w:p>
            <w:r>
              <w:t>12 000</w:t>
            </w:r>
          </w:p>
        </w:tc>
        <w:tc>
          <w:tcPr>
            <w:tcW w:type="dxa" w:w="1440"/>
          </w:tcPr>
          <w:p>
            <w:r>
              <w:t>1</w:t>
            </w:r>
          </w:p>
        </w:tc>
        <w:tc>
          <w:tcPr>
            <w:tcW w:type="dxa" w:w="1440"/>
          </w:tcPr>
          <w:p>
            <w:r>
              <w:t>12 000</w:t>
            </w:r>
          </w:p>
        </w:tc>
        <w:tc>
          <w:tcPr>
            <w:tcW w:type="dxa" w:w="1440"/>
          </w:tcPr>
          <w:p>
            <w:r>
              <w:t>1</w:t>
            </w:r>
          </w:p>
        </w:tc>
      </w:tr>
      <w:tr>
        <w:tc>
          <w:tcPr>
            <w:tcW w:type="dxa" w:w="1440"/>
          </w:tcPr>
          <w:p>
            <w:r>
              <w:t>1018</w:t>
            </w:r>
          </w:p>
        </w:tc>
        <w:tc>
          <w:tcPr>
            <w:tcW w:type="dxa" w:w="1440"/>
          </w:tcPr>
          <w:p>
            <w:r>
              <w:t>ASSOCIATION WEND LAAFI</w:t>
            </w:r>
          </w:p>
        </w:tc>
        <w:tc>
          <w:tcPr>
            <w:tcW w:type="dxa" w:w="1440"/>
          </w:tcPr>
          <w:p>
            <w:r>
              <w:t>12 000</w:t>
            </w:r>
          </w:p>
        </w:tc>
        <w:tc>
          <w:tcPr>
            <w:tcW w:type="dxa" w:w="1440"/>
          </w:tcPr>
          <w:p>
            <w:r>
              <w:t>4</w:t>
            </w:r>
          </w:p>
        </w:tc>
        <w:tc>
          <w:tcPr>
            <w:tcW w:type="dxa" w:w="1440"/>
          </w:tcPr>
          <w:p>
            <w:r>
              <w:t>3 000</w:t>
            </w:r>
          </w:p>
        </w:tc>
        <w:tc>
          <w:tcPr>
            <w:tcW w:type="dxa" w:w="1440"/>
          </w:tcPr>
          <w:p>
            <w:r>
              <w:t>1</w:t>
            </w:r>
          </w:p>
        </w:tc>
      </w:tr>
      <w:tr>
        <w:tc>
          <w:tcPr>
            <w:tcW w:type="dxa" w:w="1440"/>
          </w:tcPr>
          <w:p>
            <w:r>
              <w:t>1019</w:t>
            </w:r>
          </w:p>
        </w:tc>
        <w:tc>
          <w:tcPr>
            <w:tcW w:type="dxa" w:w="1440"/>
          </w:tcPr>
          <w:p>
            <w:r>
              <w:t>VIIMKETA</w:t>
            </w:r>
          </w:p>
        </w:tc>
        <w:tc>
          <w:tcPr>
            <w:tcW w:type="dxa" w:w="1440"/>
          </w:tcPr>
          <w:p>
            <w:r>
              <w:t>12 000</w:t>
            </w:r>
          </w:p>
        </w:tc>
        <w:tc>
          <w:tcPr>
            <w:tcW w:type="dxa" w:w="1440"/>
          </w:tcPr>
          <w:p>
            <w:r>
              <w:t>1</w:t>
            </w:r>
          </w:p>
        </w:tc>
        <w:tc>
          <w:tcPr>
            <w:tcW w:type="dxa" w:w="1440"/>
          </w:tcPr>
          <w:p>
            <w:r>
              <w:t>12 000</w:t>
            </w:r>
          </w:p>
        </w:tc>
        <w:tc>
          <w:tcPr>
            <w:tcW w:type="dxa" w:w="1440"/>
          </w:tcPr>
          <w:p>
            <w:r>
              <w:t>1</w:t>
            </w:r>
          </w:p>
        </w:tc>
      </w:tr>
      <w:tr>
        <w:tc>
          <w:tcPr>
            <w:tcW w:type="dxa" w:w="1440"/>
          </w:tcPr>
          <w:p>
            <w:r>
              <w:t>1020</w:t>
            </w:r>
          </w:p>
        </w:tc>
        <w:tc>
          <w:tcPr>
            <w:tcW w:type="dxa" w:w="1440"/>
          </w:tcPr>
          <w:p>
            <w:r>
              <w:t>CM IBN NAFI</w:t>
            </w:r>
          </w:p>
        </w:tc>
        <w:tc>
          <w:tcPr>
            <w:tcW w:type="dxa" w:w="1440"/>
          </w:tcPr>
          <w:p>
            <w:r>
              <w:t>12 000</w:t>
            </w:r>
          </w:p>
        </w:tc>
        <w:tc>
          <w:tcPr>
            <w:tcW w:type="dxa" w:w="1440"/>
          </w:tcPr>
          <w:p>
            <w:r>
              <w:t>1</w:t>
            </w:r>
          </w:p>
        </w:tc>
        <w:tc>
          <w:tcPr>
            <w:tcW w:type="dxa" w:w="1440"/>
          </w:tcPr>
          <w:p>
            <w:r>
              <w:t>12 000</w:t>
            </w:r>
          </w:p>
        </w:tc>
        <w:tc>
          <w:tcPr>
            <w:tcW w:type="dxa" w:w="1440"/>
          </w:tcPr>
          <w:p>
            <w:r>
              <w:t>1</w:t>
            </w:r>
          </w:p>
        </w:tc>
      </w:tr>
      <w:tr>
        <w:tc>
          <w:tcPr>
            <w:tcW w:type="dxa" w:w="1440"/>
          </w:tcPr>
          <w:p>
            <w:r>
              <w:t>1021</w:t>
            </w:r>
          </w:p>
        </w:tc>
        <w:tc>
          <w:tcPr>
            <w:tcW w:type="dxa" w:w="1440"/>
          </w:tcPr>
          <w:p>
            <w:r>
              <w:t>SAINT FRANCOIS D'ASSISE</w:t>
            </w:r>
          </w:p>
        </w:tc>
        <w:tc>
          <w:tcPr>
            <w:tcW w:type="dxa" w:w="1440"/>
          </w:tcPr>
          <w:p>
            <w:r>
              <w:t>12 000</w:t>
            </w:r>
          </w:p>
        </w:tc>
        <w:tc>
          <w:tcPr>
            <w:tcW w:type="dxa" w:w="1440"/>
          </w:tcPr>
          <w:p>
            <w:r>
              <w:t>1</w:t>
            </w:r>
          </w:p>
        </w:tc>
        <w:tc>
          <w:tcPr>
            <w:tcW w:type="dxa" w:w="1440"/>
          </w:tcPr>
          <w:p>
            <w:r>
              <w:t>12 000</w:t>
            </w:r>
          </w:p>
        </w:tc>
        <w:tc>
          <w:tcPr>
            <w:tcW w:type="dxa" w:w="1440"/>
          </w:tcPr>
          <w:p>
            <w:r>
              <w:t>1</w:t>
            </w:r>
          </w:p>
        </w:tc>
      </w:tr>
      <w:tr>
        <w:tc>
          <w:tcPr>
            <w:tcW w:type="dxa" w:w="1440"/>
          </w:tcPr>
          <w:p>
            <w:r>
              <w:t>1022</w:t>
            </w:r>
          </w:p>
        </w:tc>
        <w:tc>
          <w:tcPr>
            <w:tcW w:type="dxa" w:w="1440"/>
          </w:tcPr>
          <w:p>
            <w:r>
              <w:t>CLINIQUE LES FLAMBEAUX</w:t>
            </w:r>
          </w:p>
        </w:tc>
        <w:tc>
          <w:tcPr>
            <w:tcW w:type="dxa" w:w="1440"/>
          </w:tcPr>
          <w:p>
            <w:r>
              <w:t>12 000</w:t>
            </w:r>
          </w:p>
        </w:tc>
        <w:tc>
          <w:tcPr>
            <w:tcW w:type="dxa" w:w="1440"/>
          </w:tcPr>
          <w:p>
            <w:r>
              <w:t>1</w:t>
            </w:r>
          </w:p>
        </w:tc>
        <w:tc>
          <w:tcPr>
            <w:tcW w:type="dxa" w:w="1440"/>
          </w:tcPr>
          <w:p>
            <w:r>
              <w:t>12 000</w:t>
            </w:r>
          </w:p>
        </w:tc>
        <w:tc>
          <w:tcPr>
            <w:tcW w:type="dxa" w:w="1440"/>
          </w:tcPr>
          <w:p>
            <w:r>
              <w:t>1</w:t>
            </w:r>
          </w:p>
        </w:tc>
      </w:tr>
      <w:tr>
        <w:tc>
          <w:tcPr>
            <w:tcW w:type="dxa" w:w="1440"/>
          </w:tcPr>
          <w:p>
            <w:r>
              <w:t>1023</w:t>
            </w:r>
          </w:p>
        </w:tc>
        <w:tc>
          <w:tcPr>
            <w:tcW w:type="dxa" w:w="1440"/>
          </w:tcPr>
          <w:p>
            <w:r>
              <w:t>CENTRE MEDICAL INTERNATIONAL</w:t>
            </w:r>
          </w:p>
        </w:tc>
        <w:tc>
          <w:tcPr>
            <w:tcW w:type="dxa" w:w="1440"/>
          </w:tcPr>
          <w:p>
            <w:r>
              <w:t>12 000</w:t>
            </w:r>
          </w:p>
        </w:tc>
        <w:tc>
          <w:tcPr>
            <w:tcW w:type="dxa" w:w="1440"/>
          </w:tcPr>
          <w:p>
            <w:r>
              <w:t>1</w:t>
            </w:r>
          </w:p>
        </w:tc>
        <w:tc>
          <w:tcPr>
            <w:tcW w:type="dxa" w:w="1440"/>
          </w:tcPr>
          <w:p>
            <w:r>
              <w:t>12 000</w:t>
            </w:r>
          </w:p>
        </w:tc>
        <w:tc>
          <w:tcPr>
            <w:tcW w:type="dxa" w:w="1440"/>
          </w:tcPr>
          <w:p>
            <w:r>
              <w:t>1</w:t>
            </w:r>
          </w:p>
        </w:tc>
      </w:tr>
      <w:tr>
        <w:tc>
          <w:tcPr>
            <w:tcW w:type="dxa" w:w="1440"/>
          </w:tcPr>
          <w:p>
            <w:r>
              <w:t>1024</w:t>
            </w:r>
          </w:p>
        </w:tc>
        <w:tc>
          <w:tcPr>
            <w:tcW w:type="dxa" w:w="1440"/>
          </w:tcPr>
          <w:p>
            <w:r>
              <w:t>CABINET MEDICALE</w:t>
            </w:r>
          </w:p>
        </w:tc>
        <w:tc>
          <w:tcPr>
            <w:tcW w:type="dxa" w:w="1440"/>
          </w:tcPr>
          <w:p>
            <w:r>
              <w:t>12 000</w:t>
            </w:r>
          </w:p>
        </w:tc>
        <w:tc>
          <w:tcPr>
            <w:tcW w:type="dxa" w:w="1440"/>
          </w:tcPr>
          <w:p>
            <w:r>
              <w:t>1</w:t>
            </w:r>
          </w:p>
        </w:tc>
        <w:tc>
          <w:tcPr>
            <w:tcW w:type="dxa" w:w="1440"/>
          </w:tcPr>
          <w:p>
            <w:r>
              <w:t>12 000</w:t>
            </w:r>
          </w:p>
        </w:tc>
        <w:tc>
          <w:tcPr>
            <w:tcW w:type="dxa" w:w="1440"/>
          </w:tcPr>
          <w:p>
            <w:r>
              <w:t>1</w:t>
            </w:r>
          </w:p>
        </w:tc>
      </w:tr>
      <w:tr>
        <w:tc>
          <w:tcPr>
            <w:tcW w:type="dxa" w:w="1440"/>
          </w:tcPr>
          <w:p>
            <w:r>
              <w:t>1025</w:t>
            </w:r>
          </w:p>
        </w:tc>
        <w:tc>
          <w:tcPr>
            <w:tcW w:type="dxa" w:w="1440"/>
          </w:tcPr>
          <w:p>
            <w:r>
              <w:t>CHR OUAHIGOUYA</w:t>
            </w:r>
          </w:p>
        </w:tc>
        <w:tc>
          <w:tcPr>
            <w:tcW w:type="dxa" w:w="1440"/>
          </w:tcPr>
          <w:p>
            <w:r>
              <w:t>12 000</w:t>
            </w:r>
          </w:p>
        </w:tc>
        <w:tc>
          <w:tcPr>
            <w:tcW w:type="dxa" w:w="1440"/>
          </w:tcPr>
          <w:p>
            <w:r>
              <w:t>2</w:t>
            </w:r>
          </w:p>
        </w:tc>
        <w:tc>
          <w:tcPr>
            <w:tcW w:type="dxa" w:w="1440"/>
          </w:tcPr>
          <w:p>
            <w:r>
              <w:t>6 000</w:t>
            </w:r>
          </w:p>
        </w:tc>
        <w:tc>
          <w:tcPr>
            <w:tcW w:type="dxa" w:w="1440"/>
          </w:tcPr>
          <w:p>
            <w:r>
              <w:t>1</w:t>
            </w:r>
          </w:p>
        </w:tc>
      </w:tr>
      <w:tr>
        <w:tc>
          <w:tcPr>
            <w:tcW w:type="dxa" w:w="1440"/>
          </w:tcPr>
          <w:p>
            <w:r>
              <w:t>1026</w:t>
            </w:r>
          </w:p>
        </w:tc>
        <w:tc>
          <w:tcPr>
            <w:tcW w:type="dxa" w:w="1440"/>
          </w:tcPr>
          <w:p>
            <w:r>
              <w:t>PHARMACIE NINA</w:t>
            </w:r>
          </w:p>
        </w:tc>
        <w:tc>
          <w:tcPr>
            <w:tcW w:type="dxa" w:w="1440"/>
          </w:tcPr>
          <w:p>
            <w:r>
              <w:t>12 000</w:t>
            </w:r>
          </w:p>
        </w:tc>
        <w:tc>
          <w:tcPr>
            <w:tcW w:type="dxa" w:w="1440"/>
          </w:tcPr>
          <w:p>
            <w:r>
              <w:t>1</w:t>
            </w:r>
          </w:p>
        </w:tc>
        <w:tc>
          <w:tcPr>
            <w:tcW w:type="dxa" w:w="1440"/>
          </w:tcPr>
          <w:p>
            <w:r>
              <w:t>12 000</w:t>
            </w:r>
          </w:p>
        </w:tc>
        <w:tc>
          <w:tcPr>
            <w:tcW w:type="dxa" w:w="1440"/>
          </w:tcPr>
          <w:p>
            <w:r>
              <w:t>1</w:t>
            </w:r>
          </w:p>
        </w:tc>
      </w:tr>
      <w:tr>
        <w:tc>
          <w:tcPr>
            <w:tcW w:type="dxa" w:w="1440"/>
          </w:tcPr>
          <w:p>
            <w:r>
              <w:t>1027</w:t>
            </w:r>
          </w:p>
        </w:tc>
        <w:tc>
          <w:tcPr>
            <w:tcW w:type="dxa" w:w="1440"/>
          </w:tcPr>
          <w:p>
            <w:r>
              <w:t>CENTR D'IMAGERIE</w:t>
            </w:r>
          </w:p>
        </w:tc>
        <w:tc>
          <w:tcPr>
            <w:tcW w:type="dxa" w:w="1440"/>
          </w:tcPr>
          <w:p>
            <w:r>
              <w:t>12 000</w:t>
            </w:r>
          </w:p>
        </w:tc>
        <w:tc>
          <w:tcPr>
            <w:tcW w:type="dxa" w:w="1440"/>
          </w:tcPr>
          <w:p>
            <w:r>
              <w:t>1</w:t>
            </w:r>
          </w:p>
        </w:tc>
        <w:tc>
          <w:tcPr>
            <w:tcW w:type="dxa" w:w="1440"/>
          </w:tcPr>
          <w:p>
            <w:r>
              <w:t>12 000</w:t>
            </w:r>
          </w:p>
        </w:tc>
        <w:tc>
          <w:tcPr>
            <w:tcW w:type="dxa" w:w="1440"/>
          </w:tcPr>
          <w:p>
            <w:r>
              <w:t>1</w:t>
            </w:r>
          </w:p>
        </w:tc>
      </w:tr>
      <w:tr>
        <w:tc>
          <w:tcPr>
            <w:tcW w:type="dxa" w:w="1440"/>
          </w:tcPr>
          <w:p>
            <w:r>
              <w:t>1028</w:t>
            </w:r>
          </w:p>
        </w:tc>
        <w:tc>
          <w:tcPr>
            <w:tcW w:type="dxa" w:w="1440"/>
          </w:tcPr>
          <w:p>
            <w:r>
              <w:t>CENTRE MEDICAL KABORE</w:t>
            </w:r>
          </w:p>
        </w:tc>
        <w:tc>
          <w:tcPr>
            <w:tcW w:type="dxa" w:w="1440"/>
          </w:tcPr>
          <w:p>
            <w:r>
              <w:t>12 000</w:t>
            </w:r>
          </w:p>
        </w:tc>
        <w:tc>
          <w:tcPr>
            <w:tcW w:type="dxa" w:w="1440"/>
          </w:tcPr>
          <w:p>
            <w:r>
              <w:t>1</w:t>
            </w:r>
          </w:p>
        </w:tc>
        <w:tc>
          <w:tcPr>
            <w:tcW w:type="dxa" w:w="1440"/>
          </w:tcPr>
          <w:p>
            <w:r>
              <w:t>12 000</w:t>
            </w:r>
          </w:p>
        </w:tc>
        <w:tc>
          <w:tcPr>
            <w:tcW w:type="dxa" w:w="1440"/>
          </w:tcPr>
          <w:p>
            <w:r>
              <w:t>1</w:t>
            </w:r>
          </w:p>
        </w:tc>
      </w:tr>
      <w:tr>
        <w:tc>
          <w:tcPr>
            <w:tcW w:type="dxa" w:w="1440"/>
          </w:tcPr>
          <w:p>
            <w:r>
              <w:t>1029</w:t>
            </w:r>
          </w:p>
        </w:tc>
        <w:tc>
          <w:tcPr>
            <w:tcW w:type="dxa" w:w="1440"/>
          </w:tcPr>
          <w:p>
            <w:r>
              <w:t>LABMHMS</w:t>
            </w:r>
          </w:p>
        </w:tc>
        <w:tc>
          <w:tcPr>
            <w:tcW w:type="dxa" w:w="1440"/>
          </w:tcPr>
          <w:p>
            <w:r>
              <w:t>12 000</w:t>
            </w:r>
          </w:p>
        </w:tc>
        <w:tc>
          <w:tcPr>
            <w:tcW w:type="dxa" w:w="1440"/>
          </w:tcPr>
          <w:p>
            <w:r>
              <w:t>2</w:t>
            </w:r>
          </w:p>
        </w:tc>
        <w:tc>
          <w:tcPr>
            <w:tcW w:type="dxa" w:w="1440"/>
          </w:tcPr>
          <w:p>
            <w:r>
              <w:t>6 000</w:t>
            </w:r>
          </w:p>
        </w:tc>
        <w:tc>
          <w:tcPr>
            <w:tcW w:type="dxa" w:w="1440"/>
          </w:tcPr>
          <w:p>
            <w:r>
              <w:t>2</w:t>
            </w:r>
          </w:p>
        </w:tc>
      </w:tr>
      <w:tr>
        <w:tc>
          <w:tcPr>
            <w:tcW w:type="dxa" w:w="1440"/>
          </w:tcPr>
          <w:p>
            <w:r>
              <w:t>1030</w:t>
            </w:r>
          </w:p>
        </w:tc>
        <w:tc>
          <w:tcPr>
            <w:tcW w:type="dxa" w:w="1440"/>
          </w:tcPr>
          <w:p>
            <w:r>
              <w:t>SIBIRI</w:t>
            </w:r>
          </w:p>
        </w:tc>
        <w:tc>
          <w:tcPr>
            <w:tcW w:type="dxa" w:w="1440"/>
          </w:tcPr>
          <w:p>
            <w:r>
              <w:t>12 000</w:t>
            </w:r>
          </w:p>
        </w:tc>
        <w:tc>
          <w:tcPr>
            <w:tcW w:type="dxa" w:w="1440"/>
          </w:tcPr>
          <w:p>
            <w:r>
              <w:t>1</w:t>
            </w:r>
          </w:p>
        </w:tc>
        <w:tc>
          <w:tcPr>
            <w:tcW w:type="dxa" w:w="1440"/>
          </w:tcPr>
          <w:p>
            <w:r>
              <w:t>12 000</w:t>
            </w:r>
          </w:p>
        </w:tc>
        <w:tc>
          <w:tcPr>
            <w:tcW w:type="dxa" w:w="1440"/>
          </w:tcPr>
          <w:p>
            <w:r>
              <w:t>1</w:t>
            </w:r>
          </w:p>
        </w:tc>
      </w:tr>
      <w:tr>
        <w:tc>
          <w:tcPr>
            <w:tcW w:type="dxa" w:w="1440"/>
          </w:tcPr>
          <w:p>
            <w:r>
              <w:t>1031</w:t>
            </w:r>
          </w:p>
        </w:tc>
        <w:tc>
          <w:tcPr>
            <w:tcW w:type="dxa" w:w="1440"/>
          </w:tcPr>
          <w:p>
            <w:r>
              <w:t>CSPS TARIK</w:t>
            </w:r>
          </w:p>
        </w:tc>
        <w:tc>
          <w:tcPr>
            <w:tcW w:type="dxa" w:w="1440"/>
          </w:tcPr>
          <w:p>
            <w:r>
              <w:t>11 950</w:t>
            </w:r>
          </w:p>
        </w:tc>
        <w:tc>
          <w:tcPr>
            <w:tcW w:type="dxa" w:w="1440"/>
          </w:tcPr>
          <w:p>
            <w:r>
              <w:t>1</w:t>
            </w:r>
          </w:p>
        </w:tc>
        <w:tc>
          <w:tcPr>
            <w:tcW w:type="dxa" w:w="1440"/>
          </w:tcPr>
          <w:p>
            <w:r>
              <w:t>11 950</w:t>
            </w:r>
          </w:p>
        </w:tc>
        <w:tc>
          <w:tcPr>
            <w:tcW w:type="dxa" w:w="1440"/>
          </w:tcPr>
          <w:p>
            <w:r>
              <w:t>1</w:t>
            </w:r>
          </w:p>
        </w:tc>
      </w:tr>
      <w:tr>
        <w:tc>
          <w:tcPr>
            <w:tcW w:type="dxa" w:w="1440"/>
          </w:tcPr>
          <w:p>
            <w:r>
              <w:t>1032</w:t>
            </w:r>
          </w:p>
        </w:tc>
        <w:tc>
          <w:tcPr>
            <w:tcW w:type="dxa" w:w="1440"/>
          </w:tcPr>
          <w:p>
            <w:r>
              <w:t>PHARMACIE LES ECOLES</w:t>
            </w:r>
          </w:p>
        </w:tc>
        <w:tc>
          <w:tcPr>
            <w:tcW w:type="dxa" w:w="1440"/>
          </w:tcPr>
          <w:p>
            <w:r>
              <w:t>11 850</w:t>
            </w:r>
          </w:p>
        </w:tc>
        <w:tc>
          <w:tcPr>
            <w:tcW w:type="dxa" w:w="1440"/>
          </w:tcPr>
          <w:p>
            <w:r>
              <w:t>1</w:t>
            </w:r>
          </w:p>
        </w:tc>
        <w:tc>
          <w:tcPr>
            <w:tcW w:type="dxa" w:w="1440"/>
          </w:tcPr>
          <w:p>
            <w:r>
              <w:t>11 850</w:t>
            </w:r>
          </w:p>
        </w:tc>
        <w:tc>
          <w:tcPr>
            <w:tcW w:type="dxa" w:w="1440"/>
          </w:tcPr>
          <w:p>
            <w:r>
              <w:t>1</w:t>
            </w:r>
          </w:p>
        </w:tc>
      </w:tr>
      <w:tr>
        <w:tc>
          <w:tcPr>
            <w:tcW w:type="dxa" w:w="1440"/>
          </w:tcPr>
          <w:p>
            <w:r>
              <w:t>1033</w:t>
            </w:r>
          </w:p>
        </w:tc>
        <w:tc>
          <w:tcPr>
            <w:tcW w:type="dxa" w:w="1440"/>
          </w:tcPr>
          <w:p>
            <w:r>
              <w:t>PHARMACIE SAHEL</w:t>
            </w:r>
          </w:p>
        </w:tc>
        <w:tc>
          <w:tcPr>
            <w:tcW w:type="dxa" w:w="1440"/>
          </w:tcPr>
          <w:p>
            <w:r>
              <w:t>11 800</w:t>
            </w:r>
          </w:p>
        </w:tc>
        <w:tc>
          <w:tcPr>
            <w:tcW w:type="dxa" w:w="1440"/>
          </w:tcPr>
          <w:p>
            <w:r>
              <w:t>1</w:t>
            </w:r>
          </w:p>
        </w:tc>
        <w:tc>
          <w:tcPr>
            <w:tcW w:type="dxa" w:w="1440"/>
          </w:tcPr>
          <w:p>
            <w:r>
              <w:t>11 800</w:t>
            </w:r>
          </w:p>
        </w:tc>
        <w:tc>
          <w:tcPr>
            <w:tcW w:type="dxa" w:w="1440"/>
          </w:tcPr>
          <w:p>
            <w:r>
              <w:t>1</w:t>
            </w:r>
          </w:p>
        </w:tc>
      </w:tr>
      <w:tr>
        <w:tc>
          <w:tcPr>
            <w:tcW w:type="dxa" w:w="1440"/>
          </w:tcPr>
          <w:p>
            <w:r>
              <w:t>1034</w:t>
            </w:r>
          </w:p>
        </w:tc>
        <w:tc>
          <w:tcPr>
            <w:tcW w:type="dxa" w:w="1440"/>
          </w:tcPr>
          <w:p>
            <w:r>
              <w:t>ASSOCIOATION VCLAT</w:t>
            </w:r>
          </w:p>
        </w:tc>
        <w:tc>
          <w:tcPr>
            <w:tcW w:type="dxa" w:w="1440"/>
          </w:tcPr>
          <w:p>
            <w:r>
              <w:t>11 800</w:t>
            </w:r>
          </w:p>
        </w:tc>
        <w:tc>
          <w:tcPr>
            <w:tcW w:type="dxa" w:w="1440"/>
          </w:tcPr>
          <w:p>
            <w:r>
              <w:t>1</w:t>
            </w:r>
          </w:p>
        </w:tc>
        <w:tc>
          <w:tcPr>
            <w:tcW w:type="dxa" w:w="1440"/>
          </w:tcPr>
          <w:p>
            <w:r>
              <w:t>11 800</w:t>
            </w:r>
          </w:p>
        </w:tc>
        <w:tc>
          <w:tcPr>
            <w:tcW w:type="dxa" w:w="1440"/>
          </w:tcPr>
          <w:p>
            <w:r>
              <w:t>1</w:t>
            </w:r>
          </w:p>
        </w:tc>
      </w:tr>
      <w:tr>
        <w:tc>
          <w:tcPr>
            <w:tcW w:type="dxa" w:w="1440"/>
          </w:tcPr>
          <w:p>
            <w:r>
              <w:t>1035</w:t>
            </w:r>
          </w:p>
        </w:tc>
        <w:tc>
          <w:tcPr>
            <w:tcW w:type="dxa" w:w="1440"/>
          </w:tcPr>
          <w:p>
            <w:r>
              <w:t>P TENGANDOGO</w:t>
            </w:r>
          </w:p>
        </w:tc>
        <w:tc>
          <w:tcPr>
            <w:tcW w:type="dxa" w:w="1440"/>
          </w:tcPr>
          <w:p>
            <w:r>
              <w:t>11 751</w:t>
            </w:r>
          </w:p>
        </w:tc>
        <w:tc>
          <w:tcPr>
            <w:tcW w:type="dxa" w:w="1440"/>
          </w:tcPr>
          <w:p>
            <w:r>
              <w:t>1</w:t>
            </w:r>
          </w:p>
        </w:tc>
        <w:tc>
          <w:tcPr>
            <w:tcW w:type="dxa" w:w="1440"/>
          </w:tcPr>
          <w:p>
            <w:r>
              <w:t>11 751</w:t>
            </w:r>
          </w:p>
        </w:tc>
        <w:tc>
          <w:tcPr>
            <w:tcW w:type="dxa" w:w="1440"/>
          </w:tcPr>
          <w:p>
            <w:r>
              <w:t>1</w:t>
            </w:r>
          </w:p>
        </w:tc>
      </w:tr>
      <w:tr>
        <w:tc>
          <w:tcPr>
            <w:tcW w:type="dxa" w:w="1440"/>
          </w:tcPr>
          <w:p>
            <w:r>
              <w:t>1036</w:t>
            </w:r>
          </w:p>
        </w:tc>
        <w:tc>
          <w:tcPr>
            <w:tcW w:type="dxa" w:w="1440"/>
          </w:tcPr>
          <w:p>
            <w:r>
              <w:t>PHARMACIE PELGA</w:t>
            </w:r>
          </w:p>
        </w:tc>
        <w:tc>
          <w:tcPr>
            <w:tcW w:type="dxa" w:w="1440"/>
          </w:tcPr>
          <w:p>
            <w:r>
              <w:t>11 750</w:t>
            </w:r>
          </w:p>
        </w:tc>
        <w:tc>
          <w:tcPr>
            <w:tcW w:type="dxa" w:w="1440"/>
          </w:tcPr>
          <w:p>
            <w:r>
              <w:t>1</w:t>
            </w:r>
          </w:p>
        </w:tc>
        <w:tc>
          <w:tcPr>
            <w:tcW w:type="dxa" w:w="1440"/>
          </w:tcPr>
          <w:p>
            <w:r>
              <w:t>11 750</w:t>
            </w:r>
          </w:p>
        </w:tc>
        <w:tc>
          <w:tcPr>
            <w:tcW w:type="dxa" w:w="1440"/>
          </w:tcPr>
          <w:p>
            <w:r>
              <w:t>1</w:t>
            </w:r>
          </w:p>
        </w:tc>
      </w:tr>
      <w:tr>
        <w:tc>
          <w:tcPr>
            <w:tcW w:type="dxa" w:w="1440"/>
          </w:tcPr>
          <w:p>
            <w:r>
              <w:t>1037</w:t>
            </w:r>
          </w:p>
        </w:tc>
        <w:tc>
          <w:tcPr>
            <w:tcW w:type="dxa" w:w="1440"/>
          </w:tcPr>
          <w:p>
            <w:r>
              <w:t>P HOUET NOUVELLE</w:t>
            </w:r>
          </w:p>
        </w:tc>
        <w:tc>
          <w:tcPr>
            <w:tcW w:type="dxa" w:w="1440"/>
          </w:tcPr>
          <w:p>
            <w:r>
              <w:t>11 725</w:t>
            </w:r>
          </w:p>
        </w:tc>
        <w:tc>
          <w:tcPr>
            <w:tcW w:type="dxa" w:w="1440"/>
          </w:tcPr>
          <w:p>
            <w:r>
              <w:t>1</w:t>
            </w:r>
          </w:p>
        </w:tc>
        <w:tc>
          <w:tcPr>
            <w:tcW w:type="dxa" w:w="1440"/>
          </w:tcPr>
          <w:p>
            <w:r>
              <w:t>11 725</w:t>
            </w:r>
          </w:p>
        </w:tc>
        <w:tc>
          <w:tcPr>
            <w:tcW w:type="dxa" w:w="1440"/>
          </w:tcPr>
          <w:p>
            <w:r>
              <w:t>1</w:t>
            </w:r>
          </w:p>
        </w:tc>
      </w:tr>
      <w:tr>
        <w:tc>
          <w:tcPr>
            <w:tcW w:type="dxa" w:w="1440"/>
          </w:tcPr>
          <w:p>
            <w:r>
              <w:t>1038</w:t>
            </w:r>
          </w:p>
        </w:tc>
        <w:tc>
          <w:tcPr>
            <w:tcW w:type="dxa" w:w="1440"/>
          </w:tcPr>
          <w:p>
            <w:r>
              <w:t>P DE L'ALIANCE</w:t>
            </w:r>
          </w:p>
        </w:tc>
        <w:tc>
          <w:tcPr>
            <w:tcW w:type="dxa" w:w="1440"/>
          </w:tcPr>
          <w:p>
            <w:r>
              <w:t>11 725</w:t>
            </w:r>
          </w:p>
        </w:tc>
        <w:tc>
          <w:tcPr>
            <w:tcW w:type="dxa" w:w="1440"/>
          </w:tcPr>
          <w:p>
            <w:r>
              <w:t>1</w:t>
            </w:r>
          </w:p>
        </w:tc>
        <w:tc>
          <w:tcPr>
            <w:tcW w:type="dxa" w:w="1440"/>
          </w:tcPr>
          <w:p>
            <w:r>
              <w:t>11 725</w:t>
            </w:r>
          </w:p>
        </w:tc>
        <w:tc>
          <w:tcPr>
            <w:tcW w:type="dxa" w:w="1440"/>
          </w:tcPr>
          <w:p>
            <w:r>
              <w:t>1</w:t>
            </w:r>
          </w:p>
        </w:tc>
      </w:tr>
      <w:tr>
        <w:tc>
          <w:tcPr>
            <w:tcW w:type="dxa" w:w="1440"/>
          </w:tcPr>
          <w:p>
            <w:r>
              <w:t>1039</w:t>
            </w:r>
          </w:p>
        </w:tc>
        <w:tc>
          <w:tcPr>
            <w:tcW w:type="dxa" w:w="1440"/>
          </w:tcPr>
          <w:p>
            <w:r>
              <w:t>PHARMACIE TENEDO</w:t>
            </w:r>
          </w:p>
        </w:tc>
        <w:tc>
          <w:tcPr>
            <w:tcW w:type="dxa" w:w="1440"/>
          </w:tcPr>
          <w:p>
            <w:r>
              <w:t>11 680</w:t>
            </w:r>
          </w:p>
        </w:tc>
        <w:tc>
          <w:tcPr>
            <w:tcW w:type="dxa" w:w="1440"/>
          </w:tcPr>
          <w:p>
            <w:r>
              <w:t>1</w:t>
            </w:r>
          </w:p>
        </w:tc>
        <w:tc>
          <w:tcPr>
            <w:tcW w:type="dxa" w:w="1440"/>
          </w:tcPr>
          <w:p>
            <w:r>
              <w:t>11 680</w:t>
            </w:r>
          </w:p>
        </w:tc>
        <w:tc>
          <w:tcPr>
            <w:tcW w:type="dxa" w:w="1440"/>
          </w:tcPr>
          <w:p>
            <w:r>
              <w:t>1</w:t>
            </w:r>
          </w:p>
        </w:tc>
      </w:tr>
      <w:tr>
        <w:tc>
          <w:tcPr>
            <w:tcW w:type="dxa" w:w="1440"/>
          </w:tcPr>
          <w:p>
            <w:r>
              <w:t>1040</w:t>
            </w:r>
          </w:p>
        </w:tc>
        <w:tc>
          <w:tcPr>
            <w:tcW w:type="dxa" w:w="1440"/>
          </w:tcPr>
          <w:p>
            <w:r>
              <w:t>PHARMACIE COMOE</w:t>
            </w:r>
          </w:p>
        </w:tc>
        <w:tc>
          <w:tcPr>
            <w:tcW w:type="dxa" w:w="1440"/>
          </w:tcPr>
          <w:p>
            <w:r>
              <w:t>11 678</w:t>
            </w:r>
          </w:p>
        </w:tc>
        <w:tc>
          <w:tcPr>
            <w:tcW w:type="dxa" w:w="1440"/>
          </w:tcPr>
          <w:p>
            <w:r>
              <w:t>2</w:t>
            </w:r>
          </w:p>
        </w:tc>
        <w:tc>
          <w:tcPr>
            <w:tcW w:type="dxa" w:w="1440"/>
          </w:tcPr>
          <w:p>
            <w:r>
              <w:t>5 839</w:t>
            </w:r>
          </w:p>
        </w:tc>
        <w:tc>
          <w:tcPr>
            <w:tcW w:type="dxa" w:w="1440"/>
          </w:tcPr>
          <w:p>
            <w:r>
              <w:t>2</w:t>
            </w:r>
          </w:p>
        </w:tc>
      </w:tr>
      <w:tr>
        <w:tc>
          <w:tcPr>
            <w:tcW w:type="dxa" w:w="1440"/>
          </w:tcPr>
          <w:p>
            <w:r>
              <w:t>1041</w:t>
            </w:r>
          </w:p>
        </w:tc>
        <w:tc>
          <w:tcPr>
            <w:tcW w:type="dxa" w:w="1440"/>
          </w:tcPr>
          <w:p>
            <w:r>
              <w:t>PHARMACIE PHILIPE ZINDA</w:t>
            </w:r>
          </w:p>
        </w:tc>
        <w:tc>
          <w:tcPr>
            <w:tcW w:type="dxa" w:w="1440"/>
          </w:tcPr>
          <w:p>
            <w:r>
              <w:t>11 650</w:t>
            </w:r>
          </w:p>
        </w:tc>
        <w:tc>
          <w:tcPr>
            <w:tcW w:type="dxa" w:w="1440"/>
          </w:tcPr>
          <w:p>
            <w:r>
              <w:t>3</w:t>
            </w:r>
          </w:p>
        </w:tc>
        <w:tc>
          <w:tcPr>
            <w:tcW w:type="dxa" w:w="1440"/>
          </w:tcPr>
          <w:p>
            <w:r>
              <w:t>3 883,33</w:t>
            </w:r>
          </w:p>
        </w:tc>
        <w:tc>
          <w:tcPr>
            <w:tcW w:type="dxa" w:w="1440"/>
          </w:tcPr>
          <w:p>
            <w:r>
              <w:t>2</w:t>
            </w:r>
          </w:p>
        </w:tc>
      </w:tr>
      <w:tr>
        <w:tc>
          <w:tcPr>
            <w:tcW w:type="dxa" w:w="1440"/>
          </w:tcPr>
          <w:p>
            <w:r>
              <w:t>1042</w:t>
            </w:r>
          </w:p>
        </w:tc>
        <w:tc>
          <w:tcPr>
            <w:tcW w:type="dxa" w:w="1440"/>
          </w:tcPr>
          <w:p>
            <w:r>
              <w:t>PHARMACIE JEUNE</w:t>
            </w:r>
          </w:p>
        </w:tc>
        <w:tc>
          <w:tcPr>
            <w:tcW w:type="dxa" w:w="1440"/>
          </w:tcPr>
          <w:p>
            <w:r>
              <w:t>11 640</w:t>
            </w:r>
          </w:p>
        </w:tc>
        <w:tc>
          <w:tcPr>
            <w:tcW w:type="dxa" w:w="1440"/>
          </w:tcPr>
          <w:p>
            <w:r>
              <w:t>1</w:t>
            </w:r>
          </w:p>
        </w:tc>
        <w:tc>
          <w:tcPr>
            <w:tcW w:type="dxa" w:w="1440"/>
          </w:tcPr>
          <w:p>
            <w:r>
              <w:t>11 640</w:t>
            </w:r>
          </w:p>
        </w:tc>
        <w:tc>
          <w:tcPr>
            <w:tcW w:type="dxa" w:w="1440"/>
          </w:tcPr>
          <w:p>
            <w:r>
              <w:t>1</w:t>
            </w:r>
          </w:p>
        </w:tc>
      </w:tr>
      <w:tr>
        <w:tc>
          <w:tcPr>
            <w:tcW w:type="dxa" w:w="1440"/>
          </w:tcPr>
          <w:p>
            <w:r>
              <w:t>1043</w:t>
            </w:r>
          </w:p>
        </w:tc>
        <w:tc>
          <w:tcPr>
            <w:tcW w:type="dxa" w:w="1440"/>
          </w:tcPr>
          <w:p>
            <w:r>
              <w:t>PHARMACIE YAN MAROU</w:t>
            </w:r>
          </w:p>
        </w:tc>
        <w:tc>
          <w:tcPr>
            <w:tcW w:type="dxa" w:w="1440"/>
          </w:tcPr>
          <w:p>
            <w:r>
              <w:t>11 625</w:t>
            </w:r>
          </w:p>
        </w:tc>
        <w:tc>
          <w:tcPr>
            <w:tcW w:type="dxa" w:w="1440"/>
          </w:tcPr>
          <w:p>
            <w:r>
              <w:t>1</w:t>
            </w:r>
          </w:p>
        </w:tc>
        <w:tc>
          <w:tcPr>
            <w:tcW w:type="dxa" w:w="1440"/>
          </w:tcPr>
          <w:p>
            <w:r>
              <w:t>11 625</w:t>
            </w:r>
          </w:p>
        </w:tc>
        <w:tc>
          <w:tcPr>
            <w:tcW w:type="dxa" w:w="1440"/>
          </w:tcPr>
          <w:p>
            <w:r>
              <w:t>1</w:t>
            </w:r>
          </w:p>
        </w:tc>
      </w:tr>
      <w:tr>
        <w:tc>
          <w:tcPr>
            <w:tcW w:type="dxa" w:w="1440"/>
          </w:tcPr>
          <w:p>
            <w:r>
              <w:t>1044</w:t>
            </w:r>
          </w:p>
        </w:tc>
        <w:tc>
          <w:tcPr>
            <w:tcW w:type="dxa" w:w="1440"/>
          </w:tcPr>
          <w:p>
            <w:r>
              <w:t>PEDIATHRIE</w:t>
            </w:r>
          </w:p>
        </w:tc>
        <w:tc>
          <w:tcPr>
            <w:tcW w:type="dxa" w:w="1440"/>
          </w:tcPr>
          <w:p>
            <w:r>
              <w:t>11 600</w:t>
            </w:r>
          </w:p>
        </w:tc>
        <w:tc>
          <w:tcPr>
            <w:tcW w:type="dxa" w:w="1440"/>
          </w:tcPr>
          <w:p>
            <w:r>
              <w:t>2</w:t>
            </w:r>
          </w:p>
        </w:tc>
        <w:tc>
          <w:tcPr>
            <w:tcW w:type="dxa" w:w="1440"/>
          </w:tcPr>
          <w:p>
            <w:r>
              <w:t>5 800</w:t>
            </w:r>
          </w:p>
        </w:tc>
        <w:tc>
          <w:tcPr>
            <w:tcW w:type="dxa" w:w="1440"/>
          </w:tcPr>
          <w:p>
            <w:r>
              <w:t>1</w:t>
            </w:r>
          </w:p>
        </w:tc>
      </w:tr>
      <w:tr>
        <w:tc>
          <w:tcPr>
            <w:tcW w:type="dxa" w:w="1440"/>
          </w:tcPr>
          <w:p>
            <w:r>
              <w:t>1045</w:t>
            </w:r>
          </w:p>
        </w:tc>
        <w:tc>
          <w:tcPr>
            <w:tcW w:type="dxa" w:w="1440"/>
          </w:tcPr>
          <w:p>
            <w:r>
              <w:t>PHARMACIE HOSANA</w:t>
            </w:r>
          </w:p>
        </w:tc>
        <w:tc>
          <w:tcPr>
            <w:tcW w:type="dxa" w:w="1440"/>
          </w:tcPr>
          <w:p>
            <w:r>
              <w:t>11 575</w:t>
            </w:r>
          </w:p>
        </w:tc>
        <w:tc>
          <w:tcPr>
            <w:tcW w:type="dxa" w:w="1440"/>
          </w:tcPr>
          <w:p>
            <w:r>
              <w:t>3</w:t>
            </w:r>
          </w:p>
        </w:tc>
        <w:tc>
          <w:tcPr>
            <w:tcW w:type="dxa" w:w="1440"/>
          </w:tcPr>
          <w:p>
            <w:r>
              <w:t>3 858,33</w:t>
            </w:r>
          </w:p>
        </w:tc>
        <w:tc>
          <w:tcPr>
            <w:tcW w:type="dxa" w:w="1440"/>
          </w:tcPr>
          <w:p>
            <w:r>
              <w:t>2</w:t>
            </w:r>
          </w:p>
        </w:tc>
      </w:tr>
      <w:tr>
        <w:tc>
          <w:tcPr>
            <w:tcW w:type="dxa" w:w="1440"/>
          </w:tcPr>
          <w:p>
            <w:r>
              <w:t>1046</w:t>
            </w:r>
          </w:p>
        </w:tc>
        <w:tc>
          <w:tcPr>
            <w:tcW w:type="dxa" w:w="1440"/>
          </w:tcPr>
          <w:p>
            <w:r>
              <w:t>P KONE</w:t>
            </w:r>
          </w:p>
        </w:tc>
        <w:tc>
          <w:tcPr>
            <w:tcW w:type="dxa" w:w="1440"/>
          </w:tcPr>
          <w:p>
            <w:r>
              <w:t>11 550</w:t>
            </w:r>
          </w:p>
        </w:tc>
        <w:tc>
          <w:tcPr>
            <w:tcW w:type="dxa" w:w="1440"/>
          </w:tcPr>
          <w:p>
            <w:r>
              <w:t>1</w:t>
            </w:r>
          </w:p>
        </w:tc>
        <w:tc>
          <w:tcPr>
            <w:tcW w:type="dxa" w:w="1440"/>
          </w:tcPr>
          <w:p>
            <w:r>
              <w:t>11 550</w:t>
            </w:r>
          </w:p>
        </w:tc>
        <w:tc>
          <w:tcPr>
            <w:tcW w:type="dxa" w:w="1440"/>
          </w:tcPr>
          <w:p>
            <w:r>
              <w:t>1</w:t>
            </w:r>
          </w:p>
        </w:tc>
      </w:tr>
      <w:tr>
        <w:tc>
          <w:tcPr>
            <w:tcW w:type="dxa" w:w="1440"/>
          </w:tcPr>
          <w:p>
            <w:r>
              <w:t>1047</w:t>
            </w:r>
          </w:p>
        </w:tc>
        <w:tc>
          <w:tcPr>
            <w:tcW w:type="dxa" w:w="1440"/>
          </w:tcPr>
          <w:p>
            <w:r>
              <w:t>PHARMACIE MEDICIS</w:t>
            </w:r>
          </w:p>
        </w:tc>
        <w:tc>
          <w:tcPr>
            <w:tcW w:type="dxa" w:w="1440"/>
          </w:tcPr>
          <w:p>
            <w:r>
              <w:t>11 550</w:t>
            </w:r>
          </w:p>
        </w:tc>
        <w:tc>
          <w:tcPr>
            <w:tcW w:type="dxa" w:w="1440"/>
          </w:tcPr>
          <w:p>
            <w:r>
              <w:t>2</w:t>
            </w:r>
          </w:p>
        </w:tc>
        <w:tc>
          <w:tcPr>
            <w:tcW w:type="dxa" w:w="1440"/>
          </w:tcPr>
          <w:p>
            <w:r>
              <w:t>5 775</w:t>
            </w:r>
          </w:p>
        </w:tc>
        <w:tc>
          <w:tcPr>
            <w:tcW w:type="dxa" w:w="1440"/>
          </w:tcPr>
          <w:p>
            <w:r>
              <w:t>2</w:t>
            </w:r>
          </w:p>
        </w:tc>
      </w:tr>
      <w:tr>
        <w:tc>
          <w:tcPr>
            <w:tcW w:type="dxa" w:w="1440"/>
          </w:tcPr>
          <w:p>
            <w:r>
              <w:t>1048</w:t>
            </w:r>
          </w:p>
        </w:tc>
        <w:tc>
          <w:tcPr>
            <w:tcW w:type="dxa" w:w="1440"/>
          </w:tcPr>
          <w:p>
            <w:r>
              <w:t>PHARMACIE SAINT FRANCOIS</w:t>
            </w:r>
          </w:p>
        </w:tc>
        <w:tc>
          <w:tcPr>
            <w:tcW w:type="dxa" w:w="1440"/>
          </w:tcPr>
          <w:p>
            <w:r>
              <w:t>11 550</w:t>
            </w:r>
          </w:p>
        </w:tc>
        <w:tc>
          <w:tcPr>
            <w:tcW w:type="dxa" w:w="1440"/>
          </w:tcPr>
          <w:p>
            <w:r>
              <w:t>3</w:t>
            </w:r>
          </w:p>
        </w:tc>
        <w:tc>
          <w:tcPr>
            <w:tcW w:type="dxa" w:w="1440"/>
          </w:tcPr>
          <w:p>
            <w:r>
              <w:t>3 850</w:t>
            </w:r>
          </w:p>
        </w:tc>
        <w:tc>
          <w:tcPr>
            <w:tcW w:type="dxa" w:w="1440"/>
          </w:tcPr>
          <w:p>
            <w:r>
              <w:t>1</w:t>
            </w:r>
          </w:p>
        </w:tc>
      </w:tr>
      <w:tr>
        <w:tc>
          <w:tcPr>
            <w:tcW w:type="dxa" w:w="1440"/>
          </w:tcPr>
          <w:p>
            <w:r>
              <w:t>1049</w:t>
            </w:r>
          </w:p>
        </w:tc>
        <w:tc>
          <w:tcPr>
            <w:tcW w:type="dxa" w:w="1440"/>
          </w:tcPr>
          <w:p>
            <w:r>
              <w:t>P JORIEL</w:t>
            </w:r>
          </w:p>
        </w:tc>
        <w:tc>
          <w:tcPr>
            <w:tcW w:type="dxa" w:w="1440"/>
          </w:tcPr>
          <w:p>
            <w:r>
              <w:t>11 525</w:t>
            </w:r>
          </w:p>
        </w:tc>
        <w:tc>
          <w:tcPr>
            <w:tcW w:type="dxa" w:w="1440"/>
          </w:tcPr>
          <w:p>
            <w:r>
              <w:t>2</w:t>
            </w:r>
          </w:p>
        </w:tc>
        <w:tc>
          <w:tcPr>
            <w:tcW w:type="dxa" w:w="1440"/>
          </w:tcPr>
          <w:p>
            <w:r>
              <w:t>5 762,50</w:t>
            </w:r>
          </w:p>
        </w:tc>
        <w:tc>
          <w:tcPr>
            <w:tcW w:type="dxa" w:w="1440"/>
          </w:tcPr>
          <w:p>
            <w:r>
              <w:t>2</w:t>
            </w:r>
          </w:p>
        </w:tc>
      </w:tr>
      <w:tr>
        <w:tc>
          <w:tcPr>
            <w:tcW w:type="dxa" w:w="1440"/>
          </w:tcPr>
          <w:p>
            <w:r>
              <w:t>1050</w:t>
            </w:r>
          </w:p>
        </w:tc>
        <w:tc>
          <w:tcPr>
            <w:tcW w:type="dxa" w:w="1440"/>
          </w:tcPr>
          <w:p>
            <w:r>
              <w:t>CM SAINTE THÉRÈSE DE L'ENFANT JESUS</w:t>
            </w:r>
          </w:p>
        </w:tc>
        <w:tc>
          <w:tcPr>
            <w:tcW w:type="dxa" w:w="1440"/>
          </w:tcPr>
          <w:p>
            <w:r>
              <w:t>11 500</w:t>
            </w:r>
          </w:p>
        </w:tc>
        <w:tc>
          <w:tcPr>
            <w:tcW w:type="dxa" w:w="1440"/>
          </w:tcPr>
          <w:p>
            <w:r>
              <w:t>1</w:t>
            </w:r>
          </w:p>
        </w:tc>
        <w:tc>
          <w:tcPr>
            <w:tcW w:type="dxa" w:w="1440"/>
          </w:tcPr>
          <w:p>
            <w:r>
              <w:t>11 500</w:t>
            </w:r>
          </w:p>
        </w:tc>
        <w:tc>
          <w:tcPr>
            <w:tcW w:type="dxa" w:w="1440"/>
          </w:tcPr>
          <w:p>
            <w:r>
              <w:t>1</w:t>
            </w:r>
          </w:p>
        </w:tc>
      </w:tr>
      <w:tr>
        <w:tc>
          <w:tcPr>
            <w:tcW w:type="dxa" w:w="1440"/>
          </w:tcPr>
          <w:p>
            <w:r>
              <w:t>1051</w:t>
            </w:r>
          </w:p>
        </w:tc>
        <w:tc>
          <w:tcPr>
            <w:tcW w:type="dxa" w:w="1440"/>
          </w:tcPr>
          <w:p>
            <w:r>
              <w:t>WEND DATA</w:t>
            </w:r>
          </w:p>
        </w:tc>
        <w:tc>
          <w:tcPr>
            <w:tcW w:type="dxa" w:w="1440"/>
          </w:tcPr>
          <w:p>
            <w:r>
              <w:t>11 500</w:t>
            </w:r>
          </w:p>
        </w:tc>
        <w:tc>
          <w:tcPr>
            <w:tcW w:type="dxa" w:w="1440"/>
          </w:tcPr>
          <w:p>
            <w:r>
              <w:t>1</w:t>
            </w:r>
          </w:p>
        </w:tc>
        <w:tc>
          <w:tcPr>
            <w:tcW w:type="dxa" w:w="1440"/>
          </w:tcPr>
          <w:p>
            <w:r>
              <w:t>11 500</w:t>
            </w:r>
          </w:p>
        </w:tc>
        <w:tc>
          <w:tcPr>
            <w:tcW w:type="dxa" w:w="1440"/>
          </w:tcPr>
          <w:p>
            <w:r>
              <w:t>1</w:t>
            </w:r>
          </w:p>
        </w:tc>
      </w:tr>
      <w:tr>
        <w:tc>
          <w:tcPr>
            <w:tcW w:type="dxa" w:w="1440"/>
          </w:tcPr>
          <w:p>
            <w:r>
              <w:t>1052</w:t>
            </w:r>
          </w:p>
        </w:tc>
        <w:tc>
          <w:tcPr>
            <w:tcW w:type="dxa" w:w="1440"/>
          </w:tcPr>
          <w:p>
            <w:r>
              <w:t>LABORATOIRE DU PROGRÈS</w:t>
            </w:r>
          </w:p>
        </w:tc>
        <w:tc>
          <w:tcPr>
            <w:tcW w:type="dxa" w:w="1440"/>
          </w:tcPr>
          <w:p>
            <w:r>
              <w:t>11 500</w:t>
            </w:r>
          </w:p>
        </w:tc>
        <w:tc>
          <w:tcPr>
            <w:tcW w:type="dxa" w:w="1440"/>
          </w:tcPr>
          <w:p>
            <w:r>
              <w:t>1</w:t>
            </w:r>
          </w:p>
        </w:tc>
        <w:tc>
          <w:tcPr>
            <w:tcW w:type="dxa" w:w="1440"/>
          </w:tcPr>
          <w:p>
            <w:r>
              <w:t>11 500</w:t>
            </w:r>
          </w:p>
        </w:tc>
        <w:tc>
          <w:tcPr>
            <w:tcW w:type="dxa" w:w="1440"/>
          </w:tcPr>
          <w:p>
            <w:r>
              <w:t>1</w:t>
            </w:r>
          </w:p>
        </w:tc>
      </w:tr>
      <w:tr>
        <w:tc>
          <w:tcPr>
            <w:tcW w:type="dxa" w:w="1440"/>
          </w:tcPr>
          <w:p>
            <w:r>
              <w:t>1053</w:t>
            </w:r>
          </w:p>
        </w:tc>
        <w:tc>
          <w:tcPr>
            <w:tcW w:type="dxa" w:w="1440"/>
          </w:tcPr>
          <w:p>
            <w:r>
              <w:t>SAINTE HENRIETTE</w:t>
            </w:r>
          </w:p>
        </w:tc>
        <w:tc>
          <w:tcPr>
            <w:tcW w:type="dxa" w:w="1440"/>
          </w:tcPr>
          <w:p>
            <w:r>
              <w:t>11 500</w:t>
            </w:r>
          </w:p>
        </w:tc>
        <w:tc>
          <w:tcPr>
            <w:tcW w:type="dxa" w:w="1440"/>
          </w:tcPr>
          <w:p>
            <w:r>
              <w:t>2</w:t>
            </w:r>
          </w:p>
        </w:tc>
        <w:tc>
          <w:tcPr>
            <w:tcW w:type="dxa" w:w="1440"/>
          </w:tcPr>
          <w:p>
            <w:r>
              <w:t>5 750</w:t>
            </w:r>
          </w:p>
        </w:tc>
        <w:tc>
          <w:tcPr>
            <w:tcW w:type="dxa" w:w="1440"/>
          </w:tcPr>
          <w:p>
            <w:r>
              <w:t>2</w:t>
            </w:r>
          </w:p>
        </w:tc>
      </w:tr>
      <w:tr>
        <w:tc>
          <w:tcPr>
            <w:tcW w:type="dxa" w:w="1440"/>
          </w:tcPr>
          <w:p>
            <w:r>
              <w:t>1054</w:t>
            </w:r>
          </w:p>
        </w:tc>
        <w:tc>
          <w:tcPr>
            <w:tcW w:type="dxa" w:w="1440"/>
          </w:tcPr>
          <w:p>
            <w:r>
              <w:t>CABINET MÉDICAL DIPANGA</w:t>
            </w:r>
          </w:p>
        </w:tc>
        <w:tc>
          <w:tcPr>
            <w:tcW w:type="dxa" w:w="1440"/>
          </w:tcPr>
          <w:p>
            <w:r>
              <w:t>11 500</w:t>
            </w:r>
          </w:p>
        </w:tc>
        <w:tc>
          <w:tcPr>
            <w:tcW w:type="dxa" w:w="1440"/>
          </w:tcPr>
          <w:p>
            <w:r>
              <w:t>1</w:t>
            </w:r>
          </w:p>
        </w:tc>
        <w:tc>
          <w:tcPr>
            <w:tcW w:type="dxa" w:w="1440"/>
          </w:tcPr>
          <w:p>
            <w:r>
              <w:t>11 500</w:t>
            </w:r>
          </w:p>
        </w:tc>
        <w:tc>
          <w:tcPr>
            <w:tcW w:type="dxa" w:w="1440"/>
          </w:tcPr>
          <w:p>
            <w:r>
              <w:t>1</w:t>
            </w:r>
          </w:p>
        </w:tc>
      </w:tr>
      <w:tr>
        <w:tc>
          <w:tcPr>
            <w:tcW w:type="dxa" w:w="1440"/>
          </w:tcPr>
          <w:p>
            <w:r>
              <w:t>1055</w:t>
            </w:r>
          </w:p>
        </w:tc>
        <w:tc>
          <w:tcPr>
            <w:tcW w:type="dxa" w:w="1440"/>
          </w:tcPr>
          <w:p>
            <w:r>
              <w:t>PHARMACIE DES ECOLES</w:t>
            </w:r>
          </w:p>
        </w:tc>
        <w:tc>
          <w:tcPr>
            <w:tcW w:type="dxa" w:w="1440"/>
          </w:tcPr>
          <w:p>
            <w:r>
              <w:t>11 470</w:t>
            </w:r>
          </w:p>
        </w:tc>
        <w:tc>
          <w:tcPr>
            <w:tcW w:type="dxa" w:w="1440"/>
          </w:tcPr>
          <w:p>
            <w:r>
              <w:t>3</w:t>
            </w:r>
          </w:p>
        </w:tc>
        <w:tc>
          <w:tcPr>
            <w:tcW w:type="dxa" w:w="1440"/>
          </w:tcPr>
          <w:p>
            <w:r>
              <w:t>3 823,33</w:t>
            </w:r>
          </w:p>
        </w:tc>
        <w:tc>
          <w:tcPr>
            <w:tcW w:type="dxa" w:w="1440"/>
          </w:tcPr>
          <w:p>
            <w:r>
              <w:t>2</w:t>
            </w:r>
          </w:p>
        </w:tc>
      </w:tr>
      <w:tr>
        <w:tc>
          <w:tcPr>
            <w:tcW w:type="dxa" w:w="1440"/>
          </w:tcPr>
          <w:p>
            <w:r>
              <w:t>1056</w:t>
            </w:r>
          </w:p>
        </w:tc>
        <w:tc>
          <w:tcPr>
            <w:tcW w:type="dxa" w:w="1440"/>
          </w:tcPr>
          <w:p>
            <w:r>
              <w:t>PHARMACIE CHOUKROULLAH</w:t>
            </w:r>
          </w:p>
        </w:tc>
        <w:tc>
          <w:tcPr>
            <w:tcW w:type="dxa" w:w="1440"/>
          </w:tcPr>
          <w:p>
            <w:r>
              <w:t>11 450</w:t>
            </w:r>
          </w:p>
        </w:tc>
        <w:tc>
          <w:tcPr>
            <w:tcW w:type="dxa" w:w="1440"/>
          </w:tcPr>
          <w:p>
            <w:r>
              <w:t>1</w:t>
            </w:r>
          </w:p>
        </w:tc>
        <w:tc>
          <w:tcPr>
            <w:tcW w:type="dxa" w:w="1440"/>
          </w:tcPr>
          <w:p>
            <w:r>
              <w:t>11 450</w:t>
            </w:r>
          </w:p>
        </w:tc>
        <w:tc>
          <w:tcPr>
            <w:tcW w:type="dxa" w:w="1440"/>
          </w:tcPr>
          <w:p>
            <w:r>
              <w:t>1</w:t>
            </w:r>
          </w:p>
        </w:tc>
      </w:tr>
      <w:tr>
        <w:tc>
          <w:tcPr>
            <w:tcW w:type="dxa" w:w="1440"/>
          </w:tcPr>
          <w:p>
            <w:r>
              <w:t>1057</w:t>
            </w:r>
          </w:p>
        </w:tc>
        <w:tc>
          <w:tcPr>
            <w:tcW w:type="dxa" w:w="1440"/>
          </w:tcPr>
          <w:p>
            <w:r>
              <w:t>CSPS DASSOURI</w:t>
            </w:r>
          </w:p>
        </w:tc>
        <w:tc>
          <w:tcPr>
            <w:tcW w:type="dxa" w:w="1440"/>
          </w:tcPr>
          <w:p>
            <w:r>
              <w:t>11 450</w:t>
            </w:r>
          </w:p>
        </w:tc>
        <w:tc>
          <w:tcPr>
            <w:tcW w:type="dxa" w:w="1440"/>
          </w:tcPr>
          <w:p>
            <w:r>
              <w:t>2</w:t>
            </w:r>
          </w:p>
        </w:tc>
        <w:tc>
          <w:tcPr>
            <w:tcW w:type="dxa" w:w="1440"/>
          </w:tcPr>
          <w:p>
            <w:r>
              <w:t>5 725</w:t>
            </w:r>
          </w:p>
        </w:tc>
        <w:tc>
          <w:tcPr>
            <w:tcW w:type="dxa" w:w="1440"/>
          </w:tcPr>
          <w:p>
            <w:r>
              <w:t>2</w:t>
            </w:r>
          </w:p>
        </w:tc>
      </w:tr>
      <w:tr>
        <w:tc>
          <w:tcPr>
            <w:tcW w:type="dxa" w:w="1440"/>
          </w:tcPr>
          <w:p>
            <w:r>
              <w:t>1058</w:t>
            </w:r>
          </w:p>
        </w:tc>
        <w:tc>
          <w:tcPr>
            <w:tcW w:type="dxa" w:w="1440"/>
          </w:tcPr>
          <w:p>
            <w:r>
              <w:t>PHARMACIE LIBERTÉ</w:t>
            </w:r>
          </w:p>
        </w:tc>
        <w:tc>
          <w:tcPr>
            <w:tcW w:type="dxa" w:w="1440"/>
          </w:tcPr>
          <w:p>
            <w:r>
              <w:t>11 445</w:t>
            </w:r>
          </w:p>
        </w:tc>
        <w:tc>
          <w:tcPr>
            <w:tcW w:type="dxa" w:w="1440"/>
          </w:tcPr>
          <w:p>
            <w:r>
              <w:t>1</w:t>
            </w:r>
          </w:p>
        </w:tc>
        <w:tc>
          <w:tcPr>
            <w:tcW w:type="dxa" w:w="1440"/>
          </w:tcPr>
          <w:p>
            <w:r>
              <w:t>11 445</w:t>
            </w:r>
          </w:p>
        </w:tc>
        <w:tc>
          <w:tcPr>
            <w:tcW w:type="dxa" w:w="1440"/>
          </w:tcPr>
          <w:p>
            <w:r>
              <w:t>1</w:t>
            </w:r>
          </w:p>
        </w:tc>
      </w:tr>
      <w:tr>
        <w:tc>
          <w:tcPr>
            <w:tcW w:type="dxa" w:w="1440"/>
          </w:tcPr>
          <w:p>
            <w:r>
              <w:t>1059</w:t>
            </w:r>
          </w:p>
        </w:tc>
        <w:tc>
          <w:tcPr>
            <w:tcW w:type="dxa" w:w="1440"/>
          </w:tcPr>
          <w:p>
            <w:r>
              <w:t>NABROOGA</w:t>
            </w:r>
          </w:p>
        </w:tc>
        <w:tc>
          <w:tcPr>
            <w:tcW w:type="dxa" w:w="1440"/>
          </w:tcPr>
          <w:p>
            <w:r>
              <w:t>11 425</w:t>
            </w:r>
          </w:p>
        </w:tc>
        <w:tc>
          <w:tcPr>
            <w:tcW w:type="dxa" w:w="1440"/>
          </w:tcPr>
          <w:p>
            <w:r>
              <w:t>2</w:t>
            </w:r>
          </w:p>
        </w:tc>
        <w:tc>
          <w:tcPr>
            <w:tcW w:type="dxa" w:w="1440"/>
          </w:tcPr>
          <w:p>
            <w:r>
              <w:t>5 712,50</w:t>
            </w:r>
          </w:p>
        </w:tc>
        <w:tc>
          <w:tcPr>
            <w:tcW w:type="dxa" w:w="1440"/>
          </w:tcPr>
          <w:p>
            <w:r>
              <w:t>1</w:t>
            </w:r>
          </w:p>
        </w:tc>
      </w:tr>
      <w:tr>
        <w:tc>
          <w:tcPr>
            <w:tcW w:type="dxa" w:w="1440"/>
          </w:tcPr>
          <w:p>
            <w:r>
              <w:t>1060</w:t>
            </w:r>
          </w:p>
        </w:tc>
        <w:tc>
          <w:tcPr>
            <w:tcW w:type="dxa" w:w="1440"/>
          </w:tcPr>
          <w:p>
            <w:r>
              <w:t>CLINIQUE EL SHADDAI</w:t>
            </w:r>
          </w:p>
        </w:tc>
        <w:tc>
          <w:tcPr>
            <w:tcW w:type="dxa" w:w="1440"/>
          </w:tcPr>
          <w:p>
            <w:r>
              <w:t>11 400</w:t>
            </w:r>
          </w:p>
        </w:tc>
        <w:tc>
          <w:tcPr>
            <w:tcW w:type="dxa" w:w="1440"/>
          </w:tcPr>
          <w:p>
            <w:r>
              <w:t>3</w:t>
            </w:r>
          </w:p>
        </w:tc>
        <w:tc>
          <w:tcPr>
            <w:tcW w:type="dxa" w:w="1440"/>
          </w:tcPr>
          <w:p>
            <w:r>
              <w:t>3 800</w:t>
            </w:r>
          </w:p>
        </w:tc>
        <w:tc>
          <w:tcPr>
            <w:tcW w:type="dxa" w:w="1440"/>
          </w:tcPr>
          <w:p>
            <w:r>
              <w:t>2</w:t>
            </w:r>
          </w:p>
        </w:tc>
      </w:tr>
      <w:tr>
        <w:tc>
          <w:tcPr>
            <w:tcW w:type="dxa" w:w="1440"/>
          </w:tcPr>
          <w:p>
            <w:r>
              <w:t>1061</w:t>
            </w:r>
          </w:p>
        </w:tc>
        <w:tc>
          <w:tcPr>
            <w:tcW w:type="dxa" w:w="1440"/>
          </w:tcPr>
          <w:p>
            <w:r>
              <w:t>VGLAT</w:t>
            </w:r>
          </w:p>
        </w:tc>
        <w:tc>
          <w:tcPr>
            <w:tcW w:type="dxa" w:w="1440"/>
          </w:tcPr>
          <w:p>
            <w:r>
              <w:t>11 350</w:t>
            </w:r>
          </w:p>
        </w:tc>
        <w:tc>
          <w:tcPr>
            <w:tcW w:type="dxa" w:w="1440"/>
          </w:tcPr>
          <w:p>
            <w:r>
              <w:t>1</w:t>
            </w:r>
          </w:p>
        </w:tc>
        <w:tc>
          <w:tcPr>
            <w:tcW w:type="dxa" w:w="1440"/>
          </w:tcPr>
          <w:p>
            <w:r>
              <w:t>11 350</w:t>
            </w:r>
          </w:p>
        </w:tc>
        <w:tc>
          <w:tcPr>
            <w:tcW w:type="dxa" w:w="1440"/>
          </w:tcPr>
          <w:p>
            <w:r>
              <w:t>1</w:t>
            </w:r>
          </w:p>
        </w:tc>
      </w:tr>
      <w:tr>
        <w:tc>
          <w:tcPr>
            <w:tcW w:type="dxa" w:w="1440"/>
          </w:tcPr>
          <w:p>
            <w:r>
              <w:t>1062</w:t>
            </w:r>
          </w:p>
        </w:tc>
        <w:tc>
          <w:tcPr>
            <w:tcW w:type="dxa" w:w="1440"/>
          </w:tcPr>
          <w:p>
            <w:r>
              <w:t>PHARMACIE DALAVO</w:t>
            </w:r>
          </w:p>
        </w:tc>
        <w:tc>
          <w:tcPr>
            <w:tcW w:type="dxa" w:w="1440"/>
          </w:tcPr>
          <w:p>
            <w:r>
              <w:t>11 350</w:t>
            </w:r>
          </w:p>
        </w:tc>
        <w:tc>
          <w:tcPr>
            <w:tcW w:type="dxa" w:w="1440"/>
          </w:tcPr>
          <w:p>
            <w:r>
              <w:t>1</w:t>
            </w:r>
          </w:p>
        </w:tc>
        <w:tc>
          <w:tcPr>
            <w:tcW w:type="dxa" w:w="1440"/>
          </w:tcPr>
          <w:p>
            <w:r>
              <w:t>11 350</w:t>
            </w:r>
          </w:p>
        </w:tc>
        <w:tc>
          <w:tcPr>
            <w:tcW w:type="dxa" w:w="1440"/>
          </w:tcPr>
          <w:p>
            <w:r>
              <w:t>1</w:t>
            </w:r>
          </w:p>
        </w:tc>
      </w:tr>
      <w:tr>
        <w:tc>
          <w:tcPr>
            <w:tcW w:type="dxa" w:w="1440"/>
          </w:tcPr>
          <w:p>
            <w:r>
              <w:t>1063</w:t>
            </w:r>
          </w:p>
        </w:tc>
        <w:tc>
          <w:tcPr>
            <w:tcW w:type="dxa" w:w="1440"/>
          </w:tcPr>
          <w:p>
            <w:r>
              <w:t>CM BAROUM FAAN</w:t>
            </w:r>
          </w:p>
        </w:tc>
        <w:tc>
          <w:tcPr>
            <w:tcW w:type="dxa" w:w="1440"/>
          </w:tcPr>
          <w:p>
            <w:r>
              <w:t>11 300</w:t>
            </w:r>
          </w:p>
        </w:tc>
        <w:tc>
          <w:tcPr>
            <w:tcW w:type="dxa" w:w="1440"/>
          </w:tcPr>
          <w:p>
            <w:r>
              <w:t>2</w:t>
            </w:r>
          </w:p>
        </w:tc>
        <w:tc>
          <w:tcPr>
            <w:tcW w:type="dxa" w:w="1440"/>
          </w:tcPr>
          <w:p>
            <w:r>
              <w:t>5 650</w:t>
            </w:r>
          </w:p>
        </w:tc>
        <w:tc>
          <w:tcPr>
            <w:tcW w:type="dxa" w:w="1440"/>
          </w:tcPr>
          <w:p>
            <w:r>
              <w:t>1</w:t>
            </w:r>
          </w:p>
        </w:tc>
      </w:tr>
      <w:tr>
        <w:tc>
          <w:tcPr>
            <w:tcW w:type="dxa" w:w="1440"/>
          </w:tcPr>
          <w:p>
            <w:r>
              <w:t>1064</w:t>
            </w:r>
          </w:p>
        </w:tc>
        <w:tc>
          <w:tcPr>
            <w:tcW w:type="dxa" w:w="1440"/>
          </w:tcPr>
          <w:p>
            <w:r>
              <w:t>CSPS YIDAN</w:t>
            </w:r>
          </w:p>
        </w:tc>
        <w:tc>
          <w:tcPr>
            <w:tcW w:type="dxa" w:w="1440"/>
          </w:tcPr>
          <w:p>
            <w:r>
              <w:t>11 300</w:t>
            </w:r>
          </w:p>
        </w:tc>
        <w:tc>
          <w:tcPr>
            <w:tcW w:type="dxa" w:w="1440"/>
          </w:tcPr>
          <w:p>
            <w:r>
              <w:t>2</w:t>
            </w:r>
          </w:p>
        </w:tc>
        <w:tc>
          <w:tcPr>
            <w:tcW w:type="dxa" w:w="1440"/>
          </w:tcPr>
          <w:p>
            <w:r>
              <w:t>5 650</w:t>
            </w:r>
          </w:p>
        </w:tc>
        <w:tc>
          <w:tcPr>
            <w:tcW w:type="dxa" w:w="1440"/>
          </w:tcPr>
          <w:p>
            <w:r>
              <w:t>1</w:t>
            </w:r>
          </w:p>
        </w:tc>
      </w:tr>
      <w:tr>
        <w:tc>
          <w:tcPr>
            <w:tcW w:type="dxa" w:w="1440"/>
          </w:tcPr>
          <w:p>
            <w:r>
              <w:t>1065</w:t>
            </w:r>
          </w:p>
        </w:tc>
        <w:tc>
          <w:tcPr>
            <w:tcW w:type="dxa" w:w="1440"/>
          </w:tcPr>
          <w:p>
            <w:r>
              <w:t>PHARMACIE DE TENKODOGO</w:t>
            </w:r>
          </w:p>
        </w:tc>
        <w:tc>
          <w:tcPr>
            <w:tcW w:type="dxa" w:w="1440"/>
          </w:tcPr>
          <w:p>
            <w:r>
              <w:t>11 250</w:t>
            </w:r>
          </w:p>
        </w:tc>
        <w:tc>
          <w:tcPr>
            <w:tcW w:type="dxa" w:w="1440"/>
          </w:tcPr>
          <w:p>
            <w:r>
              <w:t>1</w:t>
            </w:r>
          </w:p>
        </w:tc>
        <w:tc>
          <w:tcPr>
            <w:tcW w:type="dxa" w:w="1440"/>
          </w:tcPr>
          <w:p>
            <w:r>
              <w:t>11 250</w:t>
            </w:r>
          </w:p>
        </w:tc>
        <w:tc>
          <w:tcPr>
            <w:tcW w:type="dxa" w:w="1440"/>
          </w:tcPr>
          <w:p>
            <w:r>
              <w:t>1</w:t>
            </w:r>
          </w:p>
        </w:tc>
      </w:tr>
      <w:tr>
        <w:tc>
          <w:tcPr>
            <w:tcW w:type="dxa" w:w="1440"/>
          </w:tcPr>
          <w:p>
            <w:r>
              <w:t>1066</w:t>
            </w:r>
          </w:p>
        </w:tc>
        <w:tc>
          <w:tcPr>
            <w:tcW w:type="dxa" w:w="1440"/>
          </w:tcPr>
          <w:p>
            <w:r>
              <w:t>PARMACIE DE TENKODOGO</w:t>
            </w:r>
          </w:p>
        </w:tc>
        <w:tc>
          <w:tcPr>
            <w:tcW w:type="dxa" w:w="1440"/>
          </w:tcPr>
          <w:p>
            <w:r>
              <w:t>11 250</w:t>
            </w:r>
          </w:p>
        </w:tc>
        <w:tc>
          <w:tcPr>
            <w:tcW w:type="dxa" w:w="1440"/>
          </w:tcPr>
          <w:p>
            <w:r>
              <w:t>1</w:t>
            </w:r>
          </w:p>
        </w:tc>
        <w:tc>
          <w:tcPr>
            <w:tcW w:type="dxa" w:w="1440"/>
          </w:tcPr>
          <w:p>
            <w:r>
              <w:t>11 250</w:t>
            </w:r>
          </w:p>
        </w:tc>
        <w:tc>
          <w:tcPr>
            <w:tcW w:type="dxa" w:w="1440"/>
          </w:tcPr>
          <w:p>
            <w:r>
              <w:t>1</w:t>
            </w:r>
          </w:p>
        </w:tc>
      </w:tr>
      <w:tr>
        <w:tc>
          <w:tcPr>
            <w:tcW w:type="dxa" w:w="1440"/>
          </w:tcPr>
          <w:p>
            <w:r>
              <w:t>1067</w:t>
            </w:r>
          </w:p>
        </w:tc>
        <w:tc>
          <w:tcPr>
            <w:tcW w:type="dxa" w:w="1440"/>
          </w:tcPr>
          <w:p>
            <w:r>
              <w:t>P MODERNE</w:t>
            </w:r>
          </w:p>
        </w:tc>
        <w:tc>
          <w:tcPr>
            <w:tcW w:type="dxa" w:w="1440"/>
          </w:tcPr>
          <w:p>
            <w:r>
              <w:t>11 200</w:t>
            </w:r>
          </w:p>
        </w:tc>
        <w:tc>
          <w:tcPr>
            <w:tcW w:type="dxa" w:w="1440"/>
          </w:tcPr>
          <w:p>
            <w:r>
              <w:t>1</w:t>
            </w:r>
          </w:p>
        </w:tc>
        <w:tc>
          <w:tcPr>
            <w:tcW w:type="dxa" w:w="1440"/>
          </w:tcPr>
          <w:p>
            <w:r>
              <w:t>11 200</w:t>
            </w:r>
          </w:p>
        </w:tc>
        <w:tc>
          <w:tcPr>
            <w:tcW w:type="dxa" w:w="1440"/>
          </w:tcPr>
          <w:p>
            <w:r>
              <w:t>1</w:t>
            </w:r>
          </w:p>
        </w:tc>
      </w:tr>
      <w:tr>
        <w:tc>
          <w:tcPr>
            <w:tcW w:type="dxa" w:w="1440"/>
          </w:tcPr>
          <w:p>
            <w:r>
              <w:t>1068</w:t>
            </w:r>
          </w:p>
        </w:tc>
        <w:tc>
          <w:tcPr>
            <w:tcW w:type="dxa" w:w="1440"/>
          </w:tcPr>
          <w:p>
            <w:r>
              <w:t>CM GARNISON</w:t>
            </w:r>
          </w:p>
        </w:tc>
        <w:tc>
          <w:tcPr>
            <w:tcW w:type="dxa" w:w="1440"/>
          </w:tcPr>
          <w:p>
            <w:r>
              <w:t>11 200</w:t>
            </w:r>
          </w:p>
        </w:tc>
        <w:tc>
          <w:tcPr>
            <w:tcW w:type="dxa" w:w="1440"/>
          </w:tcPr>
          <w:p>
            <w:r>
              <w:t>1</w:t>
            </w:r>
          </w:p>
        </w:tc>
        <w:tc>
          <w:tcPr>
            <w:tcW w:type="dxa" w:w="1440"/>
          </w:tcPr>
          <w:p>
            <w:r>
              <w:t>11 200</w:t>
            </w:r>
          </w:p>
        </w:tc>
        <w:tc>
          <w:tcPr>
            <w:tcW w:type="dxa" w:w="1440"/>
          </w:tcPr>
          <w:p>
            <w:r>
              <w:t>1</w:t>
            </w:r>
          </w:p>
        </w:tc>
      </w:tr>
      <w:tr>
        <w:tc>
          <w:tcPr>
            <w:tcW w:type="dxa" w:w="1440"/>
          </w:tcPr>
          <w:p>
            <w:r>
              <w:t>1069</w:t>
            </w:r>
          </w:p>
        </w:tc>
        <w:tc>
          <w:tcPr>
            <w:tcW w:type="dxa" w:w="1440"/>
          </w:tcPr>
          <w:p>
            <w:r>
              <w:t>PHARMACIE FLAYIRI</w:t>
            </w:r>
          </w:p>
        </w:tc>
        <w:tc>
          <w:tcPr>
            <w:tcW w:type="dxa" w:w="1440"/>
          </w:tcPr>
          <w:p>
            <w:r>
              <w:t>11 200</w:t>
            </w:r>
          </w:p>
        </w:tc>
        <w:tc>
          <w:tcPr>
            <w:tcW w:type="dxa" w:w="1440"/>
          </w:tcPr>
          <w:p>
            <w:r>
              <w:t>2</w:t>
            </w:r>
          </w:p>
        </w:tc>
        <w:tc>
          <w:tcPr>
            <w:tcW w:type="dxa" w:w="1440"/>
          </w:tcPr>
          <w:p>
            <w:r>
              <w:t>5 600</w:t>
            </w:r>
          </w:p>
        </w:tc>
        <w:tc>
          <w:tcPr>
            <w:tcW w:type="dxa" w:w="1440"/>
          </w:tcPr>
          <w:p>
            <w:r>
              <w:t>2</w:t>
            </w:r>
          </w:p>
        </w:tc>
      </w:tr>
      <w:tr>
        <w:tc>
          <w:tcPr>
            <w:tcW w:type="dxa" w:w="1440"/>
          </w:tcPr>
          <w:p>
            <w:r>
              <w:t>1070</w:t>
            </w:r>
          </w:p>
        </w:tc>
        <w:tc>
          <w:tcPr>
            <w:tcW w:type="dxa" w:w="1440"/>
          </w:tcPr>
          <w:p>
            <w:r>
              <w:t>SAKABI</w:t>
            </w:r>
          </w:p>
        </w:tc>
        <w:tc>
          <w:tcPr>
            <w:tcW w:type="dxa" w:w="1440"/>
          </w:tcPr>
          <w:p>
            <w:r>
              <w:t>11 145</w:t>
            </w:r>
          </w:p>
        </w:tc>
        <w:tc>
          <w:tcPr>
            <w:tcW w:type="dxa" w:w="1440"/>
          </w:tcPr>
          <w:p>
            <w:r>
              <w:t>1</w:t>
            </w:r>
          </w:p>
        </w:tc>
        <w:tc>
          <w:tcPr>
            <w:tcW w:type="dxa" w:w="1440"/>
          </w:tcPr>
          <w:p>
            <w:r>
              <w:t>11 145</w:t>
            </w:r>
          </w:p>
        </w:tc>
        <w:tc>
          <w:tcPr>
            <w:tcW w:type="dxa" w:w="1440"/>
          </w:tcPr>
          <w:p>
            <w:r>
              <w:t>1</w:t>
            </w:r>
          </w:p>
        </w:tc>
      </w:tr>
      <w:tr>
        <w:tc>
          <w:tcPr>
            <w:tcW w:type="dxa" w:w="1440"/>
          </w:tcPr>
          <w:p>
            <w:r>
              <w:t>1071</w:t>
            </w:r>
          </w:p>
        </w:tc>
        <w:tc>
          <w:tcPr>
            <w:tcW w:type="dxa" w:w="1440"/>
          </w:tcPr>
          <w:p>
            <w:r>
              <w:t>CSPS BAGANE</w:t>
            </w:r>
          </w:p>
        </w:tc>
        <w:tc>
          <w:tcPr>
            <w:tcW w:type="dxa" w:w="1440"/>
          </w:tcPr>
          <w:p>
            <w:r>
              <w:t>11 100</w:t>
            </w:r>
          </w:p>
        </w:tc>
        <w:tc>
          <w:tcPr>
            <w:tcW w:type="dxa" w:w="1440"/>
          </w:tcPr>
          <w:p>
            <w:r>
              <w:t>1</w:t>
            </w:r>
          </w:p>
        </w:tc>
        <w:tc>
          <w:tcPr>
            <w:tcW w:type="dxa" w:w="1440"/>
          </w:tcPr>
          <w:p>
            <w:r>
              <w:t>11 100</w:t>
            </w:r>
          </w:p>
        </w:tc>
        <w:tc>
          <w:tcPr>
            <w:tcW w:type="dxa" w:w="1440"/>
          </w:tcPr>
          <w:p>
            <w:r>
              <w:t>1</w:t>
            </w:r>
          </w:p>
        </w:tc>
      </w:tr>
      <w:tr>
        <w:tc>
          <w:tcPr>
            <w:tcW w:type="dxa" w:w="1440"/>
          </w:tcPr>
          <w:p>
            <w:r>
              <w:t>1072</w:t>
            </w:r>
          </w:p>
        </w:tc>
        <w:tc>
          <w:tcPr>
            <w:tcW w:type="dxa" w:w="1440"/>
          </w:tcPr>
          <w:p>
            <w:r>
              <w:t>CLINIQUE LOUMBILA</w:t>
            </w:r>
          </w:p>
        </w:tc>
        <w:tc>
          <w:tcPr>
            <w:tcW w:type="dxa" w:w="1440"/>
          </w:tcPr>
          <w:p>
            <w:r>
              <w:t>11 050</w:t>
            </w:r>
          </w:p>
        </w:tc>
        <w:tc>
          <w:tcPr>
            <w:tcW w:type="dxa" w:w="1440"/>
          </w:tcPr>
          <w:p>
            <w:r>
              <w:t>1</w:t>
            </w:r>
          </w:p>
        </w:tc>
        <w:tc>
          <w:tcPr>
            <w:tcW w:type="dxa" w:w="1440"/>
          </w:tcPr>
          <w:p>
            <w:r>
              <w:t>11 050</w:t>
            </w:r>
          </w:p>
        </w:tc>
        <w:tc>
          <w:tcPr>
            <w:tcW w:type="dxa" w:w="1440"/>
          </w:tcPr>
          <w:p>
            <w:r>
              <w:t>1</w:t>
            </w:r>
          </w:p>
        </w:tc>
      </w:tr>
      <w:tr>
        <w:tc>
          <w:tcPr>
            <w:tcW w:type="dxa" w:w="1440"/>
          </w:tcPr>
          <w:p>
            <w:r>
              <w:t>1073</w:t>
            </w:r>
          </w:p>
        </w:tc>
        <w:tc>
          <w:tcPr>
            <w:tcW w:type="dxa" w:w="1440"/>
          </w:tcPr>
          <w:p>
            <w:r>
              <w:t>TENEDIA</w:t>
            </w:r>
          </w:p>
        </w:tc>
        <w:tc>
          <w:tcPr>
            <w:tcW w:type="dxa" w:w="1440"/>
          </w:tcPr>
          <w:p>
            <w:r>
              <w:t>11 025</w:t>
            </w:r>
          </w:p>
        </w:tc>
        <w:tc>
          <w:tcPr>
            <w:tcW w:type="dxa" w:w="1440"/>
          </w:tcPr>
          <w:p>
            <w:r>
              <w:t>1</w:t>
            </w:r>
          </w:p>
        </w:tc>
        <w:tc>
          <w:tcPr>
            <w:tcW w:type="dxa" w:w="1440"/>
          </w:tcPr>
          <w:p>
            <w:r>
              <w:t>11 025</w:t>
            </w:r>
          </w:p>
        </w:tc>
        <w:tc>
          <w:tcPr>
            <w:tcW w:type="dxa" w:w="1440"/>
          </w:tcPr>
          <w:p>
            <w:r>
              <w:t>1</w:t>
            </w:r>
          </w:p>
        </w:tc>
      </w:tr>
      <w:tr>
        <w:tc>
          <w:tcPr>
            <w:tcW w:type="dxa" w:w="1440"/>
          </w:tcPr>
          <w:p>
            <w:r>
              <w:t>1074</w:t>
            </w:r>
          </w:p>
        </w:tc>
        <w:tc>
          <w:tcPr>
            <w:tcW w:type="dxa" w:w="1440"/>
          </w:tcPr>
          <w:p>
            <w:r>
              <w:t>CM FASO</w:t>
            </w:r>
          </w:p>
        </w:tc>
        <w:tc>
          <w:tcPr>
            <w:tcW w:type="dxa" w:w="1440"/>
          </w:tcPr>
          <w:p>
            <w:r>
              <w:t>11 000</w:t>
            </w:r>
          </w:p>
        </w:tc>
        <w:tc>
          <w:tcPr>
            <w:tcW w:type="dxa" w:w="1440"/>
          </w:tcPr>
          <w:p>
            <w:r>
              <w:t>1</w:t>
            </w:r>
          </w:p>
        </w:tc>
        <w:tc>
          <w:tcPr>
            <w:tcW w:type="dxa" w:w="1440"/>
          </w:tcPr>
          <w:p>
            <w:r>
              <w:t>11 000</w:t>
            </w:r>
          </w:p>
        </w:tc>
        <w:tc>
          <w:tcPr>
            <w:tcW w:type="dxa" w:w="1440"/>
          </w:tcPr>
          <w:p>
            <w:r>
              <w:t>1</w:t>
            </w:r>
          </w:p>
        </w:tc>
      </w:tr>
      <w:tr>
        <w:tc>
          <w:tcPr>
            <w:tcW w:type="dxa" w:w="1440"/>
          </w:tcPr>
          <w:p>
            <w:r>
              <w:t>1075</w:t>
            </w:r>
          </w:p>
        </w:tc>
        <w:tc>
          <w:tcPr>
            <w:tcW w:type="dxa" w:w="1440"/>
          </w:tcPr>
          <w:p>
            <w:r>
              <w:t>BAO NEEGRE</w:t>
            </w:r>
          </w:p>
        </w:tc>
        <w:tc>
          <w:tcPr>
            <w:tcW w:type="dxa" w:w="1440"/>
          </w:tcPr>
          <w:p>
            <w:r>
              <w:t>11 000</w:t>
            </w:r>
          </w:p>
        </w:tc>
        <w:tc>
          <w:tcPr>
            <w:tcW w:type="dxa" w:w="1440"/>
          </w:tcPr>
          <w:p>
            <w:r>
              <w:t>1</w:t>
            </w:r>
          </w:p>
        </w:tc>
        <w:tc>
          <w:tcPr>
            <w:tcW w:type="dxa" w:w="1440"/>
          </w:tcPr>
          <w:p>
            <w:r>
              <w:t>11 000</w:t>
            </w:r>
          </w:p>
        </w:tc>
        <w:tc>
          <w:tcPr>
            <w:tcW w:type="dxa" w:w="1440"/>
          </w:tcPr>
          <w:p>
            <w:r>
              <w:t>1</w:t>
            </w:r>
          </w:p>
        </w:tc>
      </w:tr>
      <w:tr>
        <w:tc>
          <w:tcPr>
            <w:tcW w:type="dxa" w:w="1440"/>
          </w:tcPr>
          <w:p>
            <w:r>
              <w:t>1076</w:t>
            </w:r>
          </w:p>
        </w:tc>
        <w:tc>
          <w:tcPr>
            <w:tcW w:type="dxa" w:w="1440"/>
          </w:tcPr>
          <w:p>
            <w:r>
              <w:t>CM BE</w:t>
            </w:r>
          </w:p>
        </w:tc>
        <w:tc>
          <w:tcPr>
            <w:tcW w:type="dxa" w:w="1440"/>
          </w:tcPr>
          <w:p>
            <w:r>
              <w:t>11 000</w:t>
            </w:r>
          </w:p>
        </w:tc>
        <w:tc>
          <w:tcPr>
            <w:tcW w:type="dxa" w:w="1440"/>
          </w:tcPr>
          <w:p>
            <w:r>
              <w:t>3</w:t>
            </w:r>
          </w:p>
        </w:tc>
        <w:tc>
          <w:tcPr>
            <w:tcW w:type="dxa" w:w="1440"/>
          </w:tcPr>
          <w:p>
            <w:r>
              <w:t>3 666,67</w:t>
            </w:r>
          </w:p>
        </w:tc>
        <w:tc>
          <w:tcPr>
            <w:tcW w:type="dxa" w:w="1440"/>
          </w:tcPr>
          <w:p>
            <w:r>
              <w:t>1</w:t>
            </w:r>
          </w:p>
        </w:tc>
      </w:tr>
      <w:tr>
        <w:tc>
          <w:tcPr>
            <w:tcW w:type="dxa" w:w="1440"/>
          </w:tcPr>
          <w:p>
            <w:r>
              <w:t>1077</w:t>
            </w:r>
          </w:p>
        </w:tc>
        <w:tc>
          <w:tcPr>
            <w:tcW w:type="dxa" w:w="1440"/>
          </w:tcPr>
          <w:p>
            <w:r>
              <w:t>CM SAINTE ROSALIE</w:t>
            </w:r>
          </w:p>
        </w:tc>
        <w:tc>
          <w:tcPr>
            <w:tcW w:type="dxa" w:w="1440"/>
          </w:tcPr>
          <w:p>
            <w:r>
              <w:t>11 000</w:t>
            </w:r>
          </w:p>
        </w:tc>
        <w:tc>
          <w:tcPr>
            <w:tcW w:type="dxa" w:w="1440"/>
          </w:tcPr>
          <w:p>
            <w:r>
              <w:t>1</w:t>
            </w:r>
          </w:p>
        </w:tc>
        <w:tc>
          <w:tcPr>
            <w:tcW w:type="dxa" w:w="1440"/>
          </w:tcPr>
          <w:p>
            <w:r>
              <w:t>11 000</w:t>
            </w:r>
          </w:p>
        </w:tc>
        <w:tc>
          <w:tcPr>
            <w:tcW w:type="dxa" w:w="1440"/>
          </w:tcPr>
          <w:p>
            <w:r>
              <w:t>1</w:t>
            </w:r>
          </w:p>
        </w:tc>
      </w:tr>
      <w:tr>
        <w:tc>
          <w:tcPr>
            <w:tcW w:type="dxa" w:w="1440"/>
          </w:tcPr>
          <w:p>
            <w:r>
              <w:t>1078</w:t>
            </w:r>
          </w:p>
        </w:tc>
        <w:tc>
          <w:tcPr>
            <w:tcW w:type="dxa" w:w="1440"/>
          </w:tcPr>
          <w:p>
            <w:r>
              <w:t>PHARMACIE SAKABY</w:t>
            </w:r>
          </w:p>
        </w:tc>
        <w:tc>
          <w:tcPr>
            <w:tcW w:type="dxa" w:w="1440"/>
          </w:tcPr>
          <w:p>
            <w:r>
              <w:t>10 973</w:t>
            </w:r>
          </w:p>
        </w:tc>
        <w:tc>
          <w:tcPr>
            <w:tcW w:type="dxa" w:w="1440"/>
          </w:tcPr>
          <w:p>
            <w:r>
              <w:t>1</w:t>
            </w:r>
          </w:p>
        </w:tc>
        <w:tc>
          <w:tcPr>
            <w:tcW w:type="dxa" w:w="1440"/>
          </w:tcPr>
          <w:p>
            <w:r>
              <w:t>10 973</w:t>
            </w:r>
          </w:p>
        </w:tc>
        <w:tc>
          <w:tcPr>
            <w:tcW w:type="dxa" w:w="1440"/>
          </w:tcPr>
          <w:p>
            <w:r>
              <w:t>1</w:t>
            </w:r>
          </w:p>
        </w:tc>
      </w:tr>
      <w:tr>
        <w:tc>
          <w:tcPr>
            <w:tcW w:type="dxa" w:w="1440"/>
          </w:tcPr>
          <w:p>
            <w:r>
              <w:t>1079</w:t>
            </w:r>
          </w:p>
        </w:tc>
        <w:tc>
          <w:tcPr>
            <w:tcW w:type="dxa" w:w="1440"/>
          </w:tcPr>
          <w:p>
            <w:r>
              <w:t>PHARMACIE MARIE</w:t>
            </w:r>
          </w:p>
        </w:tc>
        <w:tc>
          <w:tcPr>
            <w:tcW w:type="dxa" w:w="1440"/>
          </w:tcPr>
          <w:p>
            <w:r>
              <w:t>10 925</w:t>
            </w:r>
          </w:p>
        </w:tc>
        <w:tc>
          <w:tcPr>
            <w:tcW w:type="dxa" w:w="1440"/>
          </w:tcPr>
          <w:p>
            <w:r>
              <w:t>1</w:t>
            </w:r>
          </w:p>
        </w:tc>
        <w:tc>
          <w:tcPr>
            <w:tcW w:type="dxa" w:w="1440"/>
          </w:tcPr>
          <w:p>
            <w:r>
              <w:t>10 925</w:t>
            </w:r>
          </w:p>
        </w:tc>
        <w:tc>
          <w:tcPr>
            <w:tcW w:type="dxa" w:w="1440"/>
          </w:tcPr>
          <w:p>
            <w:r>
              <w:t>1</w:t>
            </w:r>
          </w:p>
        </w:tc>
      </w:tr>
      <w:tr>
        <w:tc>
          <w:tcPr>
            <w:tcW w:type="dxa" w:w="1440"/>
          </w:tcPr>
          <w:p>
            <w:r>
              <w:t>1080</w:t>
            </w:r>
          </w:p>
        </w:tc>
        <w:tc>
          <w:tcPr>
            <w:tcW w:type="dxa" w:w="1440"/>
          </w:tcPr>
          <w:p>
            <w:r>
              <w:t>PHARMACIE LACROIX</w:t>
            </w:r>
          </w:p>
        </w:tc>
        <w:tc>
          <w:tcPr>
            <w:tcW w:type="dxa" w:w="1440"/>
          </w:tcPr>
          <w:p>
            <w:r>
              <w:t>10 925</w:t>
            </w:r>
          </w:p>
        </w:tc>
        <w:tc>
          <w:tcPr>
            <w:tcW w:type="dxa" w:w="1440"/>
          </w:tcPr>
          <w:p>
            <w:r>
              <w:t>2</w:t>
            </w:r>
          </w:p>
        </w:tc>
        <w:tc>
          <w:tcPr>
            <w:tcW w:type="dxa" w:w="1440"/>
          </w:tcPr>
          <w:p>
            <w:r>
              <w:t>5 462,50</w:t>
            </w:r>
          </w:p>
        </w:tc>
        <w:tc>
          <w:tcPr>
            <w:tcW w:type="dxa" w:w="1440"/>
          </w:tcPr>
          <w:p>
            <w:r>
              <w:t>2</w:t>
            </w:r>
          </w:p>
        </w:tc>
      </w:tr>
      <w:tr>
        <w:tc>
          <w:tcPr>
            <w:tcW w:type="dxa" w:w="1440"/>
          </w:tcPr>
          <w:p>
            <w:r>
              <w:t>1081</w:t>
            </w:r>
          </w:p>
        </w:tc>
        <w:tc>
          <w:tcPr>
            <w:tcW w:type="dxa" w:w="1440"/>
          </w:tcPr>
          <w:p>
            <w:r>
              <w:t>CSPS DE LE BON SECOURS</w:t>
            </w:r>
          </w:p>
        </w:tc>
        <w:tc>
          <w:tcPr>
            <w:tcW w:type="dxa" w:w="1440"/>
          </w:tcPr>
          <w:p>
            <w:r>
              <w:t>10 850</w:t>
            </w:r>
          </w:p>
        </w:tc>
        <w:tc>
          <w:tcPr>
            <w:tcW w:type="dxa" w:w="1440"/>
          </w:tcPr>
          <w:p>
            <w:r>
              <w:t>1</w:t>
            </w:r>
          </w:p>
        </w:tc>
        <w:tc>
          <w:tcPr>
            <w:tcW w:type="dxa" w:w="1440"/>
          </w:tcPr>
          <w:p>
            <w:r>
              <w:t>10 850</w:t>
            </w:r>
          </w:p>
        </w:tc>
        <w:tc>
          <w:tcPr>
            <w:tcW w:type="dxa" w:w="1440"/>
          </w:tcPr>
          <w:p>
            <w:r>
              <w:t>1</w:t>
            </w:r>
          </w:p>
        </w:tc>
      </w:tr>
      <w:tr>
        <w:tc>
          <w:tcPr>
            <w:tcW w:type="dxa" w:w="1440"/>
          </w:tcPr>
          <w:p>
            <w:r>
              <w:t>1082</w:t>
            </w:r>
          </w:p>
        </w:tc>
        <w:tc>
          <w:tcPr>
            <w:tcW w:type="dxa" w:w="1440"/>
          </w:tcPr>
          <w:p>
            <w:r>
              <w:t>PHARMACIE ADADOA SARL</w:t>
            </w:r>
          </w:p>
        </w:tc>
        <w:tc>
          <w:tcPr>
            <w:tcW w:type="dxa" w:w="1440"/>
          </w:tcPr>
          <w:p>
            <w:r>
              <w:t>10 775</w:t>
            </w:r>
          </w:p>
        </w:tc>
        <w:tc>
          <w:tcPr>
            <w:tcW w:type="dxa" w:w="1440"/>
          </w:tcPr>
          <w:p>
            <w:r>
              <w:t>2</w:t>
            </w:r>
          </w:p>
        </w:tc>
        <w:tc>
          <w:tcPr>
            <w:tcW w:type="dxa" w:w="1440"/>
          </w:tcPr>
          <w:p>
            <w:r>
              <w:t>5 387,50</w:t>
            </w:r>
          </w:p>
        </w:tc>
        <w:tc>
          <w:tcPr>
            <w:tcW w:type="dxa" w:w="1440"/>
          </w:tcPr>
          <w:p>
            <w:r>
              <w:t>1</w:t>
            </w:r>
          </w:p>
        </w:tc>
      </w:tr>
      <w:tr>
        <w:tc>
          <w:tcPr>
            <w:tcW w:type="dxa" w:w="1440"/>
          </w:tcPr>
          <w:p>
            <w:r>
              <w:t>1083</w:t>
            </w:r>
          </w:p>
        </w:tc>
        <w:tc>
          <w:tcPr>
            <w:tcW w:type="dxa" w:w="1440"/>
          </w:tcPr>
          <w:p>
            <w:r>
              <w:t>P DALWO</w:t>
            </w:r>
          </w:p>
        </w:tc>
        <w:tc>
          <w:tcPr>
            <w:tcW w:type="dxa" w:w="1440"/>
          </w:tcPr>
          <w:p>
            <w:r>
              <w:t>10 750</w:t>
            </w:r>
          </w:p>
        </w:tc>
        <w:tc>
          <w:tcPr>
            <w:tcW w:type="dxa" w:w="1440"/>
          </w:tcPr>
          <w:p>
            <w:r>
              <w:t>2</w:t>
            </w:r>
          </w:p>
        </w:tc>
        <w:tc>
          <w:tcPr>
            <w:tcW w:type="dxa" w:w="1440"/>
          </w:tcPr>
          <w:p>
            <w:r>
              <w:t>5 375</w:t>
            </w:r>
          </w:p>
        </w:tc>
        <w:tc>
          <w:tcPr>
            <w:tcW w:type="dxa" w:w="1440"/>
          </w:tcPr>
          <w:p>
            <w:r>
              <w:t>1</w:t>
            </w:r>
          </w:p>
        </w:tc>
      </w:tr>
      <w:tr>
        <w:tc>
          <w:tcPr>
            <w:tcW w:type="dxa" w:w="1440"/>
          </w:tcPr>
          <w:p>
            <w:r>
              <w:t>1084</w:t>
            </w:r>
          </w:p>
        </w:tc>
        <w:tc>
          <w:tcPr>
            <w:tcW w:type="dxa" w:w="1440"/>
          </w:tcPr>
          <w:p>
            <w:r>
              <w:t>PHARMACIE WENDYAM</w:t>
            </w:r>
          </w:p>
        </w:tc>
        <w:tc>
          <w:tcPr>
            <w:tcW w:type="dxa" w:w="1440"/>
          </w:tcPr>
          <w:p>
            <w:r>
              <w:t>10 725</w:t>
            </w:r>
          </w:p>
        </w:tc>
        <w:tc>
          <w:tcPr>
            <w:tcW w:type="dxa" w:w="1440"/>
          </w:tcPr>
          <w:p>
            <w:r>
              <w:t>2</w:t>
            </w:r>
          </w:p>
        </w:tc>
        <w:tc>
          <w:tcPr>
            <w:tcW w:type="dxa" w:w="1440"/>
          </w:tcPr>
          <w:p>
            <w:r>
              <w:t>5 362,50</w:t>
            </w:r>
          </w:p>
        </w:tc>
        <w:tc>
          <w:tcPr>
            <w:tcW w:type="dxa" w:w="1440"/>
          </w:tcPr>
          <w:p>
            <w:r>
              <w:t>2</w:t>
            </w:r>
          </w:p>
        </w:tc>
      </w:tr>
      <w:tr>
        <w:tc>
          <w:tcPr>
            <w:tcW w:type="dxa" w:w="1440"/>
          </w:tcPr>
          <w:p>
            <w:r>
              <w:t>1085</w:t>
            </w:r>
          </w:p>
        </w:tc>
        <w:tc>
          <w:tcPr>
            <w:tcW w:type="dxa" w:w="1440"/>
          </w:tcPr>
          <w:p>
            <w:r>
              <w:t>PHARMACIE BON SAM</w:t>
            </w:r>
          </w:p>
        </w:tc>
        <w:tc>
          <w:tcPr>
            <w:tcW w:type="dxa" w:w="1440"/>
          </w:tcPr>
          <w:p>
            <w:r>
              <w:t>10 700</w:t>
            </w:r>
          </w:p>
        </w:tc>
        <w:tc>
          <w:tcPr>
            <w:tcW w:type="dxa" w:w="1440"/>
          </w:tcPr>
          <w:p>
            <w:r>
              <w:t>1</w:t>
            </w:r>
          </w:p>
        </w:tc>
        <w:tc>
          <w:tcPr>
            <w:tcW w:type="dxa" w:w="1440"/>
          </w:tcPr>
          <w:p>
            <w:r>
              <w:t>10 700</w:t>
            </w:r>
          </w:p>
        </w:tc>
        <w:tc>
          <w:tcPr>
            <w:tcW w:type="dxa" w:w="1440"/>
          </w:tcPr>
          <w:p>
            <w:r>
              <w:t>1</w:t>
            </w:r>
          </w:p>
        </w:tc>
      </w:tr>
      <w:tr>
        <w:tc>
          <w:tcPr>
            <w:tcW w:type="dxa" w:w="1440"/>
          </w:tcPr>
          <w:p>
            <w:r>
              <w:t>1086</w:t>
            </w:r>
          </w:p>
        </w:tc>
        <w:tc>
          <w:tcPr>
            <w:tcW w:type="dxa" w:w="1440"/>
          </w:tcPr>
          <w:p>
            <w:r>
              <w:t>P.AMBILA</w:t>
            </w:r>
          </w:p>
        </w:tc>
        <w:tc>
          <w:tcPr>
            <w:tcW w:type="dxa" w:w="1440"/>
          </w:tcPr>
          <w:p>
            <w:r>
              <w:t>10 625</w:t>
            </w:r>
          </w:p>
        </w:tc>
        <w:tc>
          <w:tcPr>
            <w:tcW w:type="dxa" w:w="1440"/>
          </w:tcPr>
          <w:p>
            <w:r>
              <w:t>1</w:t>
            </w:r>
          </w:p>
        </w:tc>
        <w:tc>
          <w:tcPr>
            <w:tcW w:type="dxa" w:w="1440"/>
          </w:tcPr>
          <w:p>
            <w:r>
              <w:t>10 625</w:t>
            </w:r>
          </w:p>
        </w:tc>
        <w:tc>
          <w:tcPr>
            <w:tcW w:type="dxa" w:w="1440"/>
          </w:tcPr>
          <w:p>
            <w:r>
              <w:t>1</w:t>
            </w:r>
          </w:p>
        </w:tc>
      </w:tr>
      <w:tr>
        <w:tc>
          <w:tcPr>
            <w:tcW w:type="dxa" w:w="1440"/>
          </w:tcPr>
          <w:p>
            <w:r>
              <w:t>1087</w:t>
            </w:r>
          </w:p>
        </w:tc>
        <w:tc>
          <w:tcPr>
            <w:tcW w:type="dxa" w:w="1440"/>
          </w:tcPr>
          <w:p>
            <w:r>
              <w:t>CMB</w:t>
            </w:r>
          </w:p>
        </w:tc>
        <w:tc>
          <w:tcPr>
            <w:tcW w:type="dxa" w:w="1440"/>
          </w:tcPr>
          <w:p>
            <w:r>
              <w:t>10 600</w:t>
            </w:r>
          </w:p>
        </w:tc>
        <w:tc>
          <w:tcPr>
            <w:tcW w:type="dxa" w:w="1440"/>
          </w:tcPr>
          <w:p>
            <w:r>
              <w:t>3</w:t>
            </w:r>
          </w:p>
        </w:tc>
        <w:tc>
          <w:tcPr>
            <w:tcW w:type="dxa" w:w="1440"/>
          </w:tcPr>
          <w:p>
            <w:r>
              <w:t>3 533,33</w:t>
            </w:r>
          </w:p>
        </w:tc>
        <w:tc>
          <w:tcPr>
            <w:tcW w:type="dxa" w:w="1440"/>
          </w:tcPr>
          <w:p>
            <w:r>
              <w:t>1</w:t>
            </w:r>
          </w:p>
        </w:tc>
      </w:tr>
      <w:tr>
        <w:tc>
          <w:tcPr>
            <w:tcW w:type="dxa" w:w="1440"/>
          </w:tcPr>
          <w:p>
            <w:r>
              <w:t>1088</w:t>
            </w:r>
          </w:p>
        </w:tc>
        <w:tc>
          <w:tcPr>
            <w:tcW w:type="dxa" w:w="1440"/>
          </w:tcPr>
          <w:p>
            <w:r>
              <w:t>P JOVIAL</w:t>
            </w:r>
          </w:p>
        </w:tc>
        <w:tc>
          <w:tcPr>
            <w:tcW w:type="dxa" w:w="1440"/>
          </w:tcPr>
          <w:p>
            <w:r>
              <w:t>10 600</w:t>
            </w:r>
          </w:p>
        </w:tc>
        <w:tc>
          <w:tcPr>
            <w:tcW w:type="dxa" w:w="1440"/>
          </w:tcPr>
          <w:p>
            <w:r>
              <w:t>1</w:t>
            </w:r>
          </w:p>
        </w:tc>
        <w:tc>
          <w:tcPr>
            <w:tcW w:type="dxa" w:w="1440"/>
          </w:tcPr>
          <w:p>
            <w:r>
              <w:t>10 600</w:t>
            </w:r>
          </w:p>
        </w:tc>
        <w:tc>
          <w:tcPr>
            <w:tcW w:type="dxa" w:w="1440"/>
          </w:tcPr>
          <w:p>
            <w:r>
              <w:t>1</w:t>
            </w:r>
          </w:p>
        </w:tc>
      </w:tr>
      <w:tr>
        <w:tc>
          <w:tcPr>
            <w:tcW w:type="dxa" w:w="1440"/>
          </w:tcPr>
          <w:p>
            <w:r>
              <w:t>1089</w:t>
            </w:r>
          </w:p>
        </w:tc>
        <w:tc>
          <w:tcPr>
            <w:tcW w:type="dxa" w:w="1440"/>
          </w:tcPr>
          <w:p>
            <w:r>
              <w:t>CLINIQUE UNC</w:t>
            </w:r>
          </w:p>
        </w:tc>
        <w:tc>
          <w:tcPr>
            <w:tcW w:type="dxa" w:w="1440"/>
          </w:tcPr>
          <w:p>
            <w:r>
              <w:t>10 600</w:t>
            </w:r>
          </w:p>
        </w:tc>
        <w:tc>
          <w:tcPr>
            <w:tcW w:type="dxa" w:w="1440"/>
          </w:tcPr>
          <w:p>
            <w:r>
              <w:t>1</w:t>
            </w:r>
          </w:p>
        </w:tc>
        <w:tc>
          <w:tcPr>
            <w:tcW w:type="dxa" w:w="1440"/>
          </w:tcPr>
          <w:p>
            <w:r>
              <w:t>10 600</w:t>
            </w:r>
          </w:p>
        </w:tc>
        <w:tc>
          <w:tcPr>
            <w:tcW w:type="dxa" w:w="1440"/>
          </w:tcPr>
          <w:p>
            <w:r>
              <w:t>1</w:t>
            </w:r>
          </w:p>
        </w:tc>
      </w:tr>
      <w:tr>
        <w:tc>
          <w:tcPr>
            <w:tcW w:type="dxa" w:w="1440"/>
          </w:tcPr>
          <w:p>
            <w:r>
              <w:t>1090</w:t>
            </w:r>
          </w:p>
        </w:tc>
        <w:tc>
          <w:tcPr>
            <w:tcW w:type="dxa" w:w="1440"/>
          </w:tcPr>
          <w:p>
            <w:r>
              <w:t>P NAZEEMBA</w:t>
            </w:r>
          </w:p>
        </w:tc>
        <w:tc>
          <w:tcPr>
            <w:tcW w:type="dxa" w:w="1440"/>
          </w:tcPr>
          <w:p>
            <w:r>
              <w:t>10 575</w:t>
            </w:r>
          </w:p>
        </w:tc>
        <w:tc>
          <w:tcPr>
            <w:tcW w:type="dxa" w:w="1440"/>
          </w:tcPr>
          <w:p>
            <w:r>
              <w:t>1</w:t>
            </w:r>
          </w:p>
        </w:tc>
        <w:tc>
          <w:tcPr>
            <w:tcW w:type="dxa" w:w="1440"/>
          </w:tcPr>
          <w:p>
            <w:r>
              <w:t>10 575</w:t>
            </w:r>
          </w:p>
        </w:tc>
        <w:tc>
          <w:tcPr>
            <w:tcW w:type="dxa" w:w="1440"/>
          </w:tcPr>
          <w:p>
            <w:r>
              <w:t>1</w:t>
            </w:r>
          </w:p>
        </w:tc>
      </w:tr>
      <w:tr>
        <w:tc>
          <w:tcPr>
            <w:tcW w:type="dxa" w:w="1440"/>
          </w:tcPr>
          <w:p>
            <w:r>
              <w:t>1091</w:t>
            </w:r>
          </w:p>
        </w:tc>
        <w:tc>
          <w:tcPr>
            <w:tcW w:type="dxa" w:w="1440"/>
          </w:tcPr>
          <w:p>
            <w:r>
              <w:t>PHARMACIE MONGUI</w:t>
            </w:r>
          </w:p>
        </w:tc>
        <w:tc>
          <w:tcPr>
            <w:tcW w:type="dxa" w:w="1440"/>
          </w:tcPr>
          <w:p>
            <w:r>
              <w:t>10 550</w:t>
            </w:r>
          </w:p>
        </w:tc>
        <w:tc>
          <w:tcPr>
            <w:tcW w:type="dxa" w:w="1440"/>
          </w:tcPr>
          <w:p>
            <w:r>
              <w:t>1</w:t>
            </w:r>
          </w:p>
        </w:tc>
        <w:tc>
          <w:tcPr>
            <w:tcW w:type="dxa" w:w="1440"/>
          </w:tcPr>
          <w:p>
            <w:r>
              <w:t>10 550</w:t>
            </w:r>
          </w:p>
        </w:tc>
        <w:tc>
          <w:tcPr>
            <w:tcW w:type="dxa" w:w="1440"/>
          </w:tcPr>
          <w:p>
            <w:r>
              <w:t>1</w:t>
            </w:r>
          </w:p>
        </w:tc>
      </w:tr>
      <w:tr>
        <w:tc>
          <w:tcPr>
            <w:tcW w:type="dxa" w:w="1440"/>
          </w:tcPr>
          <w:p>
            <w:r>
              <w:t>1092</w:t>
            </w:r>
          </w:p>
        </w:tc>
        <w:tc>
          <w:tcPr>
            <w:tcW w:type="dxa" w:w="1440"/>
          </w:tcPr>
          <w:p>
            <w:r>
              <w:t>CHCHM</w:t>
            </w:r>
          </w:p>
        </w:tc>
        <w:tc>
          <w:tcPr>
            <w:tcW w:type="dxa" w:w="1440"/>
          </w:tcPr>
          <w:p>
            <w:r>
              <w:t>10 510</w:t>
            </w:r>
          </w:p>
        </w:tc>
        <w:tc>
          <w:tcPr>
            <w:tcW w:type="dxa" w:w="1440"/>
          </w:tcPr>
          <w:p>
            <w:r>
              <w:t>1</w:t>
            </w:r>
          </w:p>
        </w:tc>
        <w:tc>
          <w:tcPr>
            <w:tcW w:type="dxa" w:w="1440"/>
          </w:tcPr>
          <w:p>
            <w:r>
              <w:t>10 510</w:t>
            </w:r>
          </w:p>
        </w:tc>
        <w:tc>
          <w:tcPr>
            <w:tcW w:type="dxa" w:w="1440"/>
          </w:tcPr>
          <w:p>
            <w:r>
              <w:t>1</w:t>
            </w:r>
          </w:p>
        </w:tc>
      </w:tr>
      <w:tr>
        <w:tc>
          <w:tcPr>
            <w:tcW w:type="dxa" w:w="1440"/>
          </w:tcPr>
          <w:p>
            <w:r>
              <w:t>1093</w:t>
            </w:r>
          </w:p>
        </w:tc>
        <w:tc>
          <w:tcPr>
            <w:tcW w:type="dxa" w:w="1440"/>
          </w:tcPr>
          <w:p>
            <w:r>
              <w:t>CM FUDIMA</w:t>
            </w:r>
          </w:p>
        </w:tc>
        <w:tc>
          <w:tcPr>
            <w:tcW w:type="dxa" w:w="1440"/>
          </w:tcPr>
          <w:p>
            <w:r>
              <w:t>10 500</w:t>
            </w:r>
          </w:p>
        </w:tc>
        <w:tc>
          <w:tcPr>
            <w:tcW w:type="dxa" w:w="1440"/>
          </w:tcPr>
          <w:p>
            <w:r>
              <w:t>2</w:t>
            </w:r>
          </w:p>
        </w:tc>
        <w:tc>
          <w:tcPr>
            <w:tcW w:type="dxa" w:w="1440"/>
          </w:tcPr>
          <w:p>
            <w:r>
              <w:t>5 250</w:t>
            </w:r>
          </w:p>
        </w:tc>
        <w:tc>
          <w:tcPr>
            <w:tcW w:type="dxa" w:w="1440"/>
          </w:tcPr>
          <w:p>
            <w:r>
              <w:t>1</w:t>
            </w:r>
          </w:p>
        </w:tc>
      </w:tr>
      <w:tr>
        <w:tc>
          <w:tcPr>
            <w:tcW w:type="dxa" w:w="1440"/>
          </w:tcPr>
          <w:p>
            <w:r>
              <w:t>1094</w:t>
            </w:r>
          </w:p>
        </w:tc>
        <w:tc>
          <w:tcPr>
            <w:tcW w:type="dxa" w:w="1440"/>
          </w:tcPr>
          <w:p>
            <w:r>
              <w:t>DO ORION</w:t>
            </w:r>
          </w:p>
        </w:tc>
        <w:tc>
          <w:tcPr>
            <w:tcW w:type="dxa" w:w="1440"/>
          </w:tcPr>
          <w:p>
            <w:r>
              <w:t>10 500</w:t>
            </w:r>
          </w:p>
        </w:tc>
        <w:tc>
          <w:tcPr>
            <w:tcW w:type="dxa" w:w="1440"/>
          </w:tcPr>
          <w:p>
            <w:r>
              <w:t>1</w:t>
            </w:r>
          </w:p>
        </w:tc>
        <w:tc>
          <w:tcPr>
            <w:tcW w:type="dxa" w:w="1440"/>
          </w:tcPr>
          <w:p>
            <w:r>
              <w:t>10 500</w:t>
            </w:r>
          </w:p>
        </w:tc>
        <w:tc>
          <w:tcPr>
            <w:tcW w:type="dxa" w:w="1440"/>
          </w:tcPr>
          <w:p>
            <w:r>
              <w:t>1</w:t>
            </w:r>
          </w:p>
        </w:tc>
      </w:tr>
      <w:tr>
        <w:tc>
          <w:tcPr>
            <w:tcW w:type="dxa" w:w="1440"/>
          </w:tcPr>
          <w:p>
            <w:r>
              <w:t>1095</w:t>
            </w:r>
          </w:p>
        </w:tc>
        <w:tc>
          <w:tcPr>
            <w:tcW w:type="dxa" w:w="1440"/>
          </w:tcPr>
          <w:p>
            <w:r>
              <w:t>CM SAINTE THÉRÈSE</w:t>
            </w:r>
          </w:p>
        </w:tc>
        <w:tc>
          <w:tcPr>
            <w:tcW w:type="dxa" w:w="1440"/>
          </w:tcPr>
          <w:p>
            <w:r>
              <w:t>10 500</w:t>
            </w:r>
          </w:p>
        </w:tc>
        <w:tc>
          <w:tcPr>
            <w:tcW w:type="dxa" w:w="1440"/>
          </w:tcPr>
          <w:p>
            <w:r>
              <w:t>2</w:t>
            </w:r>
          </w:p>
        </w:tc>
        <w:tc>
          <w:tcPr>
            <w:tcW w:type="dxa" w:w="1440"/>
          </w:tcPr>
          <w:p>
            <w:r>
              <w:t>5 250</w:t>
            </w:r>
          </w:p>
        </w:tc>
        <w:tc>
          <w:tcPr>
            <w:tcW w:type="dxa" w:w="1440"/>
          </w:tcPr>
          <w:p>
            <w:r>
              <w:t>1</w:t>
            </w:r>
          </w:p>
        </w:tc>
      </w:tr>
      <w:tr>
        <w:tc>
          <w:tcPr>
            <w:tcW w:type="dxa" w:w="1440"/>
          </w:tcPr>
          <w:p>
            <w:r>
              <w:t>1096</w:t>
            </w:r>
          </w:p>
        </w:tc>
        <w:tc>
          <w:tcPr>
            <w:tcW w:type="dxa" w:w="1440"/>
          </w:tcPr>
          <w:p>
            <w:r>
              <w:t>P.BARKWENDE</w:t>
            </w:r>
          </w:p>
        </w:tc>
        <w:tc>
          <w:tcPr>
            <w:tcW w:type="dxa" w:w="1440"/>
          </w:tcPr>
          <w:p>
            <w:r>
              <w:t>10 500</w:t>
            </w:r>
          </w:p>
        </w:tc>
        <w:tc>
          <w:tcPr>
            <w:tcW w:type="dxa" w:w="1440"/>
          </w:tcPr>
          <w:p>
            <w:r>
              <w:t>2</w:t>
            </w:r>
          </w:p>
        </w:tc>
        <w:tc>
          <w:tcPr>
            <w:tcW w:type="dxa" w:w="1440"/>
          </w:tcPr>
          <w:p>
            <w:r>
              <w:t>5 250</w:t>
            </w:r>
          </w:p>
        </w:tc>
        <w:tc>
          <w:tcPr>
            <w:tcW w:type="dxa" w:w="1440"/>
          </w:tcPr>
          <w:p>
            <w:r>
              <w:t>2</w:t>
            </w:r>
          </w:p>
        </w:tc>
      </w:tr>
      <w:tr>
        <w:tc>
          <w:tcPr>
            <w:tcW w:type="dxa" w:w="1440"/>
          </w:tcPr>
          <w:p>
            <w:r>
              <w:t>1097</w:t>
            </w:r>
          </w:p>
        </w:tc>
        <w:tc>
          <w:tcPr>
            <w:tcW w:type="dxa" w:w="1440"/>
          </w:tcPr>
          <w:p>
            <w:r>
              <w:t>CM PAAM LAAFI</w:t>
            </w:r>
          </w:p>
        </w:tc>
        <w:tc>
          <w:tcPr>
            <w:tcW w:type="dxa" w:w="1440"/>
          </w:tcPr>
          <w:p>
            <w:r>
              <w:t>10 500</w:t>
            </w:r>
          </w:p>
        </w:tc>
        <w:tc>
          <w:tcPr>
            <w:tcW w:type="dxa" w:w="1440"/>
          </w:tcPr>
          <w:p>
            <w:r>
              <w:t>3</w:t>
            </w:r>
          </w:p>
        </w:tc>
        <w:tc>
          <w:tcPr>
            <w:tcW w:type="dxa" w:w="1440"/>
          </w:tcPr>
          <w:p>
            <w:r>
              <w:t>3 500</w:t>
            </w:r>
          </w:p>
        </w:tc>
        <w:tc>
          <w:tcPr>
            <w:tcW w:type="dxa" w:w="1440"/>
          </w:tcPr>
          <w:p>
            <w:r>
              <w:t>2</w:t>
            </w:r>
          </w:p>
        </w:tc>
      </w:tr>
      <w:tr>
        <w:tc>
          <w:tcPr>
            <w:tcW w:type="dxa" w:w="1440"/>
          </w:tcPr>
          <w:p>
            <w:r>
              <w:t>1098</w:t>
            </w:r>
          </w:p>
        </w:tc>
        <w:tc>
          <w:tcPr>
            <w:tcW w:type="dxa" w:w="1440"/>
          </w:tcPr>
          <w:p>
            <w:r>
              <w:t>P ZOE</w:t>
            </w:r>
          </w:p>
        </w:tc>
        <w:tc>
          <w:tcPr>
            <w:tcW w:type="dxa" w:w="1440"/>
          </w:tcPr>
          <w:p>
            <w:r>
              <w:t>10 475</w:t>
            </w:r>
          </w:p>
        </w:tc>
        <w:tc>
          <w:tcPr>
            <w:tcW w:type="dxa" w:w="1440"/>
          </w:tcPr>
          <w:p>
            <w:r>
              <w:t>1</w:t>
            </w:r>
          </w:p>
        </w:tc>
        <w:tc>
          <w:tcPr>
            <w:tcW w:type="dxa" w:w="1440"/>
          </w:tcPr>
          <w:p>
            <w:r>
              <w:t>10 475</w:t>
            </w:r>
          </w:p>
        </w:tc>
        <w:tc>
          <w:tcPr>
            <w:tcW w:type="dxa" w:w="1440"/>
          </w:tcPr>
          <w:p>
            <w:r>
              <w:t>1</w:t>
            </w:r>
          </w:p>
        </w:tc>
      </w:tr>
      <w:tr>
        <w:tc>
          <w:tcPr>
            <w:tcW w:type="dxa" w:w="1440"/>
          </w:tcPr>
          <w:p>
            <w:r>
              <w:t>1099</w:t>
            </w:r>
          </w:p>
        </w:tc>
        <w:tc>
          <w:tcPr>
            <w:tcW w:type="dxa" w:w="1440"/>
          </w:tcPr>
          <w:p>
            <w:r>
              <w:t>CLINIQUE BELLE VILLE</w:t>
            </w:r>
          </w:p>
        </w:tc>
        <w:tc>
          <w:tcPr>
            <w:tcW w:type="dxa" w:w="1440"/>
          </w:tcPr>
          <w:p>
            <w:r>
              <w:t>10 450</w:t>
            </w:r>
          </w:p>
        </w:tc>
        <w:tc>
          <w:tcPr>
            <w:tcW w:type="dxa" w:w="1440"/>
          </w:tcPr>
          <w:p>
            <w:r>
              <w:t>1</w:t>
            </w:r>
          </w:p>
        </w:tc>
        <w:tc>
          <w:tcPr>
            <w:tcW w:type="dxa" w:w="1440"/>
          </w:tcPr>
          <w:p>
            <w:r>
              <w:t>10 450</w:t>
            </w:r>
          </w:p>
        </w:tc>
        <w:tc>
          <w:tcPr>
            <w:tcW w:type="dxa" w:w="1440"/>
          </w:tcPr>
          <w:p>
            <w:r>
              <w:t>1</w:t>
            </w:r>
          </w:p>
        </w:tc>
      </w:tr>
      <w:tr>
        <w:tc>
          <w:tcPr>
            <w:tcW w:type="dxa" w:w="1440"/>
          </w:tcPr>
          <w:p>
            <w:r>
              <w:t>1100</w:t>
            </w:r>
          </w:p>
        </w:tc>
        <w:tc>
          <w:tcPr>
            <w:tcW w:type="dxa" w:w="1440"/>
          </w:tcPr>
          <w:p>
            <w:r>
              <w:t>SAINT ANDRE</w:t>
            </w:r>
          </w:p>
        </w:tc>
        <w:tc>
          <w:tcPr>
            <w:tcW w:type="dxa" w:w="1440"/>
          </w:tcPr>
          <w:p>
            <w:r>
              <w:t>10 450</w:t>
            </w:r>
          </w:p>
        </w:tc>
        <w:tc>
          <w:tcPr>
            <w:tcW w:type="dxa" w:w="1440"/>
          </w:tcPr>
          <w:p>
            <w:r>
              <w:t>2</w:t>
            </w:r>
          </w:p>
        </w:tc>
        <w:tc>
          <w:tcPr>
            <w:tcW w:type="dxa" w:w="1440"/>
          </w:tcPr>
          <w:p>
            <w:r>
              <w:t>5 225</w:t>
            </w:r>
          </w:p>
        </w:tc>
        <w:tc>
          <w:tcPr>
            <w:tcW w:type="dxa" w:w="1440"/>
          </w:tcPr>
          <w:p>
            <w:r>
              <w:t>1</w:t>
            </w:r>
          </w:p>
        </w:tc>
      </w:tr>
      <w:tr>
        <w:tc>
          <w:tcPr>
            <w:tcW w:type="dxa" w:w="1440"/>
          </w:tcPr>
          <w:p>
            <w:r>
              <w:t>1101</w:t>
            </w:r>
          </w:p>
        </w:tc>
        <w:tc>
          <w:tcPr>
            <w:tcW w:type="dxa" w:w="1440"/>
          </w:tcPr>
          <w:p>
            <w:r>
              <w:t>CMA BOULMIOUGOU</w:t>
            </w:r>
          </w:p>
        </w:tc>
        <w:tc>
          <w:tcPr>
            <w:tcW w:type="dxa" w:w="1440"/>
          </w:tcPr>
          <w:p>
            <w:r>
              <w:t>10 400</w:t>
            </w:r>
          </w:p>
        </w:tc>
        <w:tc>
          <w:tcPr>
            <w:tcW w:type="dxa" w:w="1440"/>
          </w:tcPr>
          <w:p>
            <w:r>
              <w:t>1</w:t>
            </w:r>
          </w:p>
        </w:tc>
        <w:tc>
          <w:tcPr>
            <w:tcW w:type="dxa" w:w="1440"/>
          </w:tcPr>
          <w:p>
            <w:r>
              <w:t>10 400</w:t>
            </w:r>
          </w:p>
        </w:tc>
        <w:tc>
          <w:tcPr>
            <w:tcW w:type="dxa" w:w="1440"/>
          </w:tcPr>
          <w:p>
            <w:r>
              <w:t>1</w:t>
            </w:r>
          </w:p>
        </w:tc>
      </w:tr>
      <w:tr>
        <w:tc>
          <w:tcPr>
            <w:tcW w:type="dxa" w:w="1440"/>
          </w:tcPr>
          <w:p>
            <w:r>
              <w:t>1102</w:t>
            </w:r>
          </w:p>
        </w:tc>
        <w:tc>
          <w:tcPr>
            <w:tcW w:type="dxa" w:w="1440"/>
          </w:tcPr>
          <w:p>
            <w:r>
              <w:t>P. WEND-LAMITA</w:t>
            </w:r>
          </w:p>
        </w:tc>
        <w:tc>
          <w:tcPr>
            <w:tcW w:type="dxa" w:w="1440"/>
          </w:tcPr>
          <w:p>
            <w:r>
              <w:t>10 400</w:t>
            </w:r>
          </w:p>
        </w:tc>
        <w:tc>
          <w:tcPr>
            <w:tcW w:type="dxa" w:w="1440"/>
          </w:tcPr>
          <w:p>
            <w:r>
              <w:t>1</w:t>
            </w:r>
          </w:p>
        </w:tc>
        <w:tc>
          <w:tcPr>
            <w:tcW w:type="dxa" w:w="1440"/>
          </w:tcPr>
          <w:p>
            <w:r>
              <w:t>10 400</w:t>
            </w:r>
          </w:p>
        </w:tc>
        <w:tc>
          <w:tcPr>
            <w:tcW w:type="dxa" w:w="1440"/>
          </w:tcPr>
          <w:p>
            <w:r>
              <w:t>1</w:t>
            </w:r>
          </w:p>
        </w:tc>
      </w:tr>
      <w:tr>
        <w:tc>
          <w:tcPr>
            <w:tcW w:type="dxa" w:w="1440"/>
          </w:tcPr>
          <w:p>
            <w:r>
              <w:t>1103</w:t>
            </w:r>
          </w:p>
        </w:tc>
        <w:tc>
          <w:tcPr>
            <w:tcW w:type="dxa" w:w="1440"/>
          </w:tcPr>
          <w:p>
            <w:r>
              <w:t>CSPS GOIL</w:t>
            </w:r>
          </w:p>
        </w:tc>
        <w:tc>
          <w:tcPr>
            <w:tcW w:type="dxa" w:w="1440"/>
          </w:tcPr>
          <w:p>
            <w:r>
              <w:t>10 400</w:t>
            </w:r>
          </w:p>
        </w:tc>
        <w:tc>
          <w:tcPr>
            <w:tcW w:type="dxa" w:w="1440"/>
          </w:tcPr>
          <w:p>
            <w:r>
              <w:t>1</w:t>
            </w:r>
          </w:p>
        </w:tc>
        <w:tc>
          <w:tcPr>
            <w:tcW w:type="dxa" w:w="1440"/>
          </w:tcPr>
          <w:p>
            <w:r>
              <w:t>10 400</w:t>
            </w:r>
          </w:p>
        </w:tc>
        <w:tc>
          <w:tcPr>
            <w:tcW w:type="dxa" w:w="1440"/>
          </w:tcPr>
          <w:p>
            <w:r>
              <w:t>1</w:t>
            </w:r>
          </w:p>
        </w:tc>
      </w:tr>
      <w:tr>
        <w:tc>
          <w:tcPr>
            <w:tcW w:type="dxa" w:w="1440"/>
          </w:tcPr>
          <w:p>
            <w:r>
              <w:t>1104</w:t>
            </w:r>
          </w:p>
        </w:tc>
        <w:tc>
          <w:tcPr>
            <w:tcW w:type="dxa" w:w="1440"/>
          </w:tcPr>
          <w:p>
            <w:r>
              <w:t>PHARMACIE LES ELITES</w:t>
            </w:r>
          </w:p>
        </w:tc>
        <w:tc>
          <w:tcPr>
            <w:tcW w:type="dxa" w:w="1440"/>
          </w:tcPr>
          <w:p>
            <w:r>
              <w:t>10 375</w:t>
            </w:r>
          </w:p>
        </w:tc>
        <w:tc>
          <w:tcPr>
            <w:tcW w:type="dxa" w:w="1440"/>
          </w:tcPr>
          <w:p>
            <w:r>
              <w:t>1</w:t>
            </w:r>
          </w:p>
        </w:tc>
        <w:tc>
          <w:tcPr>
            <w:tcW w:type="dxa" w:w="1440"/>
          </w:tcPr>
          <w:p>
            <w:r>
              <w:t>10 375</w:t>
            </w:r>
          </w:p>
        </w:tc>
        <w:tc>
          <w:tcPr>
            <w:tcW w:type="dxa" w:w="1440"/>
          </w:tcPr>
          <w:p>
            <w:r>
              <w:t>1</w:t>
            </w:r>
          </w:p>
        </w:tc>
      </w:tr>
      <w:tr>
        <w:tc>
          <w:tcPr>
            <w:tcW w:type="dxa" w:w="1440"/>
          </w:tcPr>
          <w:p>
            <w:r>
              <w:t>1105</w:t>
            </w:r>
          </w:p>
        </w:tc>
        <w:tc>
          <w:tcPr>
            <w:tcW w:type="dxa" w:w="1440"/>
          </w:tcPr>
          <w:p>
            <w:r>
              <w:t>PH CHR TENKODOGO</w:t>
            </w:r>
          </w:p>
        </w:tc>
        <w:tc>
          <w:tcPr>
            <w:tcW w:type="dxa" w:w="1440"/>
          </w:tcPr>
          <w:p>
            <w:r>
              <w:t>10 350</w:t>
            </w:r>
          </w:p>
        </w:tc>
        <w:tc>
          <w:tcPr>
            <w:tcW w:type="dxa" w:w="1440"/>
          </w:tcPr>
          <w:p>
            <w:r>
              <w:t>3</w:t>
            </w:r>
          </w:p>
        </w:tc>
        <w:tc>
          <w:tcPr>
            <w:tcW w:type="dxa" w:w="1440"/>
          </w:tcPr>
          <w:p>
            <w:r>
              <w:t>3 450</w:t>
            </w:r>
          </w:p>
        </w:tc>
        <w:tc>
          <w:tcPr>
            <w:tcW w:type="dxa" w:w="1440"/>
          </w:tcPr>
          <w:p>
            <w:r>
              <w:t>1</w:t>
            </w:r>
          </w:p>
        </w:tc>
      </w:tr>
      <w:tr>
        <w:tc>
          <w:tcPr>
            <w:tcW w:type="dxa" w:w="1440"/>
          </w:tcPr>
          <w:p>
            <w:r>
              <w:t>1106</w:t>
            </w:r>
          </w:p>
        </w:tc>
        <w:tc>
          <w:tcPr>
            <w:tcW w:type="dxa" w:w="1440"/>
          </w:tcPr>
          <w:p>
            <w:r>
              <w:t>CSPS LAAFI ZAKA</w:t>
            </w:r>
          </w:p>
        </w:tc>
        <w:tc>
          <w:tcPr>
            <w:tcW w:type="dxa" w:w="1440"/>
          </w:tcPr>
          <w:p>
            <w:r>
              <w:t>10 325</w:t>
            </w:r>
          </w:p>
        </w:tc>
        <w:tc>
          <w:tcPr>
            <w:tcW w:type="dxa" w:w="1440"/>
          </w:tcPr>
          <w:p>
            <w:r>
              <w:t>2</w:t>
            </w:r>
          </w:p>
        </w:tc>
        <w:tc>
          <w:tcPr>
            <w:tcW w:type="dxa" w:w="1440"/>
          </w:tcPr>
          <w:p>
            <w:r>
              <w:t>5 162,50</w:t>
            </w:r>
          </w:p>
        </w:tc>
        <w:tc>
          <w:tcPr>
            <w:tcW w:type="dxa" w:w="1440"/>
          </w:tcPr>
          <w:p>
            <w:r>
              <w:t>2</w:t>
            </w:r>
          </w:p>
        </w:tc>
      </w:tr>
      <w:tr>
        <w:tc>
          <w:tcPr>
            <w:tcW w:type="dxa" w:w="1440"/>
          </w:tcPr>
          <w:p>
            <w:r>
              <w:t>1107</w:t>
            </w:r>
          </w:p>
        </w:tc>
        <w:tc>
          <w:tcPr>
            <w:tcW w:type="dxa" w:w="1440"/>
          </w:tcPr>
          <w:p>
            <w:r>
              <w:t>GARNISSON</w:t>
            </w:r>
          </w:p>
        </w:tc>
        <w:tc>
          <w:tcPr>
            <w:tcW w:type="dxa" w:w="1440"/>
          </w:tcPr>
          <w:p>
            <w:r>
              <w:t>10 300</w:t>
            </w:r>
          </w:p>
        </w:tc>
        <w:tc>
          <w:tcPr>
            <w:tcW w:type="dxa" w:w="1440"/>
          </w:tcPr>
          <w:p>
            <w:r>
              <w:t>1</w:t>
            </w:r>
          </w:p>
        </w:tc>
        <w:tc>
          <w:tcPr>
            <w:tcW w:type="dxa" w:w="1440"/>
          </w:tcPr>
          <w:p>
            <w:r>
              <w:t>10 300</w:t>
            </w:r>
          </w:p>
        </w:tc>
        <w:tc>
          <w:tcPr>
            <w:tcW w:type="dxa" w:w="1440"/>
          </w:tcPr>
          <w:p>
            <w:r>
              <w:t>1</w:t>
            </w:r>
          </w:p>
        </w:tc>
      </w:tr>
      <w:tr>
        <w:tc>
          <w:tcPr>
            <w:tcW w:type="dxa" w:w="1440"/>
          </w:tcPr>
          <w:p>
            <w:r>
              <w:t>1108</w:t>
            </w:r>
          </w:p>
        </w:tc>
        <w:tc>
          <w:tcPr>
            <w:tcW w:type="dxa" w:w="1440"/>
          </w:tcPr>
          <w:p>
            <w:r>
              <w:t>CSPS SANTE SOCIALE</w:t>
            </w:r>
          </w:p>
        </w:tc>
        <w:tc>
          <w:tcPr>
            <w:tcW w:type="dxa" w:w="1440"/>
          </w:tcPr>
          <w:p>
            <w:r>
              <w:t>10 300</w:t>
            </w:r>
          </w:p>
        </w:tc>
        <w:tc>
          <w:tcPr>
            <w:tcW w:type="dxa" w:w="1440"/>
          </w:tcPr>
          <w:p>
            <w:r>
              <w:t>2</w:t>
            </w:r>
          </w:p>
        </w:tc>
        <w:tc>
          <w:tcPr>
            <w:tcW w:type="dxa" w:w="1440"/>
          </w:tcPr>
          <w:p>
            <w:r>
              <w:t>5 150</w:t>
            </w:r>
          </w:p>
        </w:tc>
        <w:tc>
          <w:tcPr>
            <w:tcW w:type="dxa" w:w="1440"/>
          </w:tcPr>
          <w:p>
            <w:r>
              <w:t>1</w:t>
            </w:r>
          </w:p>
        </w:tc>
      </w:tr>
      <w:tr>
        <w:tc>
          <w:tcPr>
            <w:tcW w:type="dxa" w:w="1440"/>
          </w:tcPr>
          <w:p>
            <w:r>
              <w:t>1109</w:t>
            </w:r>
          </w:p>
        </w:tc>
        <w:tc>
          <w:tcPr>
            <w:tcW w:type="dxa" w:w="1440"/>
          </w:tcPr>
          <w:p>
            <w:r>
              <w:t>NATEELE</w:t>
            </w:r>
          </w:p>
        </w:tc>
        <w:tc>
          <w:tcPr>
            <w:tcW w:type="dxa" w:w="1440"/>
          </w:tcPr>
          <w:p>
            <w:r>
              <w:t>10 250</w:t>
            </w:r>
          </w:p>
        </w:tc>
        <w:tc>
          <w:tcPr>
            <w:tcW w:type="dxa" w:w="1440"/>
          </w:tcPr>
          <w:p>
            <w:r>
              <w:t>1</w:t>
            </w:r>
          </w:p>
        </w:tc>
        <w:tc>
          <w:tcPr>
            <w:tcW w:type="dxa" w:w="1440"/>
          </w:tcPr>
          <w:p>
            <w:r>
              <w:t>10 250</w:t>
            </w:r>
          </w:p>
        </w:tc>
        <w:tc>
          <w:tcPr>
            <w:tcW w:type="dxa" w:w="1440"/>
          </w:tcPr>
          <w:p>
            <w:r>
              <w:t>1</w:t>
            </w:r>
          </w:p>
        </w:tc>
      </w:tr>
      <w:tr>
        <w:tc>
          <w:tcPr>
            <w:tcW w:type="dxa" w:w="1440"/>
          </w:tcPr>
          <w:p>
            <w:r>
              <w:t>1110</w:t>
            </w:r>
          </w:p>
        </w:tc>
        <w:tc>
          <w:tcPr>
            <w:tcW w:type="dxa" w:w="1440"/>
          </w:tcPr>
          <w:p>
            <w:r>
              <w:t>SAINTE ANTOINE</w:t>
            </w:r>
          </w:p>
        </w:tc>
        <w:tc>
          <w:tcPr>
            <w:tcW w:type="dxa" w:w="1440"/>
          </w:tcPr>
          <w:p>
            <w:r>
              <w:t>10 250</w:t>
            </w:r>
          </w:p>
        </w:tc>
        <w:tc>
          <w:tcPr>
            <w:tcW w:type="dxa" w:w="1440"/>
          </w:tcPr>
          <w:p>
            <w:r>
              <w:t>3</w:t>
            </w:r>
          </w:p>
        </w:tc>
        <w:tc>
          <w:tcPr>
            <w:tcW w:type="dxa" w:w="1440"/>
          </w:tcPr>
          <w:p>
            <w:r>
              <w:t>3 416,67</w:t>
            </w:r>
          </w:p>
        </w:tc>
        <w:tc>
          <w:tcPr>
            <w:tcW w:type="dxa" w:w="1440"/>
          </w:tcPr>
          <w:p>
            <w:r>
              <w:t>1</w:t>
            </w:r>
          </w:p>
        </w:tc>
      </w:tr>
      <w:tr>
        <w:tc>
          <w:tcPr>
            <w:tcW w:type="dxa" w:w="1440"/>
          </w:tcPr>
          <w:p>
            <w:r>
              <w:t>1111</w:t>
            </w:r>
          </w:p>
        </w:tc>
        <w:tc>
          <w:tcPr>
            <w:tcW w:type="dxa" w:w="1440"/>
          </w:tcPr>
          <w:p>
            <w:r>
              <w:t>CSPS ZOODO</w:t>
            </w:r>
          </w:p>
        </w:tc>
        <w:tc>
          <w:tcPr>
            <w:tcW w:type="dxa" w:w="1440"/>
          </w:tcPr>
          <w:p>
            <w:r>
              <w:t>10 230</w:t>
            </w:r>
          </w:p>
        </w:tc>
        <w:tc>
          <w:tcPr>
            <w:tcW w:type="dxa" w:w="1440"/>
          </w:tcPr>
          <w:p>
            <w:r>
              <w:t>1</w:t>
            </w:r>
          </w:p>
        </w:tc>
        <w:tc>
          <w:tcPr>
            <w:tcW w:type="dxa" w:w="1440"/>
          </w:tcPr>
          <w:p>
            <w:r>
              <w:t>10 230</w:t>
            </w:r>
          </w:p>
        </w:tc>
        <w:tc>
          <w:tcPr>
            <w:tcW w:type="dxa" w:w="1440"/>
          </w:tcPr>
          <w:p>
            <w:r>
              <w:t>1</w:t>
            </w:r>
          </w:p>
        </w:tc>
      </w:tr>
      <w:tr>
        <w:tc>
          <w:tcPr>
            <w:tcW w:type="dxa" w:w="1440"/>
          </w:tcPr>
          <w:p>
            <w:r>
              <w:t>1112</w:t>
            </w:r>
          </w:p>
        </w:tc>
        <w:tc>
          <w:tcPr>
            <w:tcW w:type="dxa" w:w="1440"/>
          </w:tcPr>
          <w:p>
            <w:r>
              <w:t>KAMIN</w:t>
            </w:r>
          </w:p>
        </w:tc>
        <w:tc>
          <w:tcPr>
            <w:tcW w:type="dxa" w:w="1440"/>
          </w:tcPr>
          <w:p>
            <w:r>
              <w:t>10 200</w:t>
            </w:r>
          </w:p>
        </w:tc>
        <w:tc>
          <w:tcPr>
            <w:tcW w:type="dxa" w:w="1440"/>
          </w:tcPr>
          <w:p>
            <w:r>
              <w:t>3</w:t>
            </w:r>
          </w:p>
        </w:tc>
        <w:tc>
          <w:tcPr>
            <w:tcW w:type="dxa" w:w="1440"/>
          </w:tcPr>
          <w:p>
            <w:r>
              <w:t>3 400</w:t>
            </w:r>
          </w:p>
        </w:tc>
        <w:tc>
          <w:tcPr>
            <w:tcW w:type="dxa" w:w="1440"/>
          </w:tcPr>
          <w:p>
            <w:r>
              <w:t>2</w:t>
            </w:r>
          </w:p>
        </w:tc>
      </w:tr>
      <w:tr>
        <w:tc>
          <w:tcPr>
            <w:tcW w:type="dxa" w:w="1440"/>
          </w:tcPr>
          <w:p>
            <w:r>
              <w:t>1113</w:t>
            </w:r>
          </w:p>
        </w:tc>
        <w:tc>
          <w:tcPr>
            <w:tcW w:type="dxa" w:w="1440"/>
          </w:tcPr>
          <w:p>
            <w:r>
              <w:t>CENTRE MÉDICAL BON SECOURS</w:t>
            </w:r>
          </w:p>
        </w:tc>
        <w:tc>
          <w:tcPr>
            <w:tcW w:type="dxa" w:w="1440"/>
          </w:tcPr>
          <w:p>
            <w:r>
              <w:t>10 200</w:t>
            </w:r>
          </w:p>
        </w:tc>
        <w:tc>
          <w:tcPr>
            <w:tcW w:type="dxa" w:w="1440"/>
          </w:tcPr>
          <w:p>
            <w:r>
              <w:t>1</w:t>
            </w:r>
          </w:p>
        </w:tc>
        <w:tc>
          <w:tcPr>
            <w:tcW w:type="dxa" w:w="1440"/>
          </w:tcPr>
          <w:p>
            <w:r>
              <w:t>10 200</w:t>
            </w:r>
          </w:p>
        </w:tc>
        <w:tc>
          <w:tcPr>
            <w:tcW w:type="dxa" w:w="1440"/>
          </w:tcPr>
          <w:p>
            <w:r>
              <w:t>1</w:t>
            </w:r>
          </w:p>
        </w:tc>
      </w:tr>
      <w:tr>
        <w:tc>
          <w:tcPr>
            <w:tcW w:type="dxa" w:w="1440"/>
          </w:tcPr>
          <w:p>
            <w:r>
              <w:t>1114</w:t>
            </w:r>
          </w:p>
        </w:tc>
        <w:tc>
          <w:tcPr>
            <w:tcW w:type="dxa" w:w="1440"/>
          </w:tcPr>
          <w:p>
            <w:r>
              <w:t>ACA FED</w:t>
            </w:r>
          </w:p>
        </w:tc>
        <w:tc>
          <w:tcPr>
            <w:tcW w:type="dxa" w:w="1440"/>
          </w:tcPr>
          <w:p>
            <w:r>
              <w:t>10 150</w:t>
            </w:r>
          </w:p>
        </w:tc>
        <w:tc>
          <w:tcPr>
            <w:tcW w:type="dxa" w:w="1440"/>
          </w:tcPr>
          <w:p>
            <w:r>
              <w:t>3</w:t>
            </w:r>
          </w:p>
        </w:tc>
        <w:tc>
          <w:tcPr>
            <w:tcW w:type="dxa" w:w="1440"/>
          </w:tcPr>
          <w:p>
            <w:r>
              <w:t>3 383,33</w:t>
            </w:r>
          </w:p>
        </w:tc>
        <w:tc>
          <w:tcPr>
            <w:tcW w:type="dxa" w:w="1440"/>
          </w:tcPr>
          <w:p>
            <w:r>
              <w:t>2</w:t>
            </w:r>
          </w:p>
        </w:tc>
      </w:tr>
      <w:tr>
        <w:tc>
          <w:tcPr>
            <w:tcW w:type="dxa" w:w="1440"/>
          </w:tcPr>
          <w:p>
            <w:r>
              <w:t>1115</w:t>
            </w:r>
          </w:p>
        </w:tc>
        <w:tc>
          <w:tcPr>
            <w:tcW w:type="dxa" w:w="1440"/>
          </w:tcPr>
          <w:p>
            <w:r>
              <w:t>PHARMACIE DES CITÉES</w:t>
            </w:r>
          </w:p>
        </w:tc>
        <w:tc>
          <w:tcPr>
            <w:tcW w:type="dxa" w:w="1440"/>
          </w:tcPr>
          <w:p>
            <w:r>
              <w:t>10 150</w:t>
            </w:r>
          </w:p>
        </w:tc>
        <w:tc>
          <w:tcPr>
            <w:tcW w:type="dxa" w:w="1440"/>
          </w:tcPr>
          <w:p>
            <w:r>
              <w:t>2</w:t>
            </w:r>
          </w:p>
        </w:tc>
        <w:tc>
          <w:tcPr>
            <w:tcW w:type="dxa" w:w="1440"/>
          </w:tcPr>
          <w:p>
            <w:r>
              <w:t>5 075</w:t>
            </w:r>
          </w:p>
        </w:tc>
        <w:tc>
          <w:tcPr>
            <w:tcW w:type="dxa" w:w="1440"/>
          </w:tcPr>
          <w:p>
            <w:r>
              <w:t>2</w:t>
            </w:r>
          </w:p>
        </w:tc>
      </w:tr>
      <w:tr>
        <w:tc>
          <w:tcPr>
            <w:tcW w:type="dxa" w:w="1440"/>
          </w:tcPr>
          <w:p>
            <w:r>
              <w:t>1116</w:t>
            </w:r>
          </w:p>
        </w:tc>
        <w:tc>
          <w:tcPr>
            <w:tcW w:type="dxa" w:w="1440"/>
          </w:tcPr>
          <w:p>
            <w:r>
              <w:t>CSPS ZONGO</w:t>
            </w:r>
          </w:p>
        </w:tc>
        <w:tc>
          <w:tcPr>
            <w:tcW w:type="dxa" w:w="1440"/>
          </w:tcPr>
          <w:p>
            <w:r>
              <w:t>10 125</w:t>
            </w:r>
          </w:p>
        </w:tc>
        <w:tc>
          <w:tcPr>
            <w:tcW w:type="dxa" w:w="1440"/>
          </w:tcPr>
          <w:p>
            <w:r>
              <w:t>1</w:t>
            </w:r>
          </w:p>
        </w:tc>
        <w:tc>
          <w:tcPr>
            <w:tcW w:type="dxa" w:w="1440"/>
          </w:tcPr>
          <w:p>
            <w:r>
              <w:t>10 125</w:t>
            </w:r>
          </w:p>
        </w:tc>
        <w:tc>
          <w:tcPr>
            <w:tcW w:type="dxa" w:w="1440"/>
          </w:tcPr>
          <w:p>
            <w:r>
              <w:t>1</w:t>
            </w:r>
          </w:p>
        </w:tc>
      </w:tr>
      <w:tr>
        <w:tc>
          <w:tcPr>
            <w:tcW w:type="dxa" w:w="1440"/>
          </w:tcPr>
          <w:p>
            <w:r>
              <w:t>1117</w:t>
            </w:r>
          </w:p>
        </w:tc>
        <w:tc>
          <w:tcPr>
            <w:tcW w:type="dxa" w:w="1440"/>
          </w:tcPr>
          <w:p>
            <w:r>
              <w:t>CSPS YAMBA</w:t>
            </w:r>
          </w:p>
        </w:tc>
        <w:tc>
          <w:tcPr>
            <w:tcW w:type="dxa" w:w="1440"/>
          </w:tcPr>
          <w:p>
            <w:r>
              <w:t>10 100</w:t>
            </w:r>
          </w:p>
        </w:tc>
        <w:tc>
          <w:tcPr>
            <w:tcW w:type="dxa" w:w="1440"/>
          </w:tcPr>
          <w:p>
            <w:r>
              <w:t>1</w:t>
            </w:r>
          </w:p>
        </w:tc>
        <w:tc>
          <w:tcPr>
            <w:tcW w:type="dxa" w:w="1440"/>
          </w:tcPr>
          <w:p>
            <w:r>
              <w:t>10 100</w:t>
            </w:r>
          </w:p>
        </w:tc>
        <w:tc>
          <w:tcPr>
            <w:tcW w:type="dxa" w:w="1440"/>
          </w:tcPr>
          <w:p>
            <w:r>
              <w:t>1</w:t>
            </w:r>
          </w:p>
        </w:tc>
      </w:tr>
      <w:tr>
        <w:tc>
          <w:tcPr>
            <w:tcW w:type="dxa" w:w="1440"/>
          </w:tcPr>
          <w:p>
            <w:r>
              <w:t>1118</w:t>
            </w:r>
          </w:p>
        </w:tc>
        <w:tc>
          <w:tcPr>
            <w:tcW w:type="dxa" w:w="1440"/>
          </w:tcPr>
          <w:p>
            <w:r>
              <w:t>PHARMACIE SANITAS</w:t>
            </w:r>
          </w:p>
        </w:tc>
        <w:tc>
          <w:tcPr>
            <w:tcW w:type="dxa" w:w="1440"/>
          </w:tcPr>
          <w:p>
            <w:r>
              <w:t>10 075</w:t>
            </w:r>
          </w:p>
        </w:tc>
        <w:tc>
          <w:tcPr>
            <w:tcW w:type="dxa" w:w="1440"/>
          </w:tcPr>
          <w:p>
            <w:r>
              <w:t>1</w:t>
            </w:r>
          </w:p>
        </w:tc>
        <w:tc>
          <w:tcPr>
            <w:tcW w:type="dxa" w:w="1440"/>
          </w:tcPr>
          <w:p>
            <w:r>
              <w:t>10 075</w:t>
            </w:r>
          </w:p>
        </w:tc>
        <w:tc>
          <w:tcPr>
            <w:tcW w:type="dxa" w:w="1440"/>
          </w:tcPr>
          <w:p>
            <w:r>
              <w:t>1</w:t>
            </w:r>
          </w:p>
        </w:tc>
      </w:tr>
      <w:tr>
        <w:tc>
          <w:tcPr>
            <w:tcW w:type="dxa" w:w="1440"/>
          </w:tcPr>
          <w:p>
            <w:r>
              <w:t>1119</w:t>
            </w:r>
          </w:p>
        </w:tc>
        <w:tc>
          <w:tcPr>
            <w:tcW w:type="dxa" w:w="1440"/>
          </w:tcPr>
          <w:p>
            <w:r>
              <w:t>DS DANO</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1120</w:t>
            </w:r>
          </w:p>
        </w:tc>
        <w:tc>
          <w:tcPr>
            <w:tcW w:type="dxa" w:w="1440"/>
          </w:tcPr>
          <w:p>
            <w:r>
              <w:t>CM NOTRE DAME DE SYA</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1121</w:t>
            </w:r>
          </w:p>
        </w:tc>
        <w:tc>
          <w:tcPr>
            <w:tcW w:type="dxa" w:w="1440"/>
          </w:tcPr>
          <w:p>
            <w:r>
              <w:t>CMA GARANGO</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1122</w:t>
            </w:r>
          </w:p>
        </w:tc>
        <w:tc>
          <w:tcPr>
            <w:tcW w:type="dxa" w:w="1440"/>
          </w:tcPr>
          <w:p>
            <w:r>
              <w:t>CLINIQUE SILOE. K</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1123</w:t>
            </w:r>
          </w:p>
        </w:tc>
        <w:tc>
          <w:tcPr>
            <w:tcW w:type="dxa" w:w="1440"/>
          </w:tcPr>
          <w:p>
            <w:r>
              <w:t>P. CNLC</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1124</w:t>
            </w:r>
          </w:p>
        </w:tc>
        <w:tc>
          <w:tcPr>
            <w:tcW w:type="dxa" w:w="1440"/>
          </w:tcPr>
          <w:p>
            <w:r>
              <w:t>RADIOLOGIE DU CENTREΜ</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1125</w:t>
            </w:r>
          </w:p>
        </w:tc>
        <w:tc>
          <w:tcPr>
            <w:tcW w:type="dxa" w:w="1440"/>
          </w:tcPr>
          <w:p>
            <w:r>
              <w:t>POLICLINIQUE YENTEMA</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1126</w:t>
            </w:r>
          </w:p>
        </w:tc>
        <w:tc>
          <w:tcPr>
            <w:tcW w:type="dxa" w:w="1440"/>
          </w:tcPr>
          <w:p>
            <w:r>
              <w:t>C MACENY</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1127</w:t>
            </w:r>
          </w:p>
        </w:tc>
        <w:tc>
          <w:tcPr>
            <w:tcW w:type="dxa" w:w="1440"/>
          </w:tcPr>
          <w:p>
            <w:r>
              <w:t>CLINIQUE ST MARIE MADELEINE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1128</w:t>
            </w:r>
          </w:p>
        </w:tc>
        <w:tc>
          <w:tcPr>
            <w:tcW w:type="dxa" w:w="1440"/>
          </w:tcPr>
          <w:p>
            <w:r>
              <w:t>C AMINATA</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1129</w:t>
            </w:r>
          </w:p>
        </w:tc>
        <w:tc>
          <w:tcPr>
            <w:tcW w:type="dxa" w:w="1440"/>
          </w:tcPr>
          <w:p>
            <w:r>
              <w:t>CLINIQUE SIMIGNA</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1130</w:t>
            </w:r>
          </w:p>
        </w:tc>
        <w:tc>
          <w:tcPr>
            <w:tcW w:type="dxa" w:w="1440"/>
          </w:tcPr>
          <w:p>
            <w:r>
              <w:t>C SAINT DESIRE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1131</w:t>
            </w:r>
          </w:p>
        </w:tc>
        <w:tc>
          <w:tcPr>
            <w:tcW w:type="dxa" w:w="1440"/>
          </w:tcPr>
          <w:p>
            <w:r>
              <w:t>SAINT OCC</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1132</w:t>
            </w:r>
          </w:p>
        </w:tc>
        <w:tc>
          <w:tcPr>
            <w:tcW w:type="dxa" w:w="1440"/>
          </w:tcPr>
          <w:p>
            <w:r>
              <w:t>C OUEDRAOGO ISSA</w:t>
            </w:r>
          </w:p>
        </w:tc>
        <w:tc>
          <w:tcPr>
            <w:tcW w:type="dxa" w:w="1440"/>
          </w:tcPr>
          <w:p>
            <w:r>
              <w:t>10 000</w:t>
            </w:r>
          </w:p>
        </w:tc>
        <w:tc>
          <w:tcPr>
            <w:tcW w:type="dxa" w:w="1440"/>
          </w:tcPr>
          <w:p>
            <w:r>
              <w:t>2</w:t>
            </w:r>
          </w:p>
        </w:tc>
        <w:tc>
          <w:tcPr>
            <w:tcW w:type="dxa" w:w="1440"/>
          </w:tcPr>
          <w:p>
            <w:r>
              <w:t>5 000</w:t>
            </w:r>
          </w:p>
        </w:tc>
        <w:tc>
          <w:tcPr>
            <w:tcW w:type="dxa" w:w="1440"/>
          </w:tcPr>
          <w:p>
            <w:r>
              <w:t>1</w:t>
            </w:r>
          </w:p>
        </w:tc>
      </w:tr>
      <w:tr>
        <w:tc>
          <w:tcPr>
            <w:tcW w:type="dxa" w:w="1440"/>
          </w:tcPr>
          <w:p>
            <w:r>
              <w:t>1133</w:t>
            </w:r>
          </w:p>
        </w:tc>
        <w:tc>
          <w:tcPr>
            <w:tcW w:type="dxa" w:w="1440"/>
          </w:tcPr>
          <w:p>
            <w:r>
              <w:t>C MARKUY</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1134</w:t>
            </w:r>
          </w:p>
        </w:tc>
        <w:tc>
          <w:tcPr>
            <w:tcW w:type="dxa" w:w="1440"/>
          </w:tcPr>
          <w:p>
            <w:r>
              <w:t>CLINIQUE LA COMPASSION</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1135</w:t>
            </w:r>
          </w:p>
        </w:tc>
        <w:tc>
          <w:tcPr>
            <w:tcW w:type="dxa" w:w="1440"/>
          </w:tcPr>
          <w:p>
            <w:r>
              <w:t>CLINIQUE KOMBASSE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1136</w:t>
            </w:r>
          </w:p>
        </w:tc>
        <w:tc>
          <w:tcPr>
            <w:tcW w:type="dxa" w:w="1440"/>
          </w:tcPr>
          <w:p>
            <w:r>
              <w:t>CLINIQUE PHILLADELPHIE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1137</w:t>
            </w:r>
          </w:p>
        </w:tc>
        <w:tc>
          <w:tcPr>
            <w:tcW w:type="dxa" w:w="1440"/>
          </w:tcPr>
          <w:p>
            <w:r>
              <w:t>CLINIQUE SAINT BERNADETTE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1138</w:t>
            </w:r>
          </w:p>
        </w:tc>
        <w:tc>
          <w:tcPr>
            <w:tcW w:type="dxa" w:w="1440"/>
          </w:tcPr>
          <w:p>
            <w:r>
              <w:t>CLINIQUE KIMBASSE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1139</w:t>
            </w:r>
          </w:p>
        </w:tc>
        <w:tc>
          <w:tcPr>
            <w:tcW w:type="dxa" w:w="1440"/>
          </w:tcPr>
          <w:p>
            <w:r>
              <w:t>CLINIQUE NOTRE DAME DE LA ¨PAIX</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1140</w:t>
            </w:r>
          </w:p>
        </w:tc>
        <w:tc>
          <w:tcPr>
            <w:tcW w:type="dxa" w:w="1440"/>
          </w:tcPr>
          <w:p>
            <w:r>
              <w:t>CLINIQUE ANNE EMERAUDE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1141</w:t>
            </w:r>
          </w:p>
        </w:tc>
        <w:tc>
          <w:tcPr>
            <w:tcW w:type="dxa" w:w="1440"/>
          </w:tcPr>
          <w:p>
            <w:r>
              <w:t>SAINT GEREMI</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1142</w:t>
            </w:r>
          </w:p>
        </w:tc>
        <w:tc>
          <w:tcPr>
            <w:tcW w:type="dxa" w:w="1440"/>
          </w:tcPr>
          <w:p>
            <w:r>
              <w:t>CM LAAFI BINKE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1143</w:t>
            </w:r>
          </w:p>
        </w:tc>
        <w:tc>
          <w:tcPr>
            <w:tcW w:type="dxa" w:w="1440"/>
          </w:tcPr>
          <w:p>
            <w:r>
              <w:t>CM NIR DAMI DE SYA</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1144</w:t>
            </w:r>
          </w:p>
        </w:tc>
        <w:tc>
          <w:tcPr>
            <w:tcW w:type="dxa" w:w="1440"/>
          </w:tcPr>
          <w:p>
            <w:r>
              <w:t>CLINIQUE OPPORTUNITES</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1145</w:t>
            </w:r>
          </w:p>
        </w:tc>
        <w:tc>
          <w:tcPr>
            <w:tcW w:type="dxa" w:w="1440"/>
          </w:tcPr>
          <w:p>
            <w:r>
              <w:t>CLINIQUE IRISS</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1146</w:t>
            </w:r>
          </w:p>
        </w:tc>
        <w:tc>
          <w:tcPr>
            <w:tcW w:type="dxa" w:w="1440"/>
          </w:tcPr>
          <w:p>
            <w:r>
              <w:t>CM DE KOMBISSIRI</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1147</w:t>
            </w:r>
          </w:p>
        </w:tc>
        <w:tc>
          <w:tcPr>
            <w:tcW w:type="dxa" w:w="1440"/>
          </w:tcPr>
          <w:p>
            <w:r>
              <w:t>NOTRE DAME DELA PAIX</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1148</w:t>
            </w:r>
          </w:p>
        </w:tc>
        <w:tc>
          <w:tcPr>
            <w:tcW w:type="dxa" w:w="1440"/>
          </w:tcPr>
          <w:p>
            <w:r>
              <w:t>CM SANTE OCULAIRE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1149</w:t>
            </w:r>
          </w:p>
        </w:tc>
        <w:tc>
          <w:tcPr>
            <w:tcW w:type="dxa" w:w="1440"/>
          </w:tcPr>
          <w:p>
            <w:r>
              <w:t>PHARMACIE NOTRE DAME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1150</w:t>
            </w:r>
          </w:p>
        </w:tc>
        <w:tc>
          <w:tcPr>
            <w:tcW w:type="dxa" w:w="1440"/>
          </w:tcPr>
          <w:p>
            <w:r>
              <w:t>CENTRE MEDICAL KOSSODO</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1151</w:t>
            </w:r>
          </w:p>
        </w:tc>
        <w:tc>
          <w:tcPr>
            <w:tcW w:type="dxa" w:w="1440"/>
          </w:tcPr>
          <w:p>
            <w:r>
              <w:t>CENTRE MEDICALL LES ECHOS</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1152</w:t>
            </w:r>
          </w:p>
        </w:tc>
        <w:tc>
          <w:tcPr>
            <w:tcW w:type="dxa" w:w="1440"/>
          </w:tcPr>
          <w:p>
            <w:r>
              <w:t>NOTRE DE LA PAIX</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1153</w:t>
            </w:r>
          </w:p>
        </w:tc>
        <w:tc>
          <w:tcPr>
            <w:tcW w:type="dxa" w:w="1440"/>
          </w:tcPr>
          <w:p>
            <w:r>
              <w:t>NOTR DAME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1154</w:t>
            </w:r>
          </w:p>
        </w:tc>
        <w:tc>
          <w:tcPr>
            <w:tcW w:type="dxa" w:w="1440"/>
          </w:tcPr>
          <w:p>
            <w:r>
              <w:t>SAINTE BERNADETTE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1155</w:t>
            </w:r>
          </w:p>
        </w:tc>
        <w:tc>
          <w:tcPr>
            <w:tcW w:type="dxa" w:w="1440"/>
          </w:tcPr>
          <w:p>
            <w:r>
              <w:t>LAB MH SANOGO</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1156</w:t>
            </w:r>
          </w:p>
        </w:tc>
        <w:tc>
          <w:tcPr>
            <w:tcW w:type="dxa" w:w="1440"/>
          </w:tcPr>
          <w:p>
            <w:r>
              <w:t>CENTRALE SARL</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1157</w:t>
            </w:r>
          </w:p>
        </w:tc>
        <w:tc>
          <w:tcPr>
            <w:tcW w:type="dxa" w:w="1440"/>
          </w:tcPr>
          <w:p>
            <w:r>
              <w:t>NOUVELLE CLINIQUE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1158</w:t>
            </w:r>
          </w:p>
        </w:tc>
        <w:tc>
          <w:tcPr>
            <w:tcW w:type="dxa" w:w="1440"/>
          </w:tcPr>
          <w:p>
            <w:r>
              <w:t>CM FRANCOISE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1159</w:t>
            </w:r>
          </w:p>
        </w:tc>
        <w:tc>
          <w:tcPr>
            <w:tcW w:type="dxa" w:w="1440"/>
          </w:tcPr>
          <w:p>
            <w:r>
              <w:t>NOTRE DAE DE LA PAIX</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1160</w:t>
            </w:r>
          </w:p>
        </w:tc>
        <w:tc>
          <w:tcPr>
            <w:tcW w:type="dxa" w:w="1440"/>
          </w:tcPr>
          <w:p>
            <w:r>
              <w:t>PHARMACIE PAUL VI</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1161</w:t>
            </w:r>
          </w:p>
        </w:tc>
        <w:tc>
          <w:tcPr>
            <w:tcW w:type="dxa" w:w="1440"/>
          </w:tcPr>
          <w:p>
            <w:r>
              <w:t>CENTRE MEDICAL ZAGTOULI</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1162</w:t>
            </w:r>
          </w:p>
        </w:tc>
        <w:tc>
          <w:tcPr>
            <w:tcW w:type="dxa" w:w="1440"/>
          </w:tcPr>
          <w:p>
            <w:r>
              <w:t>CM BETHEL</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1163</w:t>
            </w:r>
          </w:p>
        </w:tc>
        <w:tc>
          <w:tcPr>
            <w:tcW w:type="dxa" w:w="1440"/>
          </w:tcPr>
          <w:p>
            <w:r>
              <w:t>OSTEOCORE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1164</w:t>
            </w:r>
          </w:p>
        </w:tc>
        <w:tc>
          <w:tcPr>
            <w:tcW w:type="dxa" w:w="1440"/>
          </w:tcPr>
          <w:p>
            <w:r>
              <w:t>CENTRE MEDICAL SAINT JEREMIE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1165</w:t>
            </w:r>
          </w:p>
        </w:tc>
        <w:tc>
          <w:tcPr>
            <w:tcW w:type="dxa" w:w="1440"/>
          </w:tcPr>
          <w:p>
            <w:r>
              <w:t>PHARMACIE LA PAIX</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1166</w:t>
            </w:r>
          </w:p>
        </w:tc>
        <w:tc>
          <w:tcPr>
            <w:tcW w:type="dxa" w:w="1440"/>
          </w:tcPr>
          <w:p>
            <w:r>
              <w:t>CENTRE MEDICAL LES ECHOS</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1167</w:t>
            </w:r>
          </w:p>
        </w:tc>
        <w:tc>
          <w:tcPr>
            <w:tcW w:type="dxa" w:w="1440"/>
          </w:tcPr>
          <w:p>
            <w:r>
              <w:t>CENTRE MEDICAL PEDIATRIE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1168</w:t>
            </w:r>
          </w:p>
        </w:tc>
        <w:tc>
          <w:tcPr>
            <w:tcW w:type="dxa" w:w="1440"/>
          </w:tcPr>
          <w:p>
            <w:r>
              <w:t>ST JOSEPH</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1169</w:t>
            </w:r>
          </w:p>
        </w:tc>
        <w:tc>
          <w:tcPr>
            <w:tcW w:type="dxa" w:w="1440"/>
          </w:tcPr>
          <w:p>
            <w:r>
              <w:t>CM SACRE COEUR DE GARANGO</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1170</w:t>
            </w:r>
          </w:p>
        </w:tc>
        <w:tc>
          <w:tcPr>
            <w:tcW w:type="dxa" w:w="1440"/>
          </w:tcPr>
          <w:p>
            <w:r>
              <w:t>CM SAINT OCCULAIRE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1171</w:t>
            </w:r>
          </w:p>
        </w:tc>
        <w:tc>
          <w:tcPr>
            <w:tcW w:type="dxa" w:w="1440"/>
          </w:tcPr>
          <w:p>
            <w:r>
              <w:t>CABINET CARDIOLOGIQUE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1172</w:t>
            </w:r>
          </w:p>
        </w:tc>
        <w:tc>
          <w:tcPr>
            <w:tcW w:type="dxa" w:w="1440"/>
          </w:tcPr>
          <w:p>
            <w:r>
              <w:t>C YATI</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1173</w:t>
            </w:r>
          </w:p>
        </w:tc>
        <w:tc>
          <w:tcPr>
            <w:tcW w:type="dxa" w:w="1440"/>
          </w:tcPr>
          <w:p>
            <w:r>
              <w:t>CMCO</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1174</w:t>
            </w:r>
          </w:p>
        </w:tc>
        <w:tc>
          <w:tcPr>
            <w:tcW w:type="dxa" w:w="1440"/>
          </w:tcPr>
          <w:p>
            <w:r>
              <w:t>C.O IRIS</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1175</w:t>
            </w:r>
          </w:p>
        </w:tc>
        <w:tc>
          <w:tcPr>
            <w:tcW w:type="dxa" w:w="1440"/>
          </w:tcPr>
          <w:p>
            <w:r>
              <w:t>C. SUKA</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1176</w:t>
            </w:r>
          </w:p>
        </w:tc>
        <w:tc>
          <w:tcPr>
            <w:tcW w:type="dxa" w:w="1440"/>
          </w:tcPr>
          <w:p>
            <w:r>
              <w:t>CMNOC</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1177</w:t>
            </w:r>
          </w:p>
        </w:tc>
        <w:tc>
          <w:tcPr>
            <w:tcW w:type="dxa" w:w="1440"/>
          </w:tcPr>
          <w:p>
            <w:r>
              <w:t>CABINET MEDICAL LES ECHOS</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1178</w:t>
            </w:r>
          </w:p>
        </w:tc>
        <w:tc>
          <w:tcPr>
            <w:tcW w:type="dxa" w:w="1440"/>
          </w:tcPr>
          <w:p>
            <w:r>
              <w:t>CLINIQUE DE L'OEIL</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1179</w:t>
            </w:r>
          </w:p>
        </w:tc>
        <w:tc>
          <w:tcPr>
            <w:tcW w:type="dxa" w:w="1440"/>
          </w:tcPr>
          <w:p>
            <w:r>
              <w:t>CM SAINT FRANCOIS</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1180</w:t>
            </w:r>
          </w:p>
        </w:tc>
        <w:tc>
          <w:tcPr>
            <w:tcW w:type="dxa" w:w="1440"/>
          </w:tcPr>
          <w:p>
            <w:r>
              <w:t>CLINIQUE AMINA</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1181</w:t>
            </w:r>
          </w:p>
        </w:tc>
        <w:tc>
          <w:tcPr>
            <w:tcW w:type="dxa" w:w="1440"/>
          </w:tcPr>
          <w:p>
            <w:r>
              <w:t>EPHATA</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1182</w:t>
            </w:r>
          </w:p>
        </w:tc>
        <w:tc>
          <w:tcPr>
            <w:tcW w:type="dxa" w:w="1440"/>
          </w:tcPr>
          <w:p>
            <w:r>
              <w:t>CM F SALLE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1183</w:t>
            </w:r>
          </w:p>
        </w:tc>
        <w:tc>
          <w:tcPr>
            <w:tcW w:type="dxa" w:w="1440"/>
          </w:tcPr>
          <w:p>
            <w:r>
              <w:t>CENTRE NADISH</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1184</w:t>
            </w:r>
          </w:p>
        </w:tc>
        <w:tc>
          <w:tcPr>
            <w:tcW w:type="dxa" w:w="1440"/>
          </w:tcPr>
          <w:p>
            <w:r>
              <w:t>P. LOUMBILA</w:t>
            </w:r>
          </w:p>
        </w:tc>
        <w:tc>
          <w:tcPr>
            <w:tcW w:type="dxa" w:w="1440"/>
          </w:tcPr>
          <w:p>
            <w:r>
              <w:t>9 995</w:t>
            </w:r>
          </w:p>
        </w:tc>
        <w:tc>
          <w:tcPr>
            <w:tcW w:type="dxa" w:w="1440"/>
          </w:tcPr>
          <w:p>
            <w:r>
              <w:t>1</w:t>
            </w:r>
          </w:p>
        </w:tc>
        <w:tc>
          <w:tcPr>
            <w:tcW w:type="dxa" w:w="1440"/>
          </w:tcPr>
          <w:p>
            <w:r>
              <w:t>9 995</w:t>
            </w:r>
          </w:p>
        </w:tc>
        <w:tc>
          <w:tcPr>
            <w:tcW w:type="dxa" w:w="1440"/>
          </w:tcPr>
          <w:p>
            <w:r>
              <w:t>1</w:t>
            </w:r>
          </w:p>
        </w:tc>
      </w:tr>
      <w:tr>
        <w:tc>
          <w:tcPr>
            <w:tcW w:type="dxa" w:w="1440"/>
          </w:tcPr>
          <w:p>
            <w:r>
              <w:t>1185</w:t>
            </w:r>
          </w:p>
        </w:tc>
        <w:tc>
          <w:tcPr>
            <w:tcW w:type="dxa" w:w="1440"/>
          </w:tcPr>
          <w:p>
            <w:r>
              <w:t>PHARMACIE ZINDA</w:t>
            </w:r>
          </w:p>
        </w:tc>
        <w:tc>
          <w:tcPr>
            <w:tcW w:type="dxa" w:w="1440"/>
          </w:tcPr>
          <w:p>
            <w:r>
              <w:t>9 950</w:t>
            </w:r>
          </w:p>
        </w:tc>
        <w:tc>
          <w:tcPr>
            <w:tcW w:type="dxa" w:w="1440"/>
          </w:tcPr>
          <w:p>
            <w:r>
              <w:t>3</w:t>
            </w:r>
          </w:p>
        </w:tc>
        <w:tc>
          <w:tcPr>
            <w:tcW w:type="dxa" w:w="1440"/>
          </w:tcPr>
          <w:p>
            <w:r>
              <w:t>3 316,67</w:t>
            </w:r>
          </w:p>
        </w:tc>
        <w:tc>
          <w:tcPr>
            <w:tcW w:type="dxa" w:w="1440"/>
          </w:tcPr>
          <w:p>
            <w:r>
              <w:t>2</w:t>
            </w:r>
          </w:p>
        </w:tc>
      </w:tr>
      <w:tr>
        <w:tc>
          <w:tcPr>
            <w:tcW w:type="dxa" w:w="1440"/>
          </w:tcPr>
          <w:p>
            <w:r>
              <w:t>1186</w:t>
            </w:r>
          </w:p>
        </w:tc>
        <w:tc>
          <w:tcPr>
            <w:tcW w:type="dxa" w:w="1440"/>
          </w:tcPr>
          <w:p>
            <w:r>
              <w:t>CABINET DE SOINS</w:t>
            </w:r>
          </w:p>
        </w:tc>
        <w:tc>
          <w:tcPr>
            <w:tcW w:type="dxa" w:w="1440"/>
          </w:tcPr>
          <w:p>
            <w:r>
              <w:t>9 950</w:t>
            </w:r>
          </w:p>
        </w:tc>
        <w:tc>
          <w:tcPr>
            <w:tcW w:type="dxa" w:w="1440"/>
          </w:tcPr>
          <w:p>
            <w:r>
              <w:t>2</w:t>
            </w:r>
          </w:p>
        </w:tc>
        <w:tc>
          <w:tcPr>
            <w:tcW w:type="dxa" w:w="1440"/>
          </w:tcPr>
          <w:p>
            <w:r>
              <w:t>4 975</w:t>
            </w:r>
          </w:p>
        </w:tc>
        <w:tc>
          <w:tcPr>
            <w:tcW w:type="dxa" w:w="1440"/>
          </w:tcPr>
          <w:p>
            <w:r>
              <w:t>1</w:t>
            </w:r>
          </w:p>
        </w:tc>
      </w:tr>
      <w:tr>
        <w:tc>
          <w:tcPr>
            <w:tcW w:type="dxa" w:w="1440"/>
          </w:tcPr>
          <w:p>
            <w:r>
              <w:t>1187</w:t>
            </w:r>
          </w:p>
        </w:tc>
        <w:tc>
          <w:tcPr>
            <w:tcW w:type="dxa" w:w="1440"/>
          </w:tcPr>
          <w:p>
            <w:r>
              <w:t>ALLIANCE</w:t>
            </w:r>
          </w:p>
        </w:tc>
        <w:tc>
          <w:tcPr>
            <w:tcW w:type="dxa" w:w="1440"/>
          </w:tcPr>
          <w:p>
            <w:r>
              <w:t>9 930</w:t>
            </w:r>
          </w:p>
        </w:tc>
        <w:tc>
          <w:tcPr>
            <w:tcW w:type="dxa" w:w="1440"/>
          </w:tcPr>
          <w:p>
            <w:r>
              <w:t>1</w:t>
            </w:r>
          </w:p>
        </w:tc>
        <w:tc>
          <w:tcPr>
            <w:tcW w:type="dxa" w:w="1440"/>
          </w:tcPr>
          <w:p>
            <w:r>
              <w:t>9 930</w:t>
            </w:r>
          </w:p>
        </w:tc>
        <w:tc>
          <w:tcPr>
            <w:tcW w:type="dxa" w:w="1440"/>
          </w:tcPr>
          <w:p>
            <w:r>
              <w:t>1</w:t>
            </w:r>
          </w:p>
        </w:tc>
      </w:tr>
      <w:tr>
        <w:tc>
          <w:tcPr>
            <w:tcW w:type="dxa" w:w="1440"/>
          </w:tcPr>
          <w:p>
            <w:r>
              <w:t>1188</w:t>
            </w:r>
          </w:p>
        </w:tc>
        <w:tc>
          <w:tcPr>
            <w:tcW w:type="dxa" w:w="1440"/>
          </w:tcPr>
          <w:p>
            <w:r>
              <w:t>PHARMACIE LOUIS</w:t>
            </w:r>
          </w:p>
        </w:tc>
        <w:tc>
          <w:tcPr>
            <w:tcW w:type="dxa" w:w="1440"/>
          </w:tcPr>
          <w:p>
            <w:r>
              <w:t>9 920</w:t>
            </w:r>
          </w:p>
        </w:tc>
        <w:tc>
          <w:tcPr>
            <w:tcW w:type="dxa" w:w="1440"/>
          </w:tcPr>
          <w:p>
            <w:r>
              <w:t>2</w:t>
            </w:r>
          </w:p>
        </w:tc>
        <w:tc>
          <w:tcPr>
            <w:tcW w:type="dxa" w:w="1440"/>
          </w:tcPr>
          <w:p>
            <w:r>
              <w:t>4 960</w:t>
            </w:r>
          </w:p>
        </w:tc>
        <w:tc>
          <w:tcPr>
            <w:tcW w:type="dxa" w:w="1440"/>
          </w:tcPr>
          <w:p>
            <w:r>
              <w:t>1</w:t>
            </w:r>
          </w:p>
        </w:tc>
      </w:tr>
      <w:tr>
        <w:tc>
          <w:tcPr>
            <w:tcW w:type="dxa" w:w="1440"/>
          </w:tcPr>
          <w:p>
            <w:r>
              <w:t>1189</w:t>
            </w:r>
          </w:p>
        </w:tc>
        <w:tc>
          <w:tcPr>
            <w:tcW w:type="dxa" w:w="1440"/>
          </w:tcPr>
          <w:p>
            <w:r>
              <w:t>P. YANDUANMAN</w:t>
            </w:r>
          </w:p>
        </w:tc>
        <w:tc>
          <w:tcPr>
            <w:tcW w:type="dxa" w:w="1440"/>
          </w:tcPr>
          <w:p>
            <w:r>
              <w:t>9 825</w:t>
            </w:r>
          </w:p>
        </w:tc>
        <w:tc>
          <w:tcPr>
            <w:tcW w:type="dxa" w:w="1440"/>
          </w:tcPr>
          <w:p>
            <w:r>
              <w:t>1</w:t>
            </w:r>
          </w:p>
        </w:tc>
        <w:tc>
          <w:tcPr>
            <w:tcW w:type="dxa" w:w="1440"/>
          </w:tcPr>
          <w:p>
            <w:r>
              <w:t>9 825</w:t>
            </w:r>
          </w:p>
        </w:tc>
        <w:tc>
          <w:tcPr>
            <w:tcW w:type="dxa" w:w="1440"/>
          </w:tcPr>
          <w:p>
            <w:r>
              <w:t>1</w:t>
            </w:r>
          </w:p>
        </w:tc>
      </w:tr>
      <w:tr>
        <w:tc>
          <w:tcPr>
            <w:tcW w:type="dxa" w:w="1440"/>
          </w:tcPr>
          <w:p>
            <w:r>
              <w:t>1190</w:t>
            </w:r>
          </w:p>
        </w:tc>
        <w:tc>
          <w:tcPr>
            <w:tcW w:type="dxa" w:w="1440"/>
          </w:tcPr>
          <w:p>
            <w:r>
              <w:t>P. YAMBA</w:t>
            </w:r>
          </w:p>
        </w:tc>
        <w:tc>
          <w:tcPr>
            <w:tcW w:type="dxa" w:w="1440"/>
          </w:tcPr>
          <w:p>
            <w:r>
              <w:t>9 800</w:t>
            </w:r>
          </w:p>
        </w:tc>
        <w:tc>
          <w:tcPr>
            <w:tcW w:type="dxa" w:w="1440"/>
          </w:tcPr>
          <w:p>
            <w:r>
              <w:t>1</w:t>
            </w:r>
          </w:p>
        </w:tc>
        <w:tc>
          <w:tcPr>
            <w:tcW w:type="dxa" w:w="1440"/>
          </w:tcPr>
          <w:p>
            <w:r>
              <w:t>9 800</w:t>
            </w:r>
          </w:p>
        </w:tc>
        <w:tc>
          <w:tcPr>
            <w:tcW w:type="dxa" w:w="1440"/>
          </w:tcPr>
          <w:p>
            <w:r>
              <w:t>1</w:t>
            </w:r>
          </w:p>
        </w:tc>
      </w:tr>
      <w:tr>
        <w:tc>
          <w:tcPr>
            <w:tcW w:type="dxa" w:w="1440"/>
          </w:tcPr>
          <w:p>
            <w:r>
              <w:t>1191</w:t>
            </w:r>
          </w:p>
        </w:tc>
        <w:tc>
          <w:tcPr>
            <w:tcW w:type="dxa" w:w="1440"/>
          </w:tcPr>
          <w:p>
            <w:r>
              <w:t>P SOUDIA</w:t>
            </w:r>
          </w:p>
        </w:tc>
        <w:tc>
          <w:tcPr>
            <w:tcW w:type="dxa" w:w="1440"/>
          </w:tcPr>
          <w:p>
            <w:r>
              <w:t>9 750</w:t>
            </w:r>
          </w:p>
        </w:tc>
        <w:tc>
          <w:tcPr>
            <w:tcW w:type="dxa" w:w="1440"/>
          </w:tcPr>
          <w:p>
            <w:r>
              <w:t>1</w:t>
            </w:r>
          </w:p>
        </w:tc>
        <w:tc>
          <w:tcPr>
            <w:tcW w:type="dxa" w:w="1440"/>
          </w:tcPr>
          <w:p>
            <w:r>
              <w:t>9 750</w:t>
            </w:r>
          </w:p>
        </w:tc>
        <w:tc>
          <w:tcPr>
            <w:tcW w:type="dxa" w:w="1440"/>
          </w:tcPr>
          <w:p>
            <w:r>
              <w:t>1</w:t>
            </w:r>
          </w:p>
        </w:tc>
      </w:tr>
      <w:tr>
        <w:tc>
          <w:tcPr>
            <w:tcW w:type="dxa" w:w="1440"/>
          </w:tcPr>
          <w:p>
            <w:r>
              <w:t>1192</w:t>
            </w:r>
          </w:p>
        </w:tc>
        <w:tc>
          <w:tcPr>
            <w:tcW w:type="dxa" w:w="1440"/>
          </w:tcPr>
          <w:p>
            <w:r>
              <w:t>PHARMACIE YENDABILI</w:t>
            </w:r>
          </w:p>
        </w:tc>
        <w:tc>
          <w:tcPr>
            <w:tcW w:type="dxa" w:w="1440"/>
          </w:tcPr>
          <w:p>
            <w:r>
              <w:t>9 725</w:t>
            </w:r>
          </w:p>
        </w:tc>
        <w:tc>
          <w:tcPr>
            <w:tcW w:type="dxa" w:w="1440"/>
          </w:tcPr>
          <w:p>
            <w:r>
              <w:t>2</w:t>
            </w:r>
          </w:p>
        </w:tc>
        <w:tc>
          <w:tcPr>
            <w:tcW w:type="dxa" w:w="1440"/>
          </w:tcPr>
          <w:p>
            <w:r>
              <w:t>4 862,50</w:t>
            </w:r>
          </w:p>
        </w:tc>
        <w:tc>
          <w:tcPr>
            <w:tcW w:type="dxa" w:w="1440"/>
          </w:tcPr>
          <w:p>
            <w:r>
              <w:t>1</w:t>
            </w:r>
          </w:p>
        </w:tc>
      </w:tr>
      <w:tr>
        <w:tc>
          <w:tcPr>
            <w:tcW w:type="dxa" w:w="1440"/>
          </w:tcPr>
          <w:p>
            <w:r>
              <w:t>1193</w:t>
            </w:r>
          </w:p>
        </w:tc>
        <w:tc>
          <w:tcPr>
            <w:tcW w:type="dxa" w:w="1440"/>
          </w:tcPr>
          <w:p>
            <w:r>
              <w:t>PHARMACIE NOTEELA</w:t>
            </w:r>
          </w:p>
        </w:tc>
        <w:tc>
          <w:tcPr>
            <w:tcW w:type="dxa" w:w="1440"/>
          </w:tcPr>
          <w:p>
            <w:r>
              <w:t>9 725</w:t>
            </w:r>
          </w:p>
        </w:tc>
        <w:tc>
          <w:tcPr>
            <w:tcW w:type="dxa" w:w="1440"/>
          </w:tcPr>
          <w:p>
            <w:r>
              <w:t>1</w:t>
            </w:r>
          </w:p>
        </w:tc>
        <w:tc>
          <w:tcPr>
            <w:tcW w:type="dxa" w:w="1440"/>
          </w:tcPr>
          <w:p>
            <w:r>
              <w:t>9 725</w:t>
            </w:r>
          </w:p>
        </w:tc>
        <w:tc>
          <w:tcPr>
            <w:tcW w:type="dxa" w:w="1440"/>
          </w:tcPr>
          <w:p>
            <w:r>
              <w:t>1</w:t>
            </w:r>
          </w:p>
        </w:tc>
      </w:tr>
      <w:tr>
        <w:tc>
          <w:tcPr>
            <w:tcW w:type="dxa" w:w="1440"/>
          </w:tcPr>
          <w:p>
            <w:r>
              <w:t>1194</w:t>
            </w:r>
          </w:p>
        </w:tc>
        <w:tc>
          <w:tcPr>
            <w:tcW w:type="dxa" w:w="1440"/>
          </w:tcPr>
          <w:p>
            <w:r>
              <w:t>CM ISLAMIQUE</w:t>
            </w:r>
          </w:p>
        </w:tc>
        <w:tc>
          <w:tcPr>
            <w:tcW w:type="dxa" w:w="1440"/>
          </w:tcPr>
          <w:p>
            <w:r>
              <w:t>9 700</w:t>
            </w:r>
          </w:p>
        </w:tc>
        <w:tc>
          <w:tcPr>
            <w:tcW w:type="dxa" w:w="1440"/>
          </w:tcPr>
          <w:p>
            <w:r>
              <w:t>1</w:t>
            </w:r>
          </w:p>
        </w:tc>
        <w:tc>
          <w:tcPr>
            <w:tcW w:type="dxa" w:w="1440"/>
          </w:tcPr>
          <w:p>
            <w:r>
              <w:t>9 700</w:t>
            </w:r>
          </w:p>
        </w:tc>
        <w:tc>
          <w:tcPr>
            <w:tcW w:type="dxa" w:w="1440"/>
          </w:tcPr>
          <w:p>
            <w:r>
              <w:t>1</w:t>
            </w:r>
          </w:p>
        </w:tc>
      </w:tr>
      <w:tr>
        <w:tc>
          <w:tcPr>
            <w:tcW w:type="dxa" w:w="1440"/>
          </w:tcPr>
          <w:p>
            <w:r>
              <w:t>1195</w:t>
            </w:r>
          </w:p>
        </w:tc>
        <w:tc>
          <w:tcPr>
            <w:tcW w:type="dxa" w:w="1440"/>
          </w:tcPr>
          <w:p>
            <w:r>
              <w:t>P.NIOKO</w:t>
            </w:r>
          </w:p>
        </w:tc>
        <w:tc>
          <w:tcPr>
            <w:tcW w:type="dxa" w:w="1440"/>
          </w:tcPr>
          <w:p>
            <w:r>
              <w:t>9 675</w:t>
            </w:r>
          </w:p>
        </w:tc>
        <w:tc>
          <w:tcPr>
            <w:tcW w:type="dxa" w:w="1440"/>
          </w:tcPr>
          <w:p>
            <w:r>
              <w:t>1</w:t>
            </w:r>
          </w:p>
        </w:tc>
        <w:tc>
          <w:tcPr>
            <w:tcW w:type="dxa" w:w="1440"/>
          </w:tcPr>
          <w:p>
            <w:r>
              <w:t>9 675</w:t>
            </w:r>
          </w:p>
        </w:tc>
        <w:tc>
          <w:tcPr>
            <w:tcW w:type="dxa" w:w="1440"/>
          </w:tcPr>
          <w:p>
            <w:r>
              <w:t>1</w:t>
            </w:r>
          </w:p>
        </w:tc>
      </w:tr>
      <w:tr>
        <w:tc>
          <w:tcPr>
            <w:tcW w:type="dxa" w:w="1440"/>
          </w:tcPr>
          <w:p>
            <w:r>
              <w:t>1196</w:t>
            </w:r>
          </w:p>
        </w:tc>
        <w:tc>
          <w:tcPr>
            <w:tcW w:type="dxa" w:w="1440"/>
          </w:tcPr>
          <w:p>
            <w:r>
              <w:t>PHARMACIE KINDY</w:t>
            </w:r>
          </w:p>
        </w:tc>
        <w:tc>
          <w:tcPr>
            <w:tcW w:type="dxa" w:w="1440"/>
          </w:tcPr>
          <w:p>
            <w:r>
              <w:t>9 665</w:t>
            </w:r>
          </w:p>
        </w:tc>
        <w:tc>
          <w:tcPr>
            <w:tcW w:type="dxa" w:w="1440"/>
          </w:tcPr>
          <w:p>
            <w:r>
              <w:t>1</w:t>
            </w:r>
          </w:p>
        </w:tc>
        <w:tc>
          <w:tcPr>
            <w:tcW w:type="dxa" w:w="1440"/>
          </w:tcPr>
          <w:p>
            <w:r>
              <w:t>9 665</w:t>
            </w:r>
          </w:p>
        </w:tc>
        <w:tc>
          <w:tcPr>
            <w:tcW w:type="dxa" w:w="1440"/>
          </w:tcPr>
          <w:p>
            <w:r>
              <w:t>1</w:t>
            </w:r>
          </w:p>
        </w:tc>
      </w:tr>
      <w:tr>
        <w:tc>
          <w:tcPr>
            <w:tcW w:type="dxa" w:w="1440"/>
          </w:tcPr>
          <w:p>
            <w:r>
              <w:t>1197</w:t>
            </w:r>
          </w:p>
        </w:tc>
        <w:tc>
          <w:tcPr>
            <w:tcW w:type="dxa" w:w="1440"/>
          </w:tcPr>
          <w:p>
            <w:r>
              <w:t>DALWO</w:t>
            </w:r>
          </w:p>
        </w:tc>
        <w:tc>
          <w:tcPr>
            <w:tcW w:type="dxa" w:w="1440"/>
          </w:tcPr>
          <w:p>
            <w:r>
              <w:t>9 650</w:t>
            </w:r>
          </w:p>
        </w:tc>
        <w:tc>
          <w:tcPr>
            <w:tcW w:type="dxa" w:w="1440"/>
          </w:tcPr>
          <w:p>
            <w:r>
              <w:t>2</w:t>
            </w:r>
          </w:p>
        </w:tc>
        <w:tc>
          <w:tcPr>
            <w:tcW w:type="dxa" w:w="1440"/>
          </w:tcPr>
          <w:p>
            <w:r>
              <w:t>4 825</w:t>
            </w:r>
          </w:p>
        </w:tc>
        <w:tc>
          <w:tcPr>
            <w:tcW w:type="dxa" w:w="1440"/>
          </w:tcPr>
          <w:p>
            <w:r>
              <w:t>1</w:t>
            </w:r>
          </w:p>
        </w:tc>
      </w:tr>
      <w:tr>
        <w:tc>
          <w:tcPr>
            <w:tcW w:type="dxa" w:w="1440"/>
          </w:tcPr>
          <w:p>
            <w:r>
              <w:t>1198</w:t>
            </w:r>
          </w:p>
        </w:tc>
        <w:tc>
          <w:tcPr>
            <w:tcW w:type="dxa" w:w="1440"/>
          </w:tcPr>
          <w:p>
            <w:r>
              <w:t>PHARMACIE SAINT LOUIS</w:t>
            </w:r>
          </w:p>
        </w:tc>
        <w:tc>
          <w:tcPr>
            <w:tcW w:type="dxa" w:w="1440"/>
          </w:tcPr>
          <w:p>
            <w:r>
              <w:t>9 650</w:t>
            </w:r>
          </w:p>
        </w:tc>
        <w:tc>
          <w:tcPr>
            <w:tcW w:type="dxa" w:w="1440"/>
          </w:tcPr>
          <w:p>
            <w:r>
              <w:t>1</w:t>
            </w:r>
          </w:p>
        </w:tc>
        <w:tc>
          <w:tcPr>
            <w:tcW w:type="dxa" w:w="1440"/>
          </w:tcPr>
          <w:p>
            <w:r>
              <w:t>9 650</w:t>
            </w:r>
          </w:p>
        </w:tc>
        <w:tc>
          <w:tcPr>
            <w:tcW w:type="dxa" w:w="1440"/>
          </w:tcPr>
          <w:p>
            <w:r>
              <w:t>1</w:t>
            </w:r>
          </w:p>
        </w:tc>
      </w:tr>
      <w:tr>
        <w:tc>
          <w:tcPr>
            <w:tcW w:type="dxa" w:w="1440"/>
          </w:tcPr>
          <w:p>
            <w:r>
              <w:t>1199</w:t>
            </w:r>
          </w:p>
        </w:tc>
        <w:tc>
          <w:tcPr>
            <w:tcW w:type="dxa" w:w="1440"/>
          </w:tcPr>
          <w:p>
            <w:r>
              <w:t>DS PÔ</w:t>
            </w:r>
          </w:p>
        </w:tc>
        <w:tc>
          <w:tcPr>
            <w:tcW w:type="dxa" w:w="1440"/>
          </w:tcPr>
          <w:p>
            <w:r>
              <w:t>9 600</w:t>
            </w:r>
          </w:p>
        </w:tc>
        <w:tc>
          <w:tcPr>
            <w:tcW w:type="dxa" w:w="1440"/>
          </w:tcPr>
          <w:p>
            <w:r>
              <w:t>2</w:t>
            </w:r>
          </w:p>
        </w:tc>
        <w:tc>
          <w:tcPr>
            <w:tcW w:type="dxa" w:w="1440"/>
          </w:tcPr>
          <w:p>
            <w:r>
              <w:t>4 800</w:t>
            </w:r>
          </w:p>
        </w:tc>
        <w:tc>
          <w:tcPr>
            <w:tcW w:type="dxa" w:w="1440"/>
          </w:tcPr>
          <w:p>
            <w:r>
              <w:t>1</w:t>
            </w:r>
          </w:p>
        </w:tc>
      </w:tr>
      <w:tr>
        <w:tc>
          <w:tcPr>
            <w:tcW w:type="dxa" w:w="1440"/>
          </w:tcPr>
          <w:p>
            <w:r>
              <w:t>1200</w:t>
            </w:r>
          </w:p>
        </w:tc>
        <w:tc>
          <w:tcPr>
            <w:tcW w:type="dxa" w:w="1440"/>
          </w:tcPr>
          <w:p>
            <w:r>
              <w:t>CSGL</w:t>
            </w:r>
          </w:p>
        </w:tc>
        <w:tc>
          <w:tcPr>
            <w:tcW w:type="dxa" w:w="1440"/>
          </w:tcPr>
          <w:p>
            <w:r>
              <w:t>9 600</w:t>
            </w:r>
          </w:p>
        </w:tc>
        <w:tc>
          <w:tcPr>
            <w:tcW w:type="dxa" w:w="1440"/>
          </w:tcPr>
          <w:p>
            <w:r>
              <w:t>1</w:t>
            </w:r>
          </w:p>
        </w:tc>
        <w:tc>
          <w:tcPr>
            <w:tcW w:type="dxa" w:w="1440"/>
          </w:tcPr>
          <w:p>
            <w:r>
              <w:t>9 600</w:t>
            </w:r>
          </w:p>
        </w:tc>
        <w:tc>
          <w:tcPr>
            <w:tcW w:type="dxa" w:w="1440"/>
          </w:tcPr>
          <w:p>
            <w:r>
              <w:t>1</w:t>
            </w:r>
          </w:p>
        </w:tc>
      </w:tr>
      <w:tr>
        <w:tc>
          <w:tcPr>
            <w:tcW w:type="dxa" w:w="1440"/>
          </w:tcPr>
          <w:p>
            <w:r>
              <w:t>1201</w:t>
            </w:r>
          </w:p>
        </w:tc>
        <w:tc>
          <w:tcPr>
            <w:tcW w:type="dxa" w:w="1440"/>
          </w:tcPr>
          <w:p>
            <w:r>
              <w:t>CENTRE MÉDICAL NARELBA</w:t>
            </w:r>
          </w:p>
        </w:tc>
        <w:tc>
          <w:tcPr>
            <w:tcW w:type="dxa" w:w="1440"/>
          </w:tcPr>
          <w:p>
            <w:r>
              <w:t>9 575</w:t>
            </w:r>
          </w:p>
        </w:tc>
        <w:tc>
          <w:tcPr>
            <w:tcW w:type="dxa" w:w="1440"/>
          </w:tcPr>
          <w:p>
            <w:r>
              <w:t>1</w:t>
            </w:r>
          </w:p>
        </w:tc>
        <w:tc>
          <w:tcPr>
            <w:tcW w:type="dxa" w:w="1440"/>
          </w:tcPr>
          <w:p>
            <w:r>
              <w:t>9 575</w:t>
            </w:r>
          </w:p>
        </w:tc>
        <w:tc>
          <w:tcPr>
            <w:tcW w:type="dxa" w:w="1440"/>
          </w:tcPr>
          <w:p>
            <w:r>
              <w:t>1</w:t>
            </w:r>
          </w:p>
        </w:tc>
      </w:tr>
      <w:tr>
        <w:tc>
          <w:tcPr>
            <w:tcW w:type="dxa" w:w="1440"/>
          </w:tcPr>
          <w:p>
            <w:r>
              <w:t>1202</w:t>
            </w:r>
          </w:p>
        </w:tc>
        <w:tc>
          <w:tcPr>
            <w:tcW w:type="dxa" w:w="1440"/>
          </w:tcPr>
          <w:p>
            <w:r>
              <w:t>SAINT RAPHAEL</w:t>
            </w:r>
          </w:p>
        </w:tc>
        <w:tc>
          <w:tcPr>
            <w:tcW w:type="dxa" w:w="1440"/>
          </w:tcPr>
          <w:p>
            <w:r>
              <w:t>9 551</w:t>
            </w:r>
          </w:p>
        </w:tc>
        <w:tc>
          <w:tcPr>
            <w:tcW w:type="dxa" w:w="1440"/>
          </w:tcPr>
          <w:p>
            <w:r>
              <w:t>1</w:t>
            </w:r>
          </w:p>
        </w:tc>
        <w:tc>
          <w:tcPr>
            <w:tcW w:type="dxa" w:w="1440"/>
          </w:tcPr>
          <w:p>
            <w:r>
              <w:t>9 551</w:t>
            </w:r>
          </w:p>
        </w:tc>
        <w:tc>
          <w:tcPr>
            <w:tcW w:type="dxa" w:w="1440"/>
          </w:tcPr>
          <w:p>
            <w:r>
              <w:t>1</w:t>
            </w:r>
          </w:p>
        </w:tc>
      </w:tr>
      <w:tr>
        <w:tc>
          <w:tcPr>
            <w:tcW w:type="dxa" w:w="1440"/>
          </w:tcPr>
          <w:p>
            <w:r>
              <w:t>1203</w:t>
            </w:r>
          </w:p>
        </w:tc>
        <w:tc>
          <w:tcPr>
            <w:tcW w:type="dxa" w:w="1440"/>
          </w:tcPr>
          <w:p>
            <w:r>
              <w:t>PHARMACIE BÉATITUDE</w:t>
            </w:r>
          </w:p>
        </w:tc>
        <w:tc>
          <w:tcPr>
            <w:tcW w:type="dxa" w:w="1440"/>
          </w:tcPr>
          <w:p>
            <w:r>
              <w:t>9 550</w:t>
            </w:r>
          </w:p>
        </w:tc>
        <w:tc>
          <w:tcPr>
            <w:tcW w:type="dxa" w:w="1440"/>
          </w:tcPr>
          <w:p>
            <w:r>
              <w:t>2</w:t>
            </w:r>
          </w:p>
        </w:tc>
        <w:tc>
          <w:tcPr>
            <w:tcW w:type="dxa" w:w="1440"/>
          </w:tcPr>
          <w:p>
            <w:r>
              <w:t>4 775</w:t>
            </w:r>
          </w:p>
        </w:tc>
        <w:tc>
          <w:tcPr>
            <w:tcW w:type="dxa" w:w="1440"/>
          </w:tcPr>
          <w:p>
            <w:r>
              <w:t>2</w:t>
            </w:r>
          </w:p>
        </w:tc>
      </w:tr>
      <w:tr>
        <w:tc>
          <w:tcPr>
            <w:tcW w:type="dxa" w:w="1440"/>
          </w:tcPr>
          <w:p>
            <w:r>
              <w:t>1204</w:t>
            </w:r>
          </w:p>
        </w:tc>
        <w:tc>
          <w:tcPr>
            <w:tcW w:type="dxa" w:w="1440"/>
          </w:tcPr>
          <w:p>
            <w:r>
              <w:t>SANTE SOCIALE</w:t>
            </w:r>
          </w:p>
        </w:tc>
        <w:tc>
          <w:tcPr>
            <w:tcW w:type="dxa" w:w="1440"/>
          </w:tcPr>
          <w:p>
            <w:r>
              <w:t>9 500</w:t>
            </w:r>
          </w:p>
        </w:tc>
        <w:tc>
          <w:tcPr>
            <w:tcW w:type="dxa" w:w="1440"/>
          </w:tcPr>
          <w:p>
            <w:r>
              <w:t>8</w:t>
            </w:r>
          </w:p>
        </w:tc>
        <w:tc>
          <w:tcPr>
            <w:tcW w:type="dxa" w:w="1440"/>
          </w:tcPr>
          <w:p>
            <w:r>
              <w:t>1 187,50</w:t>
            </w:r>
          </w:p>
        </w:tc>
        <w:tc>
          <w:tcPr>
            <w:tcW w:type="dxa" w:w="1440"/>
          </w:tcPr>
          <w:p>
            <w:r>
              <w:t>1</w:t>
            </w:r>
          </w:p>
        </w:tc>
      </w:tr>
      <w:tr>
        <w:tc>
          <w:tcPr>
            <w:tcW w:type="dxa" w:w="1440"/>
          </w:tcPr>
          <w:p>
            <w:r>
              <w:t>1205</w:t>
            </w:r>
          </w:p>
        </w:tc>
        <w:tc>
          <w:tcPr>
            <w:tcW w:type="dxa" w:w="1440"/>
          </w:tcPr>
          <w:p>
            <w:r>
              <w:t>CABINET MED DUNIYA MEN SARL</w:t>
            </w:r>
          </w:p>
        </w:tc>
        <w:tc>
          <w:tcPr>
            <w:tcW w:type="dxa" w:w="1440"/>
          </w:tcPr>
          <w:p>
            <w:r>
              <w:t>9 500</w:t>
            </w:r>
          </w:p>
        </w:tc>
        <w:tc>
          <w:tcPr>
            <w:tcW w:type="dxa" w:w="1440"/>
          </w:tcPr>
          <w:p>
            <w:r>
              <w:t>2</w:t>
            </w:r>
          </w:p>
        </w:tc>
        <w:tc>
          <w:tcPr>
            <w:tcW w:type="dxa" w:w="1440"/>
          </w:tcPr>
          <w:p>
            <w:r>
              <w:t>4 750</w:t>
            </w:r>
          </w:p>
        </w:tc>
        <w:tc>
          <w:tcPr>
            <w:tcW w:type="dxa" w:w="1440"/>
          </w:tcPr>
          <w:p>
            <w:r>
              <w:t>1</w:t>
            </w:r>
          </w:p>
        </w:tc>
      </w:tr>
      <w:tr>
        <w:tc>
          <w:tcPr>
            <w:tcW w:type="dxa" w:w="1440"/>
          </w:tcPr>
          <w:p>
            <w:r>
              <w:t>1206</w:t>
            </w:r>
          </w:p>
        </w:tc>
        <w:tc>
          <w:tcPr>
            <w:tcW w:type="dxa" w:w="1440"/>
          </w:tcPr>
          <w:p>
            <w:r>
              <w:t>CMA WEMTENGA</w:t>
            </w:r>
          </w:p>
        </w:tc>
        <w:tc>
          <w:tcPr>
            <w:tcW w:type="dxa" w:w="1440"/>
          </w:tcPr>
          <w:p>
            <w:r>
              <w:t>9 500</w:t>
            </w:r>
          </w:p>
        </w:tc>
        <w:tc>
          <w:tcPr>
            <w:tcW w:type="dxa" w:w="1440"/>
          </w:tcPr>
          <w:p>
            <w:r>
              <w:t>1</w:t>
            </w:r>
          </w:p>
        </w:tc>
        <w:tc>
          <w:tcPr>
            <w:tcW w:type="dxa" w:w="1440"/>
          </w:tcPr>
          <w:p>
            <w:r>
              <w:t>9 500</w:t>
            </w:r>
          </w:p>
        </w:tc>
        <w:tc>
          <w:tcPr>
            <w:tcW w:type="dxa" w:w="1440"/>
          </w:tcPr>
          <w:p>
            <w:r>
              <w:t>1</w:t>
            </w:r>
          </w:p>
        </w:tc>
      </w:tr>
      <w:tr>
        <w:tc>
          <w:tcPr>
            <w:tcW w:type="dxa" w:w="1440"/>
          </w:tcPr>
          <w:p>
            <w:r>
              <w:t>1207</w:t>
            </w:r>
          </w:p>
        </w:tc>
        <w:tc>
          <w:tcPr>
            <w:tcW w:type="dxa" w:w="1440"/>
          </w:tcPr>
          <w:p>
            <w:r>
              <w:t>CLINIQUE BONNE ESPERANCE</w:t>
            </w:r>
          </w:p>
        </w:tc>
        <w:tc>
          <w:tcPr>
            <w:tcW w:type="dxa" w:w="1440"/>
          </w:tcPr>
          <w:p>
            <w:r>
              <w:t>9 500</w:t>
            </w:r>
          </w:p>
        </w:tc>
        <w:tc>
          <w:tcPr>
            <w:tcW w:type="dxa" w:w="1440"/>
          </w:tcPr>
          <w:p>
            <w:r>
              <w:t>1</w:t>
            </w:r>
          </w:p>
        </w:tc>
        <w:tc>
          <w:tcPr>
            <w:tcW w:type="dxa" w:w="1440"/>
          </w:tcPr>
          <w:p>
            <w:r>
              <w:t>9 500</w:t>
            </w:r>
          </w:p>
        </w:tc>
        <w:tc>
          <w:tcPr>
            <w:tcW w:type="dxa" w:w="1440"/>
          </w:tcPr>
          <w:p>
            <w:r>
              <w:t>1</w:t>
            </w:r>
          </w:p>
        </w:tc>
      </w:tr>
      <w:tr>
        <w:tc>
          <w:tcPr>
            <w:tcW w:type="dxa" w:w="1440"/>
          </w:tcPr>
          <w:p>
            <w:r>
              <w:t>1208</w:t>
            </w:r>
          </w:p>
        </w:tc>
        <w:tc>
          <w:tcPr>
            <w:tcW w:type="dxa" w:w="1440"/>
          </w:tcPr>
          <w:p>
            <w:r>
              <w:t>P L'AME</w:t>
            </w:r>
          </w:p>
        </w:tc>
        <w:tc>
          <w:tcPr>
            <w:tcW w:type="dxa" w:w="1440"/>
          </w:tcPr>
          <w:p>
            <w:r>
              <w:t>9 481</w:t>
            </w:r>
          </w:p>
        </w:tc>
        <w:tc>
          <w:tcPr>
            <w:tcW w:type="dxa" w:w="1440"/>
          </w:tcPr>
          <w:p>
            <w:r>
              <w:t>1</w:t>
            </w:r>
          </w:p>
        </w:tc>
        <w:tc>
          <w:tcPr>
            <w:tcW w:type="dxa" w:w="1440"/>
          </w:tcPr>
          <w:p>
            <w:r>
              <w:t>9 481</w:t>
            </w:r>
          </w:p>
        </w:tc>
        <w:tc>
          <w:tcPr>
            <w:tcW w:type="dxa" w:w="1440"/>
          </w:tcPr>
          <w:p>
            <w:r>
              <w:t>1</w:t>
            </w:r>
          </w:p>
        </w:tc>
      </w:tr>
      <w:tr>
        <w:tc>
          <w:tcPr>
            <w:tcW w:type="dxa" w:w="1440"/>
          </w:tcPr>
          <w:p>
            <w:r>
              <w:t>1209</w:t>
            </w:r>
          </w:p>
        </w:tc>
        <w:tc>
          <w:tcPr>
            <w:tcW w:type="dxa" w:w="1440"/>
          </w:tcPr>
          <w:p>
            <w:r>
              <w:t>PHARM WARGO</w:t>
            </w:r>
          </w:p>
        </w:tc>
        <w:tc>
          <w:tcPr>
            <w:tcW w:type="dxa" w:w="1440"/>
          </w:tcPr>
          <w:p>
            <w:r>
              <w:t>9 400</w:t>
            </w:r>
          </w:p>
        </w:tc>
        <w:tc>
          <w:tcPr>
            <w:tcW w:type="dxa" w:w="1440"/>
          </w:tcPr>
          <w:p>
            <w:r>
              <w:t>1</w:t>
            </w:r>
          </w:p>
        </w:tc>
        <w:tc>
          <w:tcPr>
            <w:tcW w:type="dxa" w:w="1440"/>
          </w:tcPr>
          <w:p>
            <w:r>
              <w:t>9 400</w:t>
            </w:r>
          </w:p>
        </w:tc>
        <w:tc>
          <w:tcPr>
            <w:tcW w:type="dxa" w:w="1440"/>
          </w:tcPr>
          <w:p>
            <w:r>
              <w:t>1</w:t>
            </w:r>
          </w:p>
        </w:tc>
      </w:tr>
      <w:tr>
        <w:tc>
          <w:tcPr>
            <w:tcW w:type="dxa" w:w="1440"/>
          </w:tcPr>
          <w:p>
            <w:r>
              <w:t>1210</w:t>
            </w:r>
          </w:p>
        </w:tc>
        <w:tc>
          <w:tcPr>
            <w:tcW w:type="dxa" w:w="1440"/>
          </w:tcPr>
          <w:p>
            <w:r>
              <w:t>DMEG</w:t>
            </w:r>
          </w:p>
        </w:tc>
        <w:tc>
          <w:tcPr>
            <w:tcW w:type="dxa" w:w="1440"/>
          </w:tcPr>
          <w:p>
            <w:r>
              <w:t>9 370</w:t>
            </w:r>
          </w:p>
        </w:tc>
        <w:tc>
          <w:tcPr>
            <w:tcW w:type="dxa" w:w="1440"/>
          </w:tcPr>
          <w:p>
            <w:r>
              <w:t>2</w:t>
            </w:r>
          </w:p>
        </w:tc>
        <w:tc>
          <w:tcPr>
            <w:tcW w:type="dxa" w:w="1440"/>
          </w:tcPr>
          <w:p>
            <w:r>
              <w:t>4 685</w:t>
            </w:r>
          </w:p>
        </w:tc>
        <w:tc>
          <w:tcPr>
            <w:tcW w:type="dxa" w:w="1440"/>
          </w:tcPr>
          <w:p>
            <w:r>
              <w:t>1</w:t>
            </w:r>
          </w:p>
        </w:tc>
      </w:tr>
      <w:tr>
        <w:tc>
          <w:tcPr>
            <w:tcW w:type="dxa" w:w="1440"/>
          </w:tcPr>
          <w:p>
            <w:r>
              <w:t>1211</w:t>
            </w:r>
          </w:p>
        </w:tc>
        <w:tc>
          <w:tcPr>
            <w:tcW w:type="dxa" w:w="1440"/>
          </w:tcPr>
          <w:p>
            <w:r>
              <w:t>CSPS SIBERA</w:t>
            </w:r>
          </w:p>
        </w:tc>
        <w:tc>
          <w:tcPr>
            <w:tcW w:type="dxa" w:w="1440"/>
          </w:tcPr>
          <w:p>
            <w:r>
              <w:t>9 350</w:t>
            </w:r>
          </w:p>
        </w:tc>
        <w:tc>
          <w:tcPr>
            <w:tcW w:type="dxa" w:w="1440"/>
          </w:tcPr>
          <w:p>
            <w:r>
              <w:t>1</w:t>
            </w:r>
          </w:p>
        </w:tc>
        <w:tc>
          <w:tcPr>
            <w:tcW w:type="dxa" w:w="1440"/>
          </w:tcPr>
          <w:p>
            <w:r>
              <w:t>9 350</w:t>
            </w:r>
          </w:p>
        </w:tc>
        <w:tc>
          <w:tcPr>
            <w:tcW w:type="dxa" w:w="1440"/>
          </w:tcPr>
          <w:p>
            <w:r>
              <w:t>1</w:t>
            </w:r>
          </w:p>
        </w:tc>
      </w:tr>
      <w:tr>
        <w:tc>
          <w:tcPr>
            <w:tcW w:type="dxa" w:w="1440"/>
          </w:tcPr>
          <w:p>
            <w:r>
              <w:t>1212</w:t>
            </w:r>
          </w:p>
        </w:tc>
        <w:tc>
          <w:tcPr>
            <w:tcW w:type="dxa" w:w="1440"/>
          </w:tcPr>
          <w:p>
            <w:r>
              <w:t>DS BOROMO</w:t>
            </w:r>
          </w:p>
        </w:tc>
        <w:tc>
          <w:tcPr>
            <w:tcW w:type="dxa" w:w="1440"/>
          </w:tcPr>
          <w:p>
            <w:r>
              <w:t>9 350</w:t>
            </w:r>
          </w:p>
        </w:tc>
        <w:tc>
          <w:tcPr>
            <w:tcW w:type="dxa" w:w="1440"/>
          </w:tcPr>
          <w:p>
            <w:r>
              <w:t>2</w:t>
            </w:r>
          </w:p>
        </w:tc>
        <w:tc>
          <w:tcPr>
            <w:tcW w:type="dxa" w:w="1440"/>
          </w:tcPr>
          <w:p>
            <w:r>
              <w:t>4 675</w:t>
            </w:r>
          </w:p>
        </w:tc>
        <w:tc>
          <w:tcPr>
            <w:tcW w:type="dxa" w:w="1440"/>
          </w:tcPr>
          <w:p>
            <w:r>
              <w:t>2</w:t>
            </w:r>
          </w:p>
        </w:tc>
      </w:tr>
      <w:tr>
        <w:tc>
          <w:tcPr>
            <w:tcW w:type="dxa" w:w="1440"/>
          </w:tcPr>
          <w:p>
            <w:r>
              <w:t>1213</w:t>
            </w:r>
          </w:p>
        </w:tc>
        <w:tc>
          <w:tcPr>
            <w:tcW w:type="dxa" w:w="1440"/>
          </w:tcPr>
          <w:p>
            <w:r>
              <w:t>PHARMACIE HAMDALAYE</w:t>
            </w:r>
          </w:p>
        </w:tc>
        <w:tc>
          <w:tcPr>
            <w:tcW w:type="dxa" w:w="1440"/>
          </w:tcPr>
          <w:p>
            <w:r>
              <w:t>9 345</w:t>
            </w:r>
          </w:p>
        </w:tc>
        <w:tc>
          <w:tcPr>
            <w:tcW w:type="dxa" w:w="1440"/>
          </w:tcPr>
          <w:p>
            <w:r>
              <w:t>2</w:t>
            </w:r>
          </w:p>
        </w:tc>
        <w:tc>
          <w:tcPr>
            <w:tcW w:type="dxa" w:w="1440"/>
          </w:tcPr>
          <w:p>
            <w:r>
              <w:t>4 672,50</w:t>
            </w:r>
          </w:p>
        </w:tc>
        <w:tc>
          <w:tcPr>
            <w:tcW w:type="dxa" w:w="1440"/>
          </w:tcPr>
          <w:p>
            <w:r>
              <w:t>2</w:t>
            </w:r>
          </w:p>
        </w:tc>
      </w:tr>
      <w:tr>
        <w:tc>
          <w:tcPr>
            <w:tcW w:type="dxa" w:w="1440"/>
          </w:tcPr>
          <w:p>
            <w:r>
              <w:t>1214</w:t>
            </w:r>
          </w:p>
        </w:tc>
        <w:tc>
          <w:tcPr>
            <w:tcW w:type="dxa" w:w="1440"/>
          </w:tcPr>
          <w:p>
            <w:r>
              <w:t>PHARMACIE SIA</w:t>
            </w:r>
          </w:p>
        </w:tc>
        <w:tc>
          <w:tcPr>
            <w:tcW w:type="dxa" w:w="1440"/>
          </w:tcPr>
          <w:p>
            <w:r>
              <w:t>9 325</w:t>
            </w:r>
          </w:p>
        </w:tc>
        <w:tc>
          <w:tcPr>
            <w:tcW w:type="dxa" w:w="1440"/>
          </w:tcPr>
          <w:p>
            <w:r>
              <w:t>2</w:t>
            </w:r>
          </w:p>
        </w:tc>
        <w:tc>
          <w:tcPr>
            <w:tcW w:type="dxa" w:w="1440"/>
          </w:tcPr>
          <w:p>
            <w:r>
              <w:t>4 662,50</w:t>
            </w:r>
          </w:p>
        </w:tc>
        <w:tc>
          <w:tcPr>
            <w:tcW w:type="dxa" w:w="1440"/>
          </w:tcPr>
          <w:p>
            <w:r>
              <w:t>1</w:t>
            </w:r>
          </w:p>
        </w:tc>
      </w:tr>
      <w:tr>
        <w:tc>
          <w:tcPr>
            <w:tcW w:type="dxa" w:w="1440"/>
          </w:tcPr>
          <w:p>
            <w:r>
              <w:t>1215</w:t>
            </w:r>
          </w:p>
        </w:tc>
        <w:tc>
          <w:tcPr>
            <w:tcW w:type="dxa" w:w="1440"/>
          </w:tcPr>
          <w:p>
            <w:r>
              <w:t>P. LES ROSEES</w:t>
            </w:r>
          </w:p>
        </w:tc>
        <w:tc>
          <w:tcPr>
            <w:tcW w:type="dxa" w:w="1440"/>
          </w:tcPr>
          <w:p>
            <w:r>
              <w:t>9 300</w:t>
            </w:r>
          </w:p>
        </w:tc>
        <w:tc>
          <w:tcPr>
            <w:tcW w:type="dxa" w:w="1440"/>
          </w:tcPr>
          <w:p>
            <w:r>
              <w:t>1</w:t>
            </w:r>
          </w:p>
        </w:tc>
        <w:tc>
          <w:tcPr>
            <w:tcW w:type="dxa" w:w="1440"/>
          </w:tcPr>
          <w:p>
            <w:r>
              <w:t>9 300</w:t>
            </w:r>
          </w:p>
        </w:tc>
        <w:tc>
          <w:tcPr>
            <w:tcW w:type="dxa" w:w="1440"/>
          </w:tcPr>
          <w:p>
            <w:r>
              <w:t>1</w:t>
            </w:r>
          </w:p>
        </w:tc>
      </w:tr>
      <w:tr>
        <w:tc>
          <w:tcPr>
            <w:tcW w:type="dxa" w:w="1440"/>
          </w:tcPr>
          <w:p>
            <w:r>
              <w:t>1216</w:t>
            </w:r>
          </w:p>
        </w:tc>
        <w:tc>
          <w:tcPr>
            <w:tcW w:type="dxa" w:w="1440"/>
          </w:tcPr>
          <w:p>
            <w:r>
              <w:t>P.SANDOGO</w:t>
            </w:r>
          </w:p>
        </w:tc>
        <w:tc>
          <w:tcPr>
            <w:tcW w:type="dxa" w:w="1440"/>
          </w:tcPr>
          <w:p>
            <w:r>
              <w:t>9 300</w:t>
            </w:r>
          </w:p>
        </w:tc>
        <w:tc>
          <w:tcPr>
            <w:tcW w:type="dxa" w:w="1440"/>
          </w:tcPr>
          <w:p>
            <w:r>
              <w:t>1</w:t>
            </w:r>
          </w:p>
        </w:tc>
        <w:tc>
          <w:tcPr>
            <w:tcW w:type="dxa" w:w="1440"/>
          </w:tcPr>
          <w:p>
            <w:r>
              <w:t>9 300</w:t>
            </w:r>
          </w:p>
        </w:tc>
        <w:tc>
          <w:tcPr>
            <w:tcW w:type="dxa" w:w="1440"/>
          </w:tcPr>
          <w:p>
            <w:r>
              <w:t>1</w:t>
            </w:r>
          </w:p>
        </w:tc>
      </w:tr>
      <w:tr>
        <w:tc>
          <w:tcPr>
            <w:tcW w:type="dxa" w:w="1440"/>
          </w:tcPr>
          <w:p>
            <w:r>
              <w:t>1217</w:t>
            </w:r>
          </w:p>
        </w:tc>
        <w:tc>
          <w:tcPr>
            <w:tcW w:type="dxa" w:w="1440"/>
          </w:tcPr>
          <w:p>
            <w:r>
              <w:t>DISTRICT SANITAIRE DE BOULMIOUGOU</w:t>
            </w:r>
          </w:p>
        </w:tc>
        <w:tc>
          <w:tcPr>
            <w:tcW w:type="dxa" w:w="1440"/>
          </w:tcPr>
          <w:p>
            <w:r>
              <w:t>9 300</w:t>
            </w:r>
          </w:p>
        </w:tc>
        <w:tc>
          <w:tcPr>
            <w:tcW w:type="dxa" w:w="1440"/>
          </w:tcPr>
          <w:p>
            <w:r>
              <w:t>2</w:t>
            </w:r>
          </w:p>
        </w:tc>
        <w:tc>
          <w:tcPr>
            <w:tcW w:type="dxa" w:w="1440"/>
          </w:tcPr>
          <w:p>
            <w:r>
              <w:t>4 650</w:t>
            </w:r>
          </w:p>
        </w:tc>
        <w:tc>
          <w:tcPr>
            <w:tcW w:type="dxa" w:w="1440"/>
          </w:tcPr>
          <w:p>
            <w:r>
              <w:t>1</w:t>
            </w:r>
          </w:p>
        </w:tc>
      </w:tr>
      <w:tr>
        <w:tc>
          <w:tcPr>
            <w:tcW w:type="dxa" w:w="1440"/>
          </w:tcPr>
          <w:p>
            <w:r>
              <w:t>1218</w:t>
            </w:r>
          </w:p>
        </w:tc>
        <w:tc>
          <w:tcPr>
            <w:tcW w:type="dxa" w:w="1440"/>
          </w:tcPr>
          <w:p>
            <w:r>
              <w:t>RAKISMANAGRE</w:t>
            </w:r>
          </w:p>
        </w:tc>
        <w:tc>
          <w:tcPr>
            <w:tcW w:type="dxa" w:w="1440"/>
          </w:tcPr>
          <w:p>
            <w:r>
              <w:t>9 250</w:t>
            </w:r>
          </w:p>
        </w:tc>
        <w:tc>
          <w:tcPr>
            <w:tcW w:type="dxa" w:w="1440"/>
          </w:tcPr>
          <w:p>
            <w:r>
              <w:t>1</w:t>
            </w:r>
          </w:p>
        </w:tc>
        <w:tc>
          <w:tcPr>
            <w:tcW w:type="dxa" w:w="1440"/>
          </w:tcPr>
          <w:p>
            <w:r>
              <w:t>9 250</w:t>
            </w:r>
          </w:p>
        </w:tc>
        <w:tc>
          <w:tcPr>
            <w:tcW w:type="dxa" w:w="1440"/>
          </w:tcPr>
          <w:p>
            <w:r>
              <w:t>1</w:t>
            </w:r>
          </w:p>
        </w:tc>
      </w:tr>
      <w:tr>
        <w:tc>
          <w:tcPr>
            <w:tcW w:type="dxa" w:w="1440"/>
          </w:tcPr>
          <w:p>
            <w:r>
              <w:t>1219</w:t>
            </w:r>
          </w:p>
        </w:tc>
        <w:tc>
          <w:tcPr>
            <w:tcW w:type="dxa" w:w="1440"/>
          </w:tcPr>
          <w:p>
            <w:r>
              <w:t>P.SONDOGO</w:t>
            </w:r>
          </w:p>
        </w:tc>
        <w:tc>
          <w:tcPr>
            <w:tcW w:type="dxa" w:w="1440"/>
          </w:tcPr>
          <w:p>
            <w:r>
              <w:t>9 250</w:t>
            </w:r>
          </w:p>
        </w:tc>
        <w:tc>
          <w:tcPr>
            <w:tcW w:type="dxa" w:w="1440"/>
          </w:tcPr>
          <w:p>
            <w:r>
              <w:t>1</w:t>
            </w:r>
          </w:p>
        </w:tc>
        <w:tc>
          <w:tcPr>
            <w:tcW w:type="dxa" w:w="1440"/>
          </w:tcPr>
          <w:p>
            <w:r>
              <w:t>9 250</w:t>
            </w:r>
          </w:p>
        </w:tc>
        <w:tc>
          <w:tcPr>
            <w:tcW w:type="dxa" w:w="1440"/>
          </w:tcPr>
          <w:p>
            <w:r>
              <w:t>1</w:t>
            </w:r>
          </w:p>
        </w:tc>
      </w:tr>
      <w:tr>
        <w:tc>
          <w:tcPr>
            <w:tcW w:type="dxa" w:w="1440"/>
          </w:tcPr>
          <w:p>
            <w:r>
              <w:t>1220</w:t>
            </w:r>
          </w:p>
        </w:tc>
        <w:tc>
          <w:tcPr>
            <w:tcW w:type="dxa" w:w="1440"/>
          </w:tcPr>
          <w:p>
            <w:r>
              <w:t>CNDP SECOURS GAOUA</w:t>
            </w:r>
          </w:p>
        </w:tc>
        <w:tc>
          <w:tcPr>
            <w:tcW w:type="dxa" w:w="1440"/>
          </w:tcPr>
          <w:p>
            <w:r>
              <w:t>9 200</w:t>
            </w:r>
          </w:p>
        </w:tc>
        <w:tc>
          <w:tcPr>
            <w:tcW w:type="dxa" w:w="1440"/>
          </w:tcPr>
          <w:p>
            <w:r>
              <w:t>1</w:t>
            </w:r>
          </w:p>
        </w:tc>
        <w:tc>
          <w:tcPr>
            <w:tcW w:type="dxa" w:w="1440"/>
          </w:tcPr>
          <w:p>
            <w:r>
              <w:t>9 200</w:t>
            </w:r>
          </w:p>
        </w:tc>
        <w:tc>
          <w:tcPr>
            <w:tcW w:type="dxa" w:w="1440"/>
          </w:tcPr>
          <w:p>
            <w:r>
              <w:t>1</w:t>
            </w:r>
          </w:p>
        </w:tc>
      </w:tr>
      <w:tr>
        <w:tc>
          <w:tcPr>
            <w:tcW w:type="dxa" w:w="1440"/>
          </w:tcPr>
          <w:p>
            <w:r>
              <w:t>1221</w:t>
            </w:r>
          </w:p>
        </w:tc>
        <w:tc>
          <w:tcPr>
            <w:tcW w:type="dxa" w:w="1440"/>
          </w:tcPr>
          <w:p>
            <w:r>
              <w:t>CENTRE MEDICAL DON ORION</w:t>
            </w:r>
          </w:p>
        </w:tc>
        <w:tc>
          <w:tcPr>
            <w:tcW w:type="dxa" w:w="1440"/>
          </w:tcPr>
          <w:p>
            <w:r>
              <w:t>9 200</w:t>
            </w:r>
          </w:p>
        </w:tc>
        <w:tc>
          <w:tcPr>
            <w:tcW w:type="dxa" w:w="1440"/>
          </w:tcPr>
          <w:p>
            <w:r>
              <w:t>2</w:t>
            </w:r>
          </w:p>
        </w:tc>
        <w:tc>
          <w:tcPr>
            <w:tcW w:type="dxa" w:w="1440"/>
          </w:tcPr>
          <w:p>
            <w:r>
              <w:t>4 600</w:t>
            </w:r>
          </w:p>
        </w:tc>
        <w:tc>
          <w:tcPr>
            <w:tcW w:type="dxa" w:w="1440"/>
          </w:tcPr>
          <w:p>
            <w:r>
              <w:t>1</w:t>
            </w:r>
          </w:p>
        </w:tc>
      </w:tr>
      <w:tr>
        <w:tc>
          <w:tcPr>
            <w:tcW w:type="dxa" w:w="1440"/>
          </w:tcPr>
          <w:p>
            <w:r>
              <w:t>1222</w:t>
            </w:r>
          </w:p>
        </w:tc>
        <w:tc>
          <w:tcPr>
            <w:tcW w:type="dxa" w:w="1440"/>
          </w:tcPr>
          <w:p>
            <w:r>
              <w:t>P. PELEGA</w:t>
            </w:r>
          </w:p>
        </w:tc>
        <w:tc>
          <w:tcPr>
            <w:tcW w:type="dxa" w:w="1440"/>
          </w:tcPr>
          <w:p>
            <w:r>
              <w:t>9 150</w:t>
            </w:r>
          </w:p>
        </w:tc>
        <w:tc>
          <w:tcPr>
            <w:tcW w:type="dxa" w:w="1440"/>
          </w:tcPr>
          <w:p>
            <w:r>
              <w:t>1</w:t>
            </w:r>
          </w:p>
        </w:tc>
        <w:tc>
          <w:tcPr>
            <w:tcW w:type="dxa" w:w="1440"/>
          </w:tcPr>
          <w:p>
            <w:r>
              <w:t>9 150</w:t>
            </w:r>
          </w:p>
        </w:tc>
        <w:tc>
          <w:tcPr>
            <w:tcW w:type="dxa" w:w="1440"/>
          </w:tcPr>
          <w:p>
            <w:r>
              <w:t>1</w:t>
            </w:r>
          </w:p>
        </w:tc>
      </w:tr>
      <w:tr>
        <w:tc>
          <w:tcPr>
            <w:tcW w:type="dxa" w:w="1440"/>
          </w:tcPr>
          <w:p>
            <w:r>
              <w:t>1223</w:t>
            </w:r>
          </w:p>
        </w:tc>
        <w:tc>
          <w:tcPr>
            <w:tcW w:type="dxa" w:w="1440"/>
          </w:tcPr>
          <w:p>
            <w:r>
              <w:t>PHARMACIE AMIRBOUBA</w:t>
            </w:r>
          </w:p>
        </w:tc>
        <w:tc>
          <w:tcPr>
            <w:tcW w:type="dxa" w:w="1440"/>
          </w:tcPr>
          <w:p>
            <w:r>
              <w:t>9 150</w:t>
            </w:r>
          </w:p>
        </w:tc>
        <w:tc>
          <w:tcPr>
            <w:tcW w:type="dxa" w:w="1440"/>
          </w:tcPr>
          <w:p>
            <w:r>
              <w:t>1</w:t>
            </w:r>
          </w:p>
        </w:tc>
        <w:tc>
          <w:tcPr>
            <w:tcW w:type="dxa" w:w="1440"/>
          </w:tcPr>
          <w:p>
            <w:r>
              <w:t>9 150</w:t>
            </w:r>
          </w:p>
        </w:tc>
        <w:tc>
          <w:tcPr>
            <w:tcW w:type="dxa" w:w="1440"/>
          </w:tcPr>
          <w:p>
            <w:r>
              <w:t>1</w:t>
            </w:r>
          </w:p>
        </w:tc>
      </w:tr>
      <w:tr>
        <w:tc>
          <w:tcPr>
            <w:tcW w:type="dxa" w:w="1440"/>
          </w:tcPr>
          <w:p>
            <w:r>
              <w:t>1224</w:t>
            </w:r>
          </w:p>
        </w:tc>
        <w:tc>
          <w:tcPr>
            <w:tcW w:type="dxa" w:w="1440"/>
          </w:tcPr>
          <w:p>
            <w:r>
              <w:t>PHARMACIE HARLASS</w:t>
            </w:r>
          </w:p>
        </w:tc>
        <w:tc>
          <w:tcPr>
            <w:tcW w:type="dxa" w:w="1440"/>
          </w:tcPr>
          <w:p>
            <w:r>
              <w:t>9 125</w:t>
            </w:r>
          </w:p>
        </w:tc>
        <w:tc>
          <w:tcPr>
            <w:tcW w:type="dxa" w:w="1440"/>
          </w:tcPr>
          <w:p>
            <w:r>
              <w:t>1</w:t>
            </w:r>
          </w:p>
        </w:tc>
        <w:tc>
          <w:tcPr>
            <w:tcW w:type="dxa" w:w="1440"/>
          </w:tcPr>
          <w:p>
            <w:r>
              <w:t>9 125</w:t>
            </w:r>
          </w:p>
        </w:tc>
        <w:tc>
          <w:tcPr>
            <w:tcW w:type="dxa" w:w="1440"/>
          </w:tcPr>
          <w:p>
            <w:r>
              <w:t>1</w:t>
            </w:r>
          </w:p>
        </w:tc>
      </w:tr>
      <w:tr>
        <w:tc>
          <w:tcPr>
            <w:tcW w:type="dxa" w:w="1440"/>
          </w:tcPr>
          <w:p>
            <w:r>
              <w:t>1225</w:t>
            </w:r>
          </w:p>
        </w:tc>
        <w:tc>
          <w:tcPr>
            <w:tcW w:type="dxa" w:w="1440"/>
          </w:tcPr>
          <w:p>
            <w:r>
              <w:t>PHARMACIE NEMA</w:t>
            </w:r>
          </w:p>
        </w:tc>
        <w:tc>
          <w:tcPr>
            <w:tcW w:type="dxa" w:w="1440"/>
          </w:tcPr>
          <w:p>
            <w:r>
              <w:t>9 100</w:t>
            </w:r>
          </w:p>
        </w:tc>
        <w:tc>
          <w:tcPr>
            <w:tcW w:type="dxa" w:w="1440"/>
          </w:tcPr>
          <w:p>
            <w:r>
              <w:t>3</w:t>
            </w:r>
          </w:p>
        </w:tc>
        <w:tc>
          <w:tcPr>
            <w:tcW w:type="dxa" w:w="1440"/>
          </w:tcPr>
          <w:p>
            <w:r>
              <w:t>3 033,33</w:t>
            </w:r>
          </w:p>
        </w:tc>
        <w:tc>
          <w:tcPr>
            <w:tcW w:type="dxa" w:w="1440"/>
          </w:tcPr>
          <w:p>
            <w:r>
              <w:t>1</w:t>
            </w:r>
          </w:p>
        </w:tc>
      </w:tr>
      <w:tr>
        <w:tc>
          <w:tcPr>
            <w:tcW w:type="dxa" w:w="1440"/>
          </w:tcPr>
          <w:p>
            <w:r>
              <w:t>1226</w:t>
            </w:r>
          </w:p>
        </w:tc>
        <w:tc>
          <w:tcPr>
            <w:tcW w:type="dxa" w:w="1440"/>
          </w:tcPr>
          <w:p>
            <w:r>
              <w:t>PHARMACIE KOMBOINSIN</w:t>
            </w:r>
          </w:p>
        </w:tc>
        <w:tc>
          <w:tcPr>
            <w:tcW w:type="dxa" w:w="1440"/>
          </w:tcPr>
          <w:p>
            <w:r>
              <w:t>9 100</w:t>
            </w:r>
          </w:p>
        </w:tc>
        <w:tc>
          <w:tcPr>
            <w:tcW w:type="dxa" w:w="1440"/>
          </w:tcPr>
          <w:p>
            <w:r>
              <w:t>4</w:t>
            </w:r>
          </w:p>
        </w:tc>
        <w:tc>
          <w:tcPr>
            <w:tcW w:type="dxa" w:w="1440"/>
          </w:tcPr>
          <w:p>
            <w:r>
              <w:t>2 275</w:t>
            </w:r>
          </w:p>
        </w:tc>
        <w:tc>
          <w:tcPr>
            <w:tcW w:type="dxa" w:w="1440"/>
          </w:tcPr>
          <w:p>
            <w:r>
              <w:t>2</w:t>
            </w:r>
          </w:p>
        </w:tc>
      </w:tr>
      <w:tr>
        <w:tc>
          <w:tcPr>
            <w:tcW w:type="dxa" w:w="1440"/>
          </w:tcPr>
          <w:p>
            <w:r>
              <w:t>1227</w:t>
            </w:r>
          </w:p>
        </w:tc>
        <w:tc>
          <w:tcPr>
            <w:tcW w:type="dxa" w:w="1440"/>
          </w:tcPr>
          <w:p>
            <w:r>
              <w:t>IGB</w:t>
            </w:r>
          </w:p>
        </w:tc>
        <w:tc>
          <w:tcPr>
            <w:tcW w:type="dxa" w:w="1440"/>
          </w:tcPr>
          <w:p>
            <w:r>
              <w:t>9 100</w:t>
            </w:r>
          </w:p>
        </w:tc>
        <w:tc>
          <w:tcPr>
            <w:tcW w:type="dxa" w:w="1440"/>
          </w:tcPr>
          <w:p>
            <w:r>
              <w:t>1</w:t>
            </w:r>
          </w:p>
        </w:tc>
        <w:tc>
          <w:tcPr>
            <w:tcW w:type="dxa" w:w="1440"/>
          </w:tcPr>
          <w:p>
            <w:r>
              <w:t>9 100</w:t>
            </w:r>
          </w:p>
        </w:tc>
        <w:tc>
          <w:tcPr>
            <w:tcW w:type="dxa" w:w="1440"/>
          </w:tcPr>
          <w:p>
            <w:r>
              <w:t>1</w:t>
            </w:r>
          </w:p>
        </w:tc>
      </w:tr>
      <w:tr>
        <w:tc>
          <w:tcPr>
            <w:tcW w:type="dxa" w:w="1440"/>
          </w:tcPr>
          <w:p>
            <w:r>
              <w:t>1228</w:t>
            </w:r>
          </w:p>
        </w:tc>
        <w:tc>
          <w:tcPr>
            <w:tcW w:type="dxa" w:w="1440"/>
          </w:tcPr>
          <w:p>
            <w:r>
              <w:t>PHARMACIE DAPELOGO</w:t>
            </w:r>
          </w:p>
        </w:tc>
        <w:tc>
          <w:tcPr>
            <w:tcW w:type="dxa" w:w="1440"/>
          </w:tcPr>
          <w:p>
            <w:r>
              <w:t>9 100</w:t>
            </w:r>
          </w:p>
        </w:tc>
        <w:tc>
          <w:tcPr>
            <w:tcW w:type="dxa" w:w="1440"/>
          </w:tcPr>
          <w:p>
            <w:r>
              <w:t>1</w:t>
            </w:r>
          </w:p>
        </w:tc>
        <w:tc>
          <w:tcPr>
            <w:tcW w:type="dxa" w:w="1440"/>
          </w:tcPr>
          <w:p>
            <w:r>
              <w:t>9 100</w:t>
            </w:r>
          </w:p>
        </w:tc>
        <w:tc>
          <w:tcPr>
            <w:tcW w:type="dxa" w:w="1440"/>
          </w:tcPr>
          <w:p>
            <w:r>
              <w:t>1</w:t>
            </w:r>
          </w:p>
        </w:tc>
      </w:tr>
      <w:tr>
        <w:tc>
          <w:tcPr>
            <w:tcW w:type="dxa" w:w="1440"/>
          </w:tcPr>
          <w:p>
            <w:r>
              <w:t>1229</w:t>
            </w:r>
          </w:p>
        </w:tc>
        <w:tc>
          <w:tcPr>
            <w:tcW w:type="dxa" w:w="1440"/>
          </w:tcPr>
          <w:p>
            <w:r>
              <w:t>PHARMACIE HAMIDE</w:t>
            </w:r>
          </w:p>
        </w:tc>
        <w:tc>
          <w:tcPr>
            <w:tcW w:type="dxa" w:w="1440"/>
          </w:tcPr>
          <w:p>
            <w:r>
              <w:t>9 075</w:t>
            </w:r>
          </w:p>
        </w:tc>
        <w:tc>
          <w:tcPr>
            <w:tcW w:type="dxa" w:w="1440"/>
          </w:tcPr>
          <w:p>
            <w:r>
              <w:t>1</w:t>
            </w:r>
          </w:p>
        </w:tc>
        <w:tc>
          <w:tcPr>
            <w:tcW w:type="dxa" w:w="1440"/>
          </w:tcPr>
          <w:p>
            <w:r>
              <w:t>9 075</w:t>
            </w:r>
          </w:p>
        </w:tc>
        <w:tc>
          <w:tcPr>
            <w:tcW w:type="dxa" w:w="1440"/>
          </w:tcPr>
          <w:p>
            <w:r>
              <w:t>1</w:t>
            </w:r>
          </w:p>
        </w:tc>
      </w:tr>
      <w:tr>
        <w:tc>
          <w:tcPr>
            <w:tcW w:type="dxa" w:w="1440"/>
          </w:tcPr>
          <w:p>
            <w:r>
              <w:t>1230</w:t>
            </w:r>
          </w:p>
        </w:tc>
        <w:tc>
          <w:tcPr>
            <w:tcW w:type="dxa" w:w="1440"/>
          </w:tcPr>
          <w:p>
            <w:r>
              <w:t>P. YENTEME</w:t>
            </w:r>
          </w:p>
        </w:tc>
        <w:tc>
          <w:tcPr>
            <w:tcW w:type="dxa" w:w="1440"/>
          </w:tcPr>
          <w:p>
            <w:r>
              <w:t>9 050</w:t>
            </w:r>
          </w:p>
        </w:tc>
        <w:tc>
          <w:tcPr>
            <w:tcW w:type="dxa" w:w="1440"/>
          </w:tcPr>
          <w:p>
            <w:r>
              <w:t>1</w:t>
            </w:r>
          </w:p>
        </w:tc>
        <w:tc>
          <w:tcPr>
            <w:tcW w:type="dxa" w:w="1440"/>
          </w:tcPr>
          <w:p>
            <w:r>
              <w:t>9 050</w:t>
            </w:r>
          </w:p>
        </w:tc>
        <w:tc>
          <w:tcPr>
            <w:tcW w:type="dxa" w:w="1440"/>
          </w:tcPr>
          <w:p>
            <w:r>
              <w:t>1</w:t>
            </w:r>
          </w:p>
        </w:tc>
      </w:tr>
      <w:tr>
        <w:tc>
          <w:tcPr>
            <w:tcW w:type="dxa" w:w="1440"/>
          </w:tcPr>
          <w:p>
            <w:r>
              <w:t>1231</w:t>
            </w:r>
          </w:p>
        </w:tc>
        <w:tc>
          <w:tcPr>
            <w:tcW w:type="dxa" w:w="1440"/>
          </w:tcPr>
          <w:p>
            <w:r>
              <w:t>PHARMACIE PISSYΜ</w:t>
            </w:r>
          </w:p>
        </w:tc>
        <w:tc>
          <w:tcPr>
            <w:tcW w:type="dxa" w:w="1440"/>
          </w:tcPr>
          <w:p>
            <w:r>
              <w:t>9 050</w:t>
            </w:r>
          </w:p>
        </w:tc>
        <w:tc>
          <w:tcPr>
            <w:tcW w:type="dxa" w:w="1440"/>
          </w:tcPr>
          <w:p>
            <w:r>
              <w:t>1</w:t>
            </w:r>
          </w:p>
        </w:tc>
        <w:tc>
          <w:tcPr>
            <w:tcW w:type="dxa" w:w="1440"/>
          </w:tcPr>
          <w:p>
            <w:r>
              <w:t>9 050</w:t>
            </w:r>
          </w:p>
        </w:tc>
        <w:tc>
          <w:tcPr>
            <w:tcW w:type="dxa" w:w="1440"/>
          </w:tcPr>
          <w:p>
            <w:r>
              <w:t>1</w:t>
            </w:r>
          </w:p>
        </w:tc>
      </w:tr>
      <w:tr>
        <w:tc>
          <w:tcPr>
            <w:tcW w:type="dxa" w:w="1440"/>
          </w:tcPr>
          <w:p>
            <w:r>
              <w:t>1232</w:t>
            </w:r>
          </w:p>
        </w:tc>
        <w:tc>
          <w:tcPr>
            <w:tcW w:type="dxa" w:w="1440"/>
          </w:tcPr>
          <w:p>
            <w:r>
              <w:t>PHARMACIE BENAJA</w:t>
            </w:r>
          </w:p>
        </w:tc>
        <w:tc>
          <w:tcPr>
            <w:tcW w:type="dxa" w:w="1440"/>
          </w:tcPr>
          <w:p>
            <w:r>
              <w:t>9 050</w:t>
            </w:r>
          </w:p>
        </w:tc>
        <w:tc>
          <w:tcPr>
            <w:tcW w:type="dxa" w:w="1440"/>
          </w:tcPr>
          <w:p>
            <w:r>
              <w:t>1</w:t>
            </w:r>
          </w:p>
        </w:tc>
        <w:tc>
          <w:tcPr>
            <w:tcW w:type="dxa" w:w="1440"/>
          </w:tcPr>
          <w:p>
            <w:r>
              <w:t>9 050</w:t>
            </w:r>
          </w:p>
        </w:tc>
        <w:tc>
          <w:tcPr>
            <w:tcW w:type="dxa" w:w="1440"/>
          </w:tcPr>
          <w:p>
            <w:r>
              <w:t>1</w:t>
            </w:r>
          </w:p>
        </w:tc>
      </w:tr>
      <w:tr>
        <w:tc>
          <w:tcPr>
            <w:tcW w:type="dxa" w:w="1440"/>
          </w:tcPr>
          <w:p>
            <w:r>
              <w:t>1233</w:t>
            </w:r>
          </w:p>
        </w:tc>
        <w:tc>
          <w:tcPr>
            <w:tcW w:type="dxa" w:w="1440"/>
          </w:tcPr>
          <w:p>
            <w:r>
              <w:t>CSPS ST BERNARD</w:t>
            </w:r>
          </w:p>
        </w:tc>
        <w:tc>
          <w:tcPr>
            <w:tcW w:type="dxa" w:w="1440"/>
          </w:tcPr>
          <w:p>
            <w:r>
              <w:t>9 050</w:t>
            </w:r>
          </w:p>
        </w:tc>
        <w:tc>
          <w:tcPr>
            <w:tcW w:type="dxa" w:w="1440"/>
          </w:tcPr>
          <w:p>
            <w:r>
              <w:t>1</w:t>
            </w:r>
          </w:p>
        </w:tc>
        <w:tc>
          <w:tcPr>
            <w:tcW w:type="dxa" w:w="1440"/>
          </w:tcPr>
          <w:p>
            <w:r>
              <w:t>9 050</w:t>
            </w:r>
          </w:p>
        </w:tc>
        <w:tc>
          <w:tcPr>
            <w:tcW w:type="dxa" w:w="1440"/>
          </w:tcPr>
          <w:p>
            <w:r>
              <w:t>1</w:t>
            </w:r>
          </w:p>
        </w:tc>
      </w:tr>
      <w:tr>
        <w:tc>
          <w:tcPr>
            <w:tcW w:type="dxa" w:w="1440"/>
          </w:tcPr>
          <w:p>
            <w:r>
              <w:t>1234</w:t>
            </w:r>
          </w:p>
        </w:tc>
        <w:tc>
          <w:tcPr>
            <w:tcW w:type="dxa" w:w="1440"/>
          </w:tcPr>
          <w:p>
            <w:r>
              <w:t>CENTRE MEDICAL BEN</w:t>
            </w:r>
          </w:p>
        </w:tc>
        <w:tc>
          <w:tcPr>
            <w:tcW w:type="dxa" w:w="1440"/>
          </w:tcPr>
          <w:p>
            <w:r>
              <w:t>9 000</w:t>
            </w:r>
          </w:p>
        </w:tc>
        <w:tc>
          <w:tcPr>
            <w:tcW w:type="dxa" w:w="1440"/>
          </w:tcPr>
          <w:p>
            <w:r>
              <w:t>1</w:t>
            </w:r>
          </w:p>
        </w:tc>
        <w:tc>
          <w:tcPr>
            <w:tcW w:type="dxa" w:w="1440"/>
          </w:tcPr>
          <w:p>
            <w:r>
              <w:t>9 000</w:t>
            </w:r>
          </w:p>
        </w:tc>
        <w:tc>
          <w:tcPr>
            <w:tcW w:type="dxa" w:w="1440"/>
          </w:tcPr>
          <w:p>
            <w:r>
              <w:t>1</w:t>
            </w:r>
          </w:p>
        </w:tc>
      </w:tr>
      <w:tr>
        <w:tc>
          <w:tcPr>
            <w:tcW w:type="dxa" w:w="1440"/>
          </w:tcPr>
          <w:p>
            <w:r>
              <w:t>1235</w:t>
            </w:r>
          </w:p>
        </w:tc>
        <w:tc>
          <w:tcPr>
            <w:tcW w:type="dxa" w:w="1440"/>
          </w:tcPr>
          <w:p>
            <w:r>
              <w:t>CHR DE KOUDOUGOU</w:t>
            </w:r>
          </w:p>
        </w:tc>
        <w:tc>
          <w:tcPr>
            <w:tcW w:type="dxa" w:w="1440"/>
          </w:tcPr>
          <w:p>
            <w:r>
              <w:t>9 000</w:t>
            </w:r>
          </w:p>
        </w:tc>
        <w:tc>
          <w:tcPr>
            <w:tcW w:type="dxa" w:w="1440"/>
          </w:tcPr>
          <w:p>
            <w:r>
              <w:t>3</w:t>
            </w:r>
          </w:p>
        </w:tc>
        <w:tc>
          <w:tcPr>
            <w:tcW w:type="dxa" w:w="1440"/>
          </w:tcPr>
          <w:p>
            <w:r>
              <w:t>3 000</w:t>
            </w:r>
          </w:p>
        </w:tc>
        <w:tc>
          <w:tcPr>
            <w:tcW w:type="dxa" w:w="1440"/>
          </w:tcPr>
          <w:p>
            <w:r>
              <w:t>2</w:t>
            </w:r>
          </w:p>
        </w:tc>
      </w:tr>
      <w:tr>
        <w:tc>
          <w:tcPr>
            <w:tcW w:type="dxa" w:w="1440"/>
          </w:tcPr>
          <w:p>
            <w:r>
              <w:t>1236</w:t>
            </w:r>
          </w:p>
        </w:tc>
        <w:tc>
          <w:tcPr>
            <w:tcW w:type="dxa" w:w="1440"/>
          </w:tcPr>
          <w:p>
            <w:r>
              <w:t>PHARMACIE TALBA</w:t>
            </w:r>
          </w:p>
        </w:tc>
        <w:tc>
          <w:tcPr>
            <w:tcW w:type="dxa" w:w="1440"/>
          </w:tcPr>
          <w:p>
            <w:r>
              <w:t>8 975</w:t>
            </w:r>
          </w:p>
        </w:tc>
        <w:tc>
          <w:tcPr>
            <w:tcW w:type="dxa" w:w="1440"/>
          </w:tcPr>
          <w:p>
            <w:r>
              <w:t>2</w:t>
            </w:r>
          </w:p>
        </w:tc>
        <w:tc>
          <w:tcPr>
            <w:tcW w:type="dxa" w:w="1440"/>
          </w:tcPr>
          <w:p>
            <w:r>
              <w:t>4 487,50</w:t>
            </w:r>
          </w:p>
        </w:tc>
        <w:tc>
          <w:tcPr>
            <w:tcW w:type="dxa" w:w="1440"/>
          </w:tcPr>
          <w:p>
            <w:r>
              <w:t>2</w:t>
            </w:r>
          </w:p>
        </w:tc>
      </w:tr>
      <w:tr>
        <w:tc>
          <w:tcPr>
            <w:tcW w:type="dxa" w:w="1440"/>
          </w:tcPr>
          <w:p>
            <w:r>
              <w:t>1237</w:t>
            </w:r>
          </w:p>
        </w:tc>
        <w:tc>
          <w:tcPr>
            <w:tcW w:type="dxa" w:w="1440"/>
          </w:tcPr>
          <w:p>
            <w:r>
              <w:t>P. KILWIN</w:t>
            </w:r>
          </w:p>
        </w:tc>
        <w:tc>
          <w:tcPr>
            <w:tcW w:type="dxa" w:w="1440"/>
          </w:tcPr>
          <w:p>
            <w:r>
              <w:t>8 970</w:t>
            </w:r>
          </w:p>
        </w:tc>
        <w:tc>
          <w:tcPr>
            <w:tcW w:type="dxa" w:w="1440"/>
          </w:tcPr>
          <w:p>
            <w:r>
              <w:t>1</w:t>
            </w:r>
          </w:p>
        </w:tc>
        <w:tc>
          <w:tcPr>
            <w:tcW w:type="dxa" w:w="1440"/>
          </w:tcPr>
          <w:p>
            <w:r>
              <w:t>8 970</w:t>
            </w:r>
          </w:p>
        </w:tc>
        <w:tc>
          <w:tcPr>
            <w:tcW w:type="dxa" w:w="1440"/>
          </w:tcPr>
          <w:p>
            <w:r>
              <w:t>1</w:t>
            </w:r>
          </w:p>
        </w:tc>
      </w:tr>
      <w:tr>
        <w:tc>
          <w:tcPr>
            <w:tcW w:type="dxa" w:w="1440"/>
          </w:tcPr>
          <w:p>
            <w:r>
              <w:t>1238</w:t>
            </w:r>
          </w:p>
        </w:tc>
        <w:tc>
          <w:tcPr>
            <w:tcW w:type="dxa" w:w="1440"/>
          </w:tcPr>
          <w:p>
            <w:r>
              <w:t>BIALE</w:t>
            </w:r>
          </w:p>
        </w:tc>
        <w:tc>
          <w:tcPr>
            <w:tcW w:type="dxa" w:w="1440"/>
          </w:tcPr>
          <w:p>
            <w:r>
              <w:t>8 950</w:t>
            </w:r>
          </w:p>
        </w:tc>
        <w:tc>
          <w:tcPr>
            <w:tcW w:type="dxa" w:w="1440"/>
          </w:tcPr>
          <w:p>
            <w:r>
              <w:t>1</w:t>
            </w:r>
          </w:p>
        </w:tc>
        <w:tc>
          <w:tcPr>
            <w:tcW w:type="dxa" w:w="1440"/>
          </w:tcPr>
          <w:p>
            <w:r>
              <w:t>8 950</w:t>
            </w:r>
          </w:p>
        </w:tc>
        <w:tc>
          <w:tcPr>
            <w:tcW w:type="dxa" w:w="1440"/>
          </w:tcPr>
          <w:p>
            <w:r>
              <w:t>1</w:t>
            </w:r>
          </w:p>
        </w:tc>
      </w:tr>
      <w:tr>
        <w:tc>
          <w:tcPr>
            <w:tcW w:type="dxa" w:w="1440"/>
          </w:tcPr>
          <w:p>
            <w:r>
              <w:t>1239</w:t>
            </w:r>
          </w:p>
        </w:tc>
        <w:tc>
          <w:tcPr>
            <w:tcW w:type="dxa" w:w="1440"/>
          </w:tcPr>
          <w:p>
            <w:r>
              <w:t>PHARMACIE DE LA SAVAANE</w:t>
            </w:r>
          </w:p>
        </w:tc>
        <w:tc>
          <w:tcPr>
            <w:tcW w:type="dxa" w:w="1440"/>
          </w:tcPr>
          <w:p>
            <w:r>
              <w:t>8 950</w:t>
            </w:r>
          </w:p>
        </w:tc>
        <w:tc>
          <w:tcPr>
            <w:tcW w:type="dxa" w:w="1440"/>
          </w:tcPr>
          <w:p>
            <w:r>
              <w:t>1</w:t>
            </w:r>
          </w:p>
        </w:tc>
        <w:tc>
          <w:tcPr>
            <w:tcW w:type="dxa" w:w="1440"/>
          </w:tcPr>
          <w:p>
            <w:r>
              <w:t>8 950</w:t>
            </w:r>
          </w:p>
        </w:tc>
        <w:tc>
          <w:tcPr>
            <w:tcW w:type="dxa" w:w="1440"/>
          </w:tcPr>
          <w:p>
            <w:r>
              <w:t>1</w:t>
            </w:r>
          </w:p>
        </w:tc>
      </w:tr>
      <w:tr>
        <w:tc>
          <w:tcPr>
            <w:tcW w:type="dxa" w:w="1440"/>
          </w:tcPr>
          <w:p>
            <w:r>
              <w:t>1240</w:t>
            </w:r>
          </w:p>
        </w:tc>
        <w:tc>
          <w:tcPr>
            <w:tcW w:type="dxa" w:w="1440"/>
          </w:tcPr>
          <w:p>
            <w:r>
              <w:t>PHARMACIE SAINT ANDRE</w:t>
            </w:r>
          </w:p>
        </w:tc>
        <w:tc>
          <w:tcPr>
            <w:tcW w:type="dxa" w:w="1440"/>
          </w:tcPr>
          <w:p>
            <w:r>
              <w:t>8 925</w:t>
            </w:r>
          </w:p>
        </w:tc>
        <w:tc>
          <w:tcPr>
            <w:tcW w:type="dxa" w:w="1440"/>
          </w:tcPr>
          <w:p>
            <w:r>
              <w:t>3</w:t>
            </w:r>
          </w:p>
        </w:tc>
        <w:tc>
          <w:tcPr>
            <w:tcW w:type="dxa" w:w="1440"/>
          </w:tcPr>
          <w:p>
            <w:r>
              <w:t>2 975</w:t>
            </w:r>
          </w:p>
        </w:tc>
        <w:tc>
          <w:tcPr>
            <w:tcW w:type="dxa" w:w="1440"/>
          </w:tcPr>
          <w:p>
            <w:r>
              <w:t>3</w:t>
            </w:r>
          </w:p>
        </w:tc>
      </w:tr>
      <w:tr>
        <w:tc>
          <w:tcPr>
            <w:tcW w:type="dxa" w:w="1440"/>
          </w:tcPr>
          <w:p>
            <w:r>
              <w:t>1241</w:t>
            </w:r>
          </w:p>
        </w:tc>
        <w:tc>
          <w:tcPr>
            <w:tcW w:type="dxa" w:w="1440"/>
          </w:tcPr>
          <w:p>
            <w:r>
              <w:t>CAMEG AC</w:t>
            </w:r>
          </w:p>
        </w:tc>
        <w:tc>
          <w:tcPr>
            <w:tcW w:type="dxa" w:w="1440"/>
          </w:tcPr>
          <w:p>
            <w:r>
              <w:t>8 923</w:t>
            </w:r>
          </w:p>
        </w:tc>
        <w:tc>
          <w:tcPr>
            <w:tcW w:type="dxa" w:w="1440"/>
          </w:tcPr>
          <w:p>
            <w:r>
              <w:t>1</w:t>
            </w:r>
          </w:p>
        </w:tc>
        <w:tc>
          <w:tcPr>
            <w:tcW w:type="dxa" w:w="1440"/>
          </w:tcPr>
          <w:p>
            <w:r>
              <w:t>8 923</w:t>
            </w:r>
          </w:p>
        </w:tc>
        <w:tc>
          <w:tcPr>
            <w:tcW w:type="dxa" w:w="1440"/>
          </w:tcPr>
          <w:p>
            <w:r>
              <w:t>1</w:t>
            </w:r>
          </w:p>
        </w:tc>
      </w:tr>
      <w:tr>
        <w:tc>
          <w:tcPr>
            <w:tcW w:type="dxa" w:w="1440"/>
          </w:tcPr>
          <w:p>
            <w:r>
              <w:t>1242</w:t>
            </w:r>
          </w:p>
        </w:tc>
        <w:tc>
          <w:tcPr>
            <w:tcW w:type="dxa" w:w="1440"/>
          </w:tcPr>
          <w:p>
            <w:r>
              <w:t>P CAMEG</w:t>
            </w:r>
          </w:p>
        </w:tc>
        <w:tc>
          <w:tcPr>
            <w:tcW w:type="dxa" w:w="1440"/>
          </w:tcPr>
          <w:p>
            <w:r>
              <w:t>8 923</w:t>
            </w:r>
          </w:p>
        </w:tc>
        <w:tc>
          <w:tcPr>
            <w:tcW w:type="dxa" w:w="1440"/>
          </w:tcPr>
          <w:p>
            <w:r>
              <w:t>1</w:t>
            </w:r>
          </w:p>
        </w:tc>
        <w:tc>
          <w:tcPr>
            <w:tcW w:type="dxa" w:w="1440"/>
          </w:tcPr>
          <w:p>
            <w:r>
              <w:t>8 923</w:t>
            </w:r>
          </w:p>
        </w:tc>
        <w:tc>
          <w:tcPr>
            <w:tcW w:type="dxa" w:w="1440"/>
          </w:tcPr>
          <w:p>
            <w:r>
              <w:t>1</w:t>
            </w:r>
          </w:p>
        </w:tc>
      </w:tr>
      <w:tr>
        <w:tc>
          <w:tcPr>
            <w:tcW w:type="dxa" w:w="1440"/>
          </w:tcPr>
          <w:p>
            <w:r>
              <w:t>1243</w:t>
            </w:r>
          </w:p>
        </w:tc>
        <w:tc>
          <w:tcPr>
            <w:tcW w:type="dxa" w:w="1440"/>
          </w:tcPr>
          <w:p>
            <w:r>
              <w:t>PHARMACIE SONG TAABA</w:t>
            </w:r>
          </w:p>
        </w:tc>
        <w:tc>
          <w:tcPr>
            <w:tcW w:type="dxa" w:w="1440"/>
          </w:tcPr>
          <w:p>
            <w:r>
              <w:t>8 915</w:t>
            </w:r>
          </w:p>
        </w:tc>
        <w:tc>
          <w:tcPr>
            <w:tcW w:type="dxa" w:w="1440"/>
          </w:tcPr>
          <w:p>
            <w:r>
              <w:t>1</w:t>
            </w:r>
          </w:p>
        </w:tc>
        <w:tc>
          <w:tcPr>
            <w:tcW w:type="dxa" w:w="1440"/>
          </w:tcPr>
          <w:p>
            <w:r>
              <w:t>8 915</w:t>
            </w:r>
          </w:p>
        </w:tc>
        <w:tc>
          <w:tcPr>
            <w:tcW w:type="dxa" w:w="1440"/>
          </w:tcPr>
          <w:p>
            <w:r>
              <w:t>1</w:t>
            </w:r>
          </w:p>
        </w:tc>
      </w:tr>
      <w:tr>
        <w:tc>
          <w:tcPr>
            <w:tcW w:type="dxa" w:w="1440"/>
          </w:tcPr>
          <w:p>
            <w:r>
              <w:t>1244</w:t>
            </w:r>
          </w:p>
        </w:tc>
        <w:tc>
          <w:tcPr>
            <w:tcW w:type="dxa" w:w="1440"/>
          </w:tcPr>
          <w:p>
            <w:r>
              <w:t>PHARMACIE BAO NEERE</w:t>
            </w:r>
          </w:p>
        </w:tc>
        <w:tc>
          <w:tcPr>
            <w:tcW w:type="dxa" w:w="1440"/>
          </w:tcPr>
          <w:p>
            <w:r>
              <w:t>8 900</w:t>
            </w:r>
          </w:p>
        </w:tc>
        <w:tc>
          <w:tcPr>
            <w:tcW w:type="dxa" w:w="1440"/>
          </w:tcPr>
          <w:p>
            <w:r>
              <w:t>1</w:t>
            </w:r>
          </w:p>
        </w:tc>
        <w:tc>
          <w:tcPr>
            <w:tcW w:type="dxa" w:w="1440"/>
          </w:tcPr>
          <w:p>
            <w:r>
              <w:t>8 900</w:t>
            </w:r>
          </w:p>
        </w:tc>
        <w:tc>
          <w:tcPr>
            <w:tcW w:type="dxa" w:w="1440"/>
          </w:tcPr>
          <w:p>
            <w:r>
              <w:t>1</w:t>
            </w:r>
          </w:p>
        </w:tc>
      </w:tr>
      <w:tr>
        <w:tc>
          <w:tcPr>
            <w:tcW w:type="dxa" w:w="1440"/>
          </w:tcPr>
          <w:p>
            <w:r>
              <w:t>1245</w:t>
            </w:r>
          </w:p>
        </w:tc>
        <w:tc>
          <w:tcPr>
            <w:tcW w:type="dxa" w:w="1440"/>
          </w:tcPr>
          <w:p>
            <w:r>
              <w:t>PHARMACIE BONHEUR VILLE</w:t>
            </w:r>
          </w:p>
        </w:tc>
        <w:tc>
          <w:tcPr>
            <w:tcW w:type="dxa" w:w="1440"/>
          </w:tcPr>
          <w:p>
            <w:r>
              <w:t>8 875</w:t>
            </w:r>
          </w:p>
        </w:tc>
        <w:tc>
          <w:tcPr>
            <w:tcW w:type="dxa" w:w="1440"/>
          </w:tcPr>
          <w:p>
            <w:r>
              <w:t>1</w:t>
            </w:r>
          </w:p>
        </w:tc>
        <w:tc>
          <w:tcPr>
            <w:tcW w:type="dxa" w:w="1440"/>
          </w:tcPr>
          <w:p>
            <w:r>
              <w:t>8 875</w:t>
            </w:r>
          </w:p>
        </w:tc>
        <w:tc>
          <w:tcPr>
            <w:tcW w:type="dxa" w:w="1440"/>
          </w:tcPr>
          <w:p>
            <w:r>
              <w:t>1</w:t>
            </w:r>
          </w:p>
        </w:tc>
      </w:tr>
      <w:tr>
        <w:tc>
          <w:tcPr>
            <w:tcW w:type="dxa" w:w="1440"/>
          </w:tcPr>
          <w:p>
            <w:r>
              <w:t>1246</w:t>
            </w:r>
          </w:p>
        </w:tc>
        <w:tc>
          <w:tcPr>
            <w:tcW w:type="dxa" w:w="1440"/>
          </w:tcPr>
          <w:p>
            <w:r>
              <w:t>P FLAYIRI</w:t>
            </w:r>
          </w:p>
        </w:tc>
        <w:tc>
          <w:tcPr>
            <w:tcW w:type="dxa" w:w="1440"/>
          </w:tcPr>
          <w:p>
            <w:r>
              <w:t>8 850</w:t>
            </w:r>
          </w:p>
        </w:tc>
        <w:tc>
          <w:tcPr>
            <w:tcW w:type="dxa" w:w="1440"/>
          </w:tcPr>
          <w:p>
            <w:r>
              <w:t>1</w:t>
            </w:r>
          </w:p>
        </w:tc>
        <w:tc>
          <w:tcPr>
            <w:tcW w:type="dxa" w:w="1440"/>
          </w:tcPr>
          <w:p>
            <w:r>
              <w:t>8 850</w:t>
            </w:r>
          </w:p>
        </w:tc>
        <w:tc>
          <w:tcPr>
            <w:tcW w:type="dxa" w:w="1440"/>
          </w:tcPr>
          <w:p>
            <w:r>
              <w:t>1</w:t>
            </w:r>
          </w:p>
        </w:tc>
      </w:tr>
      <w:tr>
        <w:tc>
          <w:tcPr>
            <w:tcW w:type="dxa" w:w="1440"/>
          </w:tcPr>
          <w:p>
            <w:r>
              <w:t>1247</w:t>
            </w:r>
          </w:p>
        </w:tc>
        <w:tc>
          <w:tcPr>
            <w:tcW w:type="dxa" w:w="1440"/>
          </w:tcPr>
          <w:p>
            <w:r>
              <w:t>ACPERVIE</w:t>
            </w:r>
          </w:p>
        </w:tc>
        <w:tc>
          <w:tcPr>
            <w:tcW w:type="dxa" w:w="1440"/>
          </w:tcPr>
          <w:p>
            <w:r>
              <w:t>8 850</w:t>
            </w:r>
          </w:p>
        </w:tc>
        <w:tc>
          <w:tcPr>
            <w:tcW w:type="dxa" w:w="1440"/>
          </w:tcPr>
          <w:p>
            <w:r>
              <w:t>1</w:t>
            </w:r>
          </w:p>
        </w:tc>
        <w:tc>
          <w:tcPr>
            <w:tcW w:type="dxa" w:w="1440"/>
          </w:tcPr>
          <w:p>
            <w:r>
              <w:t>8 850</w:t>
            </w:r>
          </w:p>
        </w:tc>
        <w:tc>
          <w:tcPr>
            <w:tcW w:type="dxa" w:w="1440"/>
          </w:tcPr>
          <w:p>
            <w:r>
              <w:t>1</w:t>
            </w:r>
          </w:p>
        </w:tc>
      </w:tr>
      <w:tr>
        <w:tc>
          <w:tcPr>
            <w:tcW w:type="dxa" w:w="1440"/>
          </w:tcPr>
          <w:p>
            <w:r>
              <w:t>1248</w:t>
            </w:r>
          </w:p>
        </w:tc>
        <w:tc>
          <w:tcPr>
            <w:tcW w:type="dxa" w:w="1440"/>
          </w:tcPr>
          <w:p>
            <w:r>
              <w:t>P. DE L'HOPITAL</w:t>
            </w:r>
          </w:p>
        </w:tc>
        <w:tc>
          <w:tcPr>
            <w:tcW w:type="dxa" w:w="1440"/>
          </w:tcPr>
          <w:p>
            <w:r>
              <w:t>8 825</w:t>
            </w:r>
          </w:p>
        </w:tc>
        <w:tc>
          <w:tcPr>
            <w:tcW w:type="dxa" w:w="1440"/>
          </w:tcPr>
          <w:p>
            <w:r>
              <w:t>1</w:t>
            </w:r>
          </w:p>
        </w:tc>
        <w:tc>
          <w:tcPr>
            <w:tcW w:type="dxa" w:w="1440"/>
          </w:tcPr>
          <w:p>
            <w:r>
              <w:t>8 825</w:t>
            </w:r>
          </w:p>
        </w:tc>
        <w:tc>
          <w:tcPr>
            <w:tcW w:type="dxa" w:w="1440"/>
          </w:tcPr>
          <w:p>
            <w:r>
              <w:t>1</w:t>
            </w:r>
          </w:p>
        </w:tc>
      </w:tr>
      <w:tr>
        <w:tc>
          <w:tcPr>
            <w:tcW w:type="dxa" w:w="1440"/>
          </w:tcPr>
          <w:p>
            <w:r>
              <w:t>1249</w:t>
            </w:r>
          </w:p>
        </w:tc>
        <w:tc>
          <w:tcPr>
            <w:tcW w:type="dxa" w:w="1440"/>
          </w:tcPr>
          <w:p>
            <w:r>
              <w:t>P SAINT ANDRE</w:t>
            </w:r>
          </w:p>
        </w:tc>
        <w:tc>
          <w:tcPr>
            <w:tcW w:type="dxa" w:w="1440"/>
          </w:tcPr>
          <w:p>
            <w:r>
              <w:t>8 800</w:t>
            </w:r>
          </w:p>
        </w:tc>
        <w:tc>
          <w:tcPr>
            <w:tcW w:type="dxa" w:w="1440"/>
          </w:tcPr>
          <w:p>
            <w:r>
              <w:t>1</w:t>
            </w:r>
          </w:p>
        </w:tc>
        <w:tc>
          <w:tcPr>
            <w:tcW w:type="dxa" w:w="1440"/>
          </w:tcPr>
          <w:p>
            <w:r>
              <w:t>8 800</w:t>
            </w:r>
          </w:p>
        </w:tc>
        <w:tc>
          <w:tcPr>
            <w:tcW w:type="dxa" w:w="1440"/>
          </w:tcPr>
          <w:p>
            <w:r>
              <w:t>1</w:t>
            </w:r>
          </w:p>
        </w:tc>
      </w:tr>
      <w:tr>
        <w:tc>
          <w:tcPr>
            <w:tcW w:type="dxa" w:w="1440"/>
          </w:tcPr>
          <w:p>
            <w:r>
              <w:t>1250</w:t>
            </w:r>
          </w:p>
        </w:tc>
        <w:tc>
          <w:tcPr>
            <w:tcW w:type="dxa" w:w="1440"/>
          </w:tcPr>
          <w:p>
            <w:r>
              <w:t>CM ST CAMILLE</w:t>
            </w:r>
          </w:p>
        </w:tc>
        <w:tc>
          <w:tcPr>
            <w:tcW w:type="dxa" w:w="1440"/>
          </w:tcPr>
          <w:p>
            <w:r>
              <w:t>8 800</w:t>
            </w:r>
          </w:p>
        </w:tc>
        <w:tc>
          <w:tcPr>
            <w:tcW w:type="dxa" w:w="1440"/>
          </w:tcPr>
          <w:p>
            <w:r>
              <w:t>2</w:t>
            </w:r>
          </w:p>
        </w:tc>
        <w:tc>
          <w:tcPr>
            <w:tcW w:type="dxa" w:w="1440"/>
          </w:tcPr>
          <w:p>
            <w:r>
              <w:t>4 400</w:t>
            </w:r>
          </w:p>
        </w:tc>
        <w:tc>
          <w:tcPr>
            <w:tcW w:type="dxa" w:w="1440"/>
          </w:tcPr>
          <w:p>
            <w:r>
              <w:t>2</w:t>
            </w:r>
          </w:p>
        </w:tc>
      </w:tr>
      <w:tr>
        <w:tc>
          <w:tcPr>
            <w:tcW w:type="dxa" w:w="1440"/>
          </w:tcPr>
          <w:p>
            <w:r>
              <w:t>1251</w:t>
            </w:r>
          </w:p>
        </w:tc>
        <w:tc>
          <w:tcPr>
            <w:tcW w:type="dxa" w:w="1440"/>
          </w:tcPr>
          <w:p>
            <w:r>
              <w:t>P YEMPABOU</w:t>
            </w:r>
          </w:p>
        </w:tc>
        <w:tc>
          <w:tcPr>
            <w:tcW w:type="dxa" w:w="1440"/>
          </w:tcPr>
          <w:p>
            <w:r>
              <w:t>8 795</w:t>
            </w:r>
          </w:p>
        </w:tc>
        <w:tc>
          <w:tcPr>
            <w:tcW w:type="dxa" w:w="1440"/>
          </w:tcPr>
          <w:p>
            <w:r>
              <w:t>3</w:t>
            </w:r>
          </w:p>
        </w:tc>
        <w:tc>
          <w:tcPr>
            <w:tcW w:type="dxa" w:w="1440"/>
          </w:tcPr>
          <w:p>
            <w:r>
              <w:t>2 931,67</w:t>
            </w:r>
          </w:p>
        </w:tc>
        <w:tc>
          <w:tcPr>
            <w:tcW w:type="dxa" w:w="1440"/>
          </w:tcPr>
          <w:p>
            <w:r>
              <w:t>3</w:t>
            </w:r>
          </w:p>
        </w:tc>
      </w:tr>
      <w:tr>
        <w:tc>
          <w:tcPr>
            <w:tcW w:type="dxa" w:w="1440"/>
          </w:tcPr>
          <w:p>
            <w:r>
              <w:t>1252</w:t>
            </w:r>
          </w:p>
        </w:tc>
        <w:tc>
          <w:tcPr>
            <w:tcW w:type="dxa" w:w="1440"/>
          </w:tcPr>
          <w:p>
            <w:r>
              <w:t>PHARMATIE KILWIN</w:t>
            </w:r>
          </w:p>
        </w:tc>
        <w:tc>
          <w:tcPr>
            <w:tcW w:type="dxa" w:w="1440"/>
          </w:tcPr>
          <w:p>
            <w:r>
              <w:t>8 755</w:t>
            </w:r>
          </w:p>
        </w:tc>
        <w:tc>
          <w:tcPr>
            <w:tcW w:type="dxa" w:w="1440"/>
          </w:tcPr>
          <w:p>
            <w:r>
              <w:t>1</w:t>
            </w:r>
          </w:p>
        </w:tc>
        <w:tc>
          <w:tcPr>
            <w:tcW w:type="dxa" w:w="1440"/>
          </w:tcPr>
          <w:p>
            <w:r>
              <w:t>8 755</w:t>
            </w:r>
          </w:p>
        </w:tc>
        <w:tc>
          <w:tcPr>
            <w:tcW w:type="dxa" w:w="1440"/>
          </w:tcPr>
          <w:p>
            <w:r>
              <w:t>1</w:t>
            </w:r>
          </w:p>
        </w:tc>
      </w:tr>
      <w:tr>
        <w:tc>
          <w:tcPr>
            <w:tcW w:type="dxa" w:w="1440"/>
          </w:tcPr>
          <w:p>
            <w:r>
              <w:t>1253</w:t>
            </w:r>
          </w:p>
        </w:tc>
        <w:tc>
          <w:tcPr>
            <w:tcW w:type="dxa" w:w="1440"/>
          </w:tcPr>
          <w:p>
            <w:r>
              <w:t>PHARMMACIE KILWIN</w:t>
            </w:r>
          </w:p>
        </w:tc>
        <w:tc>
          <w:tcPr>
            <w:tcW w:type="dxa" w:w="1440"/>
          </w:tcPr>
          <w:p>
            <w:r>
              <w:t>8 750</w:t>
            </w:r>
          </w:p>
        </w:tc>
        <w:tc>
          <w:tcPr>
            <w:tcW w:type="dxa" w:w="1440"/>
          </w:tcPr>
          <w:p>
            <w:r>
              <w:t>1</w:t>
            </w:r>
          </w:p>
        </w:tc>
        <w:tc>
          <w:tcPr>
            <w:tcW w:type="dxa" w:w="1440"/>
          </w:tcPr>
          <w:p>
            <w:r>
              <w:t>8 750</w:t>
            </w:r>
          </w:p>
        </w:tc>
        <w:tc>
          <w:tcPr>
            <w:tcW w:type="dxa" w:w="1440"/>
          </w:tcPr>
          <w:p>
            <w:r>
              <w:t>1</w:t>
            </w:r>
          </w:p>
        </w:tc>
      </w:tr>
      <w:tr>
        <w:tc>
          <w:tcPr>
            <w:tcW w:type="dxa" w:w="1440"/>
          </w:tcPr>
          <w:p>
            <w:r>
              <w:t>1254</w:t>
            </w:r>
          </w:p>
        </w:tc>
        <w:tc>
          <w:tcPr>
            <w:tcW w:type="dxa" w:w="1440"/>
          </w:tcPr>
          <w:p>
            <w:r>
              <w:t>PHARMACIE DE OUAHIGOUYA</w:t>
            </w:r>
          </w:p>
        </w:tc>
        <w:tc>
          <w:tcPr>
            <w:tcW w:type="dxa" w:w="1440"/>
          </w:tcPr>
          <w:p>
            <w:r>
              <w:t>8 750</w:t>
            </w:r>
          </w:p>
        </w:tc>
        <w:tc>
          <w:tcPr>
            <w:tcW w:type="dxa" w:w="1440"/>
          </w:tcPr>
          <w:p>
            <w:r>
              <w:t>2</w:t>
            </w:r>
          </w:p>
        </w:tc>
        <w:tc>
          <w:tcPr>
            <w:tcW w:type="dxa" w:w="1440"/>
          </w:tcPr>
          <w:p>
            <w:r>
              <w:t>4 375</w:t>
            </w:r>
          </w:p>
        </w:tc>
        <w:tc>
          <w:tcPr>
            <w:tcW w:type="dxa" w:w="1440"/>
          </w:tcPr>
          <w:p>
            <w:r>
              <w:t>1</w:t>
            </w:r>
          </w:p>
        </w:tc>
      </w:tr>
      <w:tr>
        <w:tc>
          <w:tcPr>
            <w:tcW w:type="dxa" w:w="1440"/>
          </w:tcPr>
          <w:p>
            <w:r>
              <w:t>1255</w:t>
            </w:r>
          </w:p>
        </w:tc>
        <w:tc>
          <w:tcPr>
            <w:tcW w:type="dxa" w:w="1440"/>
          </w:tcPr>
          <w:p>
            <w:r>
              <w:t>P SOTISSE</w:t>
            </w:r>
          </w:p>
        </w:tc>
        <w:tc>
          <w:tcPr>
            <w:tcW w:type="dxa" w:w="1440"/>
          </w:tcPr>
          <w:p>
            <w:r>
              <w:t>8 716</w:t>
            </w:r>
          </w:p>
        </w:tc>
        <w:tc>
          <w:tcPr>
            <w:tcW w:type="dxa" w:w="1440"/>
          </w:tcPr>
          <w:p>
            <w:r>
              <w:t>1</w:t>
            </w:r>
          </w:p>
        </w:tc>
        <w:tc>
          <w:tcPr>
            <w:tcW w:type="dxa" w:w="1440"/>
          </w:tcPr>
          <w:p>
            <w:r>
              <w:t>8 716</w:t>
            </w:r>
          </w:p>
        </w:tc>
        <w:tc>
          <w:tcPr>
            <w:tcW w:type="dxa" w:w="1440"/>
          </w:tcPr>
          <w:p>
            <w:r>
              <w:t>1</w:t>
            </w:r>
          </w:p>
        </w:tc>
      </w:tr>
      <w:tr>
        <w:tc>
          <w:tcPr>
            <w:tcW w:type="dxa" w:w="1440"/>
          </w:tcPr>
          <w:p>
            <w:r>
              <w:t>1256</w:t>
            </w:r>
          </w:p>
        </w:tc>
        <w:tc>
          <w:tcPr>
            <w:tcW w:type="dxa" w:w="1440"/>
          </w:tcPr>
          <w:p>
            <w:r>
              <w:t>CENTRE MEDICAL BETHSAIDA</w:t>
            </w:r>
          </w:p>
        </w:tc>
        <w:tc>
          <w:tcPr>
            <w:tcW w:type="dxa" w:w="1440"/>
          </w:tcPr>
          <w:p>
            <w:r>
              <w:t>8 700</w:t>
            </w:r>
          </w:p>
        </w:tc>
        <w:tc>
          <w:tcPr>
            <w:tcW w:type="dxa" w:w="1440"/>
          </w:tcPr>
          <w:p>
            <w:r>
              <w:t>1</w:t>
            </w:r>
          </w:p>
        </w:tc>
        <w:tc>
          <w:tcPr>
            <w:tcW w:type="dxa" w:w="1440"/>
          </w:tcPr>
          <w:p>
            <w:r>
              <w:t>8 700</w:t>
            </w:r>
          </w:p>
        </w:tc>
        <w:tc>
          <w:tcPr>
            <w:tcW w:type="dxa" w:w="1440"/>
          </w:tcPr>
          <w:p>
            <w:r>
              <w:t>1</w:t>
            </w:r>
          </w:p>
        </w:tc>
      </w:tr>
      <w:tr>
        <w:tc>
          <w:tcPr>
            <w:tcW w:type="dxa" w:w="1440"/>
          </w:tcPr>
          <w:p>
            <w:r>
              <w:t>1257</w:t>
            </w:r>
          </w:p>
        </w:tc>
        <w:tc>
          <w:tcPr>
            <w:tcW w:type="dxa" w:w="1440"/>
          </w:tcPr>
          <w:p>
            <w:r>
              <w:t>CSP ADAMA</w:t>
            </w:r>
          </w:p>
        </w:tc>
        <w:tc>
          <w:tcPr>
            <w:tcW w:type="dxa" w:w="1440"/>
          </w:tcPr>
          <w:p>
            <w:r>
              <w:t>8 650</w:t>
            </w:r>
          </w:p>
        </w:tc>
        <w:tc>
          <w:tcPr>
            <w:tcW w:type="dxa" w:w="1440"/>
          </w:tcPr>
          <w:p>
            <w:r>
              <w:t>2</w:t>
            </w:r>
          </w:p>
        </w:tc>
        <w:tc>
          <w:tcPr>
            <w:tcW w:type="dxa" w:w="1440"/>
          </w:tcPr>
          <w:p>
            <w:r>
              <w:t>4 325</w:t>
            </w:r>
          </w:p>
        </w:tc>
        <w:tc>
          <w:tcPr>
            <w:tcW w:type="dxa" w:w="1440"/>
          </w:tcPr>
          <w:p>
            <w:r>
              <w:t>1</w:t>
            </w:r>
          </w:p>
        </w:tc>
      </w:tr>
      <w:tr>
        <w:tc>
          <w:tcPr>
            <w:tcW w:type="dxa" w:w="1440"/>
          </w:tcPr>
          <w:p>
            <w:r>
              <w:t>1258</w:t>
            </w:r>
          </w:p>
        </w:tc>
        <w:tc>
          <w:tcPr>
            <w:tcW w:type="dxa" w:w="1440"/>
          </w:tcPr>
          <w:p>
            <w:r>
              <w:t>C MARKHUY</w:t>
            </w:r>
          </w:p>
        </w:tc>
        <w:tc>
          <w:tcPr>
            <w:tcW w:type="dxa" w:w="1440"/>
          </w:tcPr>
          <w:p>
            <w:r>
              <w:t>8 600</w:t>
            </w:r>
          </w:p>
        </w:tc>
        <w:tc>
          <w:tcPr>
            <w:tcW w:type="dxa" w:w="1440"/>
          </w:tcPr>
          <w:p>
            <w:r>
              <w:t>2</w:t>
            </w:r>
          </w:p>
        </w:tc>
        <w:tc>
          <w:tcPr>
            <w:tcW w:type="dxa" w:w="1440"/>
          </w:tcPr>
          <w:p>
            <w:r>
              <w:t>4 300</w:t>
            </w:r>
          </w:p>
        </w:tc>
        <w:tc>
          <w:tcPr>
            <w:tcW w:type="dxa" w:w="1440"/>
          </w:tcPr>
          <w:p>
            <w:r>
              <w:t>1</w:t>
            </w:r>
          </w:p>
        </w:tc>
      </w:tr>
      <w:tr>
        <w:tc>
          <w:tcPr>
            <w:tcW w:type="dxa" w:w="1440"/>
          </w:tcPr>
          <w:p>
            <w:r>
              <w:t>1259</w:t>
            </w:r>
          </w:p>
        </w:tc>
        <w:tc>
          <w:tcPr>
            <w:tcW w:type="dxa" w:w="1440"/>
          </w:tcPr>
          <w:p>
            <w:r>
              <w:t>TAOKO</w:t>
            </w:r>
          </w:p>
        </w:tc>
        <w:tc>
          <w:tcPr>
            <w:tcW w:type="dxa" w:w="1440"/>
          </w:tcPr>
          <w:p>
            <w:r>
              <w:t>8 600</w:t>
            </w:r>
          </w:p>
        </w:tc>
        <w:tc>
          <w:tcPr>
            <w:tcW w:type="dxa" w:w="1440"/>
          </w:tcPr>
          <w:p>
            <w:r>
              <w:t>1</w:t>
            </w:r>
          </w:p>
        </w:tc>
        <w:tc>
          <w:tcPr>
            <w:tcW w:type="dxa" w:w="1440"/>
          </w:tcPr>
          <w:p>
            <w:r>
              <w:t>8 600</w:t>
            </w:r>
          </w:p>
        </w:tc>
        <w:tc>
          <w:tcPr>
            <w:tcW w:type="dxa" w:w="1440"/>
          </w:tcPr>
          <w:p>
            <w:r>
              <w:t>1</w:t>
            </w:r>
          </w:p>
        </w:tc>
      </w:tr>
      <w:tr>
        <w:tc>
          <w:tcPr>
            <w:tcW w:type="dxa" w:w="1440"/>
          </w:tcPr>
          <w:p>
            <w:r>
              <w:t>1260</w:t>
            </w:r>
          </w:p>
        </w:tc>
        <w:tc>
          <w:tcPr>
            <w:tcW w:type="dxa" w:w="1440"/>
          </w:tcPr>
          <w:p>
            <w:r>
              <w:t>PHARMACIE TIRPANO</w:t>
            </w:r>
          </w:p>
        </w:tc>
        <w:tc>
          <w:tcPr>
            <w:tcW w:type="dxa" w:w="1440"/>
          </w:tcPr>
          <w:p>
            <w:r>
              <w:t>8 575</w:t>
            </w:r>
          </w:p>
        </w:tc>
        <w:tc>
          <w:tcPr>
            <w:tcW w:type="dxa" w:w="1440"/>
          </w:tcPr>
          <w:p>
            <w:r>
              <w:t>1</w:t>
            </w:r>
          </w:p>
        </w:tc>
        <w:tc>
          <w:tcPr>
            <w:tcW w:type="dxa" w:w="1440"/>
          </w:tcPr>
          <w:p>
            <w:r>
              <w:t>8 575</w:t>
            </w:r>
          </w:p>
        </w:tc>
        <w:tc>
          <w:tcPr>
            <w:tcW w:type="dxa" w:w="1440"/>
          </w:tcPr>
          <w:p>
            <w:r>
              <w:t>1</w:t>
            </w:r>
          </w:p>
        </w:tc>
      </w:tr>
      <w:tr>
        <w:tc>
          <w:tcPr>
            <w:tcW w:type="dxa" w:w="1440"/>
          </w:tcPr>
          <w:p>
            <w:r>
              <w:t>1261</w:t>
            </w:r>
          </w:p>
        </w:tc>
        <w:tc>
          <w:tcPr>
            <w:tcW w:type="dxa" w:w="1440"/>
          </w:tcPr>
          <w:p>
            <w:r>
              <w:t>CM KOUDOUGOU</w:t>
            </w:r>
          </w:p>
        </w:tc>
        <w:tc>
          <w:tcPr>
            <w:tcW w:type="dxa" w:w="1440"/>
          </w:tcPr>
          <w:p>
            <w:r>
              <w:t>8 575</w:t>
            </w:r>
          </w:p>
        </w:tc>
        <w:tc>
          <w:tcPr>
            <w:tcW w:type="dxa" w:w="1440"/>
          </w:tcPr>
          <w:p>
            <w:r>
              <w:t>4</w:t>
            </w:r>
          </w:p>
        </w:tc>
        <w:tc>
          <w:tcPr>
            <w:tcW w:type="dxa" w:w="1440"/>
          </w:tcPr>
          <w:p>
            <w:r>
              <w:t>2 143,75</w:t>
            </w:r>
          </w:p>
        </w:tc>
        <w:tc>
          <w:tcPr>
            <w:tcW w:type="dxa" w:w="1440"/>
          </w:tcPr>
          <w:p>
            <w:r>
              <w:t>2</w:t>
            </w:r>
          </w:p>
        </w:tc>
      </w:tr>
      <w:tr>
        <w:tc>
          <w:tcPr>
            <w:tcW w:type="dxa" w:w="1440"/>
          </w:tcPr>
          <w:p>
            <w:r>
              <w:t>1262</w:t>
            </w:r>
          </w:p>
        </w:tc>
        <w:tc>
          <w:tcPr>
            <w:tcW w:type="dxa" w:w="1440"/>
          </w:tcPr>
          <w:p>
            <w:r>
              <w:t>CSPQ SECTEUR 01</w:t>
            </w:r>
          </w:p>
        </w:tc>
        <w:tc>
          <w:tcPr>
            <w:tcW w:type="dxa" w:w="1440"/>
          </w:tcPr>
          <w:p>
            <w:r>
              <w:t>8 550</w:t>
            </w:r>
          </w:p>
        </w:tc>
        <w:tc>
          <w:tcPr>
            <w:tcW w:type="dxa" w:w="1440"/>
          </w:tcPr>
          <w:p>
            <w:r>
              <w:t>1</w:t>
            </w:r>
          </w:p>
        </w:tc>
        <w:tc>
          <w:tcPr>
            <w:tcW w:type="dxa" w:w="1440"/>
          </w:tcPr>
          <w:p>
            <w:r>
              <w:t>8 550</w:t>
            </w:r>
          </w:p>
        </w:tc>
        <w:tc>
          <w:tcPr>
            <w:tcW w:type="dxa" w:w="1440"/>
          </w:tcPr>
          <w:p>
            <w:r>
              <w:t>1</w:t>
            </w:r>
          </w:p>
        </w:tc>
      </w:tr>
      <w:tr>
        <w:tc>
          <w:tcPr>
            <w:tcW w:type="dxa" w:w="1440"/>
          </w:tcPr>
          <w:p>
            <w:r>
              <w:t>1263</w:t>
            </w:r>
          </w:p>
        </w:tc>
        <w:tc>
          <w:tcPr>
            <w:tcW w:type="dxa" w:w="1440"/>
          </w:tcPr>
          <w:p>
            <w:r>
              <w:t>PHARMACIE ZIDOU</w:t>
            </w:r>
          </w:p>
        </w:tc>
        <w:tc>
          <w:tcPr>
            <w:tcW w:type="dxa" w:w="1440"/>
          </w:tcPr>
          <w:p>
            <w:r>
              <w:t>8 550</w:t>
            </w:r>
          </w:p>
        </w:tc>
        <w:tc>
          <w:tcPr>
            <w:tcW w:type="dxa" w:w="1440"/>
          </w:tcPr>
          <w:p>
            <w:r>
              <w:t>2</w:t>
            </w:r>
          </w:p>
        </w:tc>
        <w:tc>
          <w:tcPr>
            <w:tcW w:type="dxa" w:w="1440"/>
          </w:tcPr>
          <w:p>
            <w:r>
              <w:t>4 275</w:t>
            </w:r>
          </w:p>
        </w:tc>
        <w:tc>
          <w:tcPr>
            <w:tcW w:type="dxa" w:w="1440"/>
          </w:tcPr>
          <w:p>
            <w:r>
              <w:t>2</w:t>
            </w:r>
          </w:p>
        </w:tc>
      </w:tr>
      <w:tr>
        <w:tc>
          <w:tcPr>
            <w:tcW w:type="dxa" w:w="1440"/>
          </w:tcPr>
          <w:p>
            <w:r>
              <w:t>1264</w:t>
            </w:r>
          </w:p>
        </w:tc>
        <w:tc>
          <w:tcPr>
            <w:tcW w:type="dxa" w:w="1440"/>
          </w:tcPr>
          <w:p>
            <w:r>
              <w:t>PHARMACIE MALKUY</w:t>
            </w:r>
          </w:p>
        </w:tc>
        <w:tc>
          <w:tcPr>
            <w:tcW w:type="dxa" w:w="1440"/>
          </w:tcPr>
          <w:p>
            <w:r>
              <w:t>8 500</w:t>
            </w:r>
          </w:p>
        </w:tc>
        <w:tc>
          <w:tcPr>
            <w:tcW w:type="dxa" w:w="1440"/>
          </w:tcPr>
          <w:p>
            <w:r>
              <w:t>2</w:t>
            </w:r>
          </w:p>
        </w:tc>
        <w:tc>
          <w:tcPr>
            <w:tcW w:type="dxa" w:w="1440"/>
          </w:tcPr>
          <w:p>
            <w:r>
              <w:t>4 250</w:t>
            </w:r>
          </w:p>
        </w:tc>
        <w:tc>
          <w:tcPr>
            <w:tcW w:type="dxa" w:w="1440"/>
          </w:tcPr>
          <w:p>
            <w:r>
              <w:t>1</w:t>
            </w:r>
          </w:p>
        </w:tc>
      </w:tr>
      <w:tr>
        <w:tc>
          <w:tcPr>
            <w:tcW w:type="dxa" w:w="1440"/>
          </w:tcPr>
          <w:p>
            <w:r>
              <w:t>1265</w:t>
            </w:r>
          </w:p>
        </w:tc>
        <w:tc>
          <w:tcPr>
            <w:tcW w:type="dxa" w:w="1440"/>
          </w:tcPr>
          <w:p>
            <w:r>
              <w:t>ISRAEL</w:t>
            </w:r>
          </w:p>
        </w:tc>
        <w:tc>
          <w:tcPr>
            <w:tcW w:type="dxa" w:w="1440"/>
          </w:tcPr>
          <w:p>
            <w:r>
              <w:t>8 500</w:t>
            </w:r>
          </w:p>
        </w:tc>
        <w:tc>
          <w:tcPr>
            <w:tcW w:type="dxa" w:w="1440"/>
          </w:tcPr>
          <w:p>
            <w:r>
              <w:t>1</w:t>
            </w:r>
          </w:p>
        </w:tc>
        <w:tc>
          <w:tcPr>
            <w:tcW w:type="dxa" w:w="1440"/>
          </w:tcPr>
          <w:p>
            <w:r>
              <w:t>8 500</w:t>
            </w:r>
          </w:p>
        </w:tc>
        <w:tc>
          <w:tcPr>
            <w:tcW w:type="dxa" w:w="1440"/>
          </w:tcPr>
          <w:p>
            <w:r>
              <w:t>1</w:t>
            </w:r>
          </w:p>
        </w:tc>
      </w:tr>
      <w:tr>
        <w:tc>
          <w:tcPr>
            <w:tcW w:type="dxa" w:w="1440"/>
          </w:tcPr>
          <w:p>
            <w:r>
              <w:t>1266</w:t>
            </w:r>
          </w:p>
        </w:tc>
        <w:tc>
          <w:tcPr>
            <w:tcW w:type="dxa" w:w="1440"/>
          </w:tcPr>
          <w:p>
            <w:r>
              <w:t>NARELBA</w:t>
            </w:r>
          </w:p>
        </w:tc>
        <w:tc>
          <w:tcPr>
            <w:tcW w:type="dxa" w:w="1440"/>
          </w:tcPr>
          <w:p>
            <w:r>
              <w:t>8 425</w:t>
            </w:r>
          </w:p>
        </w:tc>
        <w:tc>
          <w:tcPr>
            <w:tcW w:type="dxa" w:w="1440"/>
          </w:tcPr>
          <w:p>
            <w:r>
              <w:t>2</w:t>
            </w:r>
          </w:p>
        </w:tc>
        <w:tc>
          <w:tcPr>
            <w:tcW w:type="dxa" w:w="1440"/>
          </w:tcPr>
          <w:p>
            <w:r>
              <w:t>4 212,50</w:t>
            </w:r>
          </w:p>
        </w:tc>
        <w:tc>
          <w:tcPr>
            <w:tcW w:type="dxa" w:w="1440"/>
          </w:tcPr>
          <w:p>
            <w:r>
              <w:t>1</w:t>
            </w:r>
          </w:p>
        </w:tc>
      </w:tr>
      <w:tr>
        <w:tc>
          <w:tcPr>
            <w:tcW w:type="dxa" w:w="1440"/>
          </w:tcPr>
          <w:p>
            <w:r>
              <w:t>1267</w:t>
            </w:r>
          </w:p>
        </w:tc>
        <w:tc>
          <w:tcPr>
            <w:tcW w:type="dxa" w:w="1440"/>
          </w:tcPr>
          <w:p>
            <w:r>
              <w:t>PHARMACIE DON ORION</w:t>
            </w:r>
          </w:p>
        </w:tc>
        <w:tc>
          <w:tcPr>
            <w:tcW w:type="dxa" w:w="1440"/>
          </w:tcPr>
          <w:p>
            <w:r>
              <w:t>8 400</w:t>
            </w:r>
          </w:p>
        </w:tc>
        <w:tc>
          <w:tcPr>
            <w:tcW w:type="dxa" w:w="1440"/>
          </w:tcPr>
          <w:p>
            <w:r>
              <w:t>1</w:t>
            </w:r>
          </w:p>
        </w:tc>
        <w:tc>
          <w:tcPr>
            <w:tcW w:type="dxa" w:w="1440"/>
          </w:tcPr>
          <w:p>
            <w:r>
              <w:t>8 400</w:t>
            </w:r>
          </w:p>
        </w:tc>
        <w:tc>
          <w:tcPr>
            <w:tcW w:type="dxa" w:w="1440"/>
          </w:tcPr>
          <w:p>
            <w:r>
              <w:t>1</w:t>
            </w:r>
          </w:p>
        </w:tc>
      </w:tr>
      <w:tr>
        <w:tc>
          <w:tcPr>
            <w:tcW w:type="dxa" w:w="1440"/>
          </w:tcPr>
          <w:p>
            <w:r>
              <w:t>1268</w:t>
            </w:r>
          </w:p>
        </w:tc>
        <w:tc>
          <w:tcPr>
            <w:tcW w:type="dxa" w:w="1440"/>
          </w:tcPr>
          <w:p>
            <w:r>
              <w:t>CM NOOM</w:t>
            </w:r>
          </w:p>
        </w:tc>
        <w:tc>
          <w:tcPr>
            <w:tcW w:type="dxa" w:w="1440"/>
          </w:tcPr>
          <w:p>
            <w:r>
              <w:t>8 400</w:t>
            </w:r>
          </w:p>
        </w:tc>
        <w:tc>
          <w:tcPr>
            <w:tcW w:type="dxa" w:w="1440"/>
          </w:tcPr>
          <w:p>
            <w:r>
              <w:t>1</w:t>
            </w:r>
          </w:p>
        </w:tc>
        <w:tc>
          <w:tcPr>
            <w:tcW w:type="dxa" w:w="1440"/>
          </w:tcPr>
          <w:p>
            <w:r>
              <w:t>8 400</w:t>
            </w:r>
          </w:p>
        </w:tc>
        <w:tc>
          <w:tcPr>
            <w:tcW w:type="dxa" w:w="1440"/>
          </w:tcPr>
          <w:p>
            <w:r>
              <w:t>1</w:t>
            </w:r>
          </w:p>
        </w:tc>
      </w:tr>
      <w:tr>
        <w:tc>
          <w:tcPr>
            <w:tcW w:type="dxa" w:w="1440"/>
          </w:tcPr>
          <w:p>
            <w:r>
              <w:t>1269</w:t>
            </w:r>
          </w:p>
        </w:tc>
        <w:tc>
          <w:tcPr>
            <w:tcW w:type="dxa" w:w="1440"/>
          </w:tcPr>
          <w:p>
            <w:r>
              <w:t>PHARMACIE COURA</w:t>
            </w:r>
          </w:p>
        </w:tc>
        <w:tc>
          <w:tcPr>
            <w:tcW w:type="dxa" w:w="1440"/>
          </w:tcPr>
          <w:p>
            <w:r>
              <w:t>8 375</w:t>
            </w:r>
          </w:p>
        </w:tc>
        <w:tc>
          <w:tcPr>
            <w:tcW w:type="dxa" w:w="1440"/>
          </w:tcPr>
          <w:p>
            <w:r>
              <w:t>1</w:t>
            </w:r>
          </w:p>
        </w:tc>
        <w:tc>
          <w:tcPr>
            <w:tcW w:type="dxa" w:w="1440"/>
          </w:tcPr>
          <w:p>
            <w:r>
              <w:t>8 375</w:t>
            </w:r>
          </w:p>
        </w:tc>
        <w:tc>
          <w:tcPr>
            <w:tcW w:type="dxa" w:w="1440"/>
          </w:tcPr>
          <w:p>
            <w:r>
              <w:t>1</w:t>
            </w:r>
          </w:p>
        </w:tc>
      </w:tr>
      <w:tr>
        <w:tc>
          <w:tcPr>
            <w:tcW w:type="dxa" w:w="1440"/>
          </w:tcPr>
          <w:p>
            <w:r>
              <w:t>1270</w:t>
            </w:r>
          </w:p>
        </w:tc>
        <w:tc>
          <w:tcPr>
            <w:tcW w:type="dxa" w:w="1440"/>
          </w:tcPr>
          <w:p>
            <w:r>
              <w:t>P. YATHRIB</w:t>
            </w:r>
          </w:p>
        </w:tc>
        <w:tc>
          <w:tcPr>
            <w:tcW w:type="dxa" w:w="1440"/>
          </w:tcPr>
          <w:p>
            <w:r>
              <w:t>8 375</w:t>
            </w:r>
          </w:p>
        </w:tc>
        <w:tc>
          <w:tcPr>
            <w:tcW w:type="dxa" w:w="1440"/>
          </w:tcPr>
          <w:p>
            <w:r>
              <w:t>1</w:t>
            </w:r>
          </w:p>
        </w:tc>
        <w:tc>
          <w:tcPr>
            <w:tcW w:type="dxa" w:w="1440"/>
          </w:tcPr>
          <w:p>
            <w:r>
              <w:t>8 375</w:t>
            </w:r>
          </w:p>
        </w:tc>
        <w:tc>
          <w:tcPr>
            <w:tcW w:type="dxa" w:w="1440"/>
          </w:tcPr>
          <w:p>
            <w:r>
              <w:t>1</w:t>
            </w:r>
          </w:p>
        </w:tc>
      </w:tr>
      <w:tr>
        <w:tc>
          <w:tcPr>
            <w:tcW w:type="dxa" w:w="1440"/>
          </w:tcPr>
          <w:p>
            <w:r>
              <w:t>1271</w:t>
            </w:r>
          </w:p>
        </w:tc>
        <w:tc>
          <w:tcPr>
            <w:tcW w:type="dxa" w:w="1440"/>
          </w:tcPr>
          <w:p>
            <w:r>
              <w:t>P HERESSO</w:t>
            </w:r>
          </w:p>
        </w:tc>
        <w:tc>
          <w:tcPr>
            <w:tcW w:type="dxa" w:w="1440"/>
          </w:tcPr>
          <w:p>
            <w:r>
              <w:t>8 350</w:t>
            </w:r>
          </w:p>
        </w:tc>
        <w:tc>
          <w:tcPr>
            <w:tcW w:type="dxa" w:w="1440"/>
          </w:tcPr>
          <w:p>
            <w:r>
              <w:t>1</w:t>
            </w:r>
          </w:p>
        </w:tc>
        <w:tc>
          <w:tcPr>
            <w:tcW w:type="dxa" w:w="1440"/>
          </w:tcPr>
          <w:p>
            <w:r>
              <w:t>8 350</w:t>
            </w:r>
          </w:p>
        </w:tc>
        <w:tc>
          <w:tcPr>
            <w:tcW w:type="dxa" w:w="1440"/>
          </w:tcPr>
          <w:p>
            <w:r>
              <w:t>1</w:t>
            </w:r>
          </w:p>
        </w:tc>
      </w:tr>
      <w:tr>
        <w:tc>
          <w:tcPr>
            <w:tcW w:type="dxa" w:w="1440"/>
          </w:tcPr>
          <w:p>
            <w:r>
              <w:t>1272</w:t>
            </w:r>
          </w:p>
        </w:tc>
        <w:tc>
          <w:tcPr>
            <w:tcW w:type="dxa" w:w="1440"/>
          </w:tcPr>
          <w:p>
            <w:r>
              <w:t>PHARMACIE WEND ZOODO</w:t>
            </w:r>
          </w:p>
        </w:tc>
        <w:tc>
          <w:tcPr>
            <w:tcW w:type="dxa" w:w="1440"/>
          </w:tcPr>
          <w:p>
            <w:r>
              <w:t>8 330</w:t>
            </w:r>
          </w:p>
        </w:tc>
        <w:tc>
          <w:tcPr>
            <w:tcW w:type="dxa" w:w="1440"/>
          </w:tcPr>
          <w:p>
            <w:r>
              <w:t>1</w:t>
            </w:r>
          </w:p>
        </w:tc>
        <w:tc>
          <w:tcPr>
            <w:tcW w:type="dxa" w:w="1440"/>
          </w:tcPr>
          <w:p>
            <w:r>
              <w:t>8 330</w:t>
            </w:r>
          </w:p>
        </w:tc>
        <w:tc>
          <w:tcPr>
            <w:tcW w:type="dxa" w:w="1440"/>
          </w:tcPr>
          <w:p>
            <w:r>
              <w:t>1</w:t>
            </w:r>
          </w:p>
        </w:tc>
      </w:tr>
      <w:tr>
        <w:tc>
          <w:tcPr>
            <w:tcW w:type="dxa" w:w="1440"/>
          </w:tcPr>
          <w:p>
            <w:r>
              <w:t>1273</w:t>
            </w:r>
          </w:p>
        </w:tc>
        <w:tc>
          <w:tcPr>
            <w:tcW w:type="dxa" w:w="1440"/>
          </w:tcPr>
          <w:p>
            <w:r>
              <w:t>PHARMACIE DE KAMBOINSIN</w:t>
            </w:r>
          </w:p>
        </w:tc>
        <w:tc>
          <w:tcPr>
            <w:tcW w:type="dxa" w:w="1440"/>
          </w:tcPr>
          <w:p>
            <w:r>
              <w:t>8 325</w:t>
            </w:r>
          </w:p>
        </w:tc>
        <w:tc>
          <w:tcPr>
            <w:tcW w:type="dxa" w:w="1440"/>
          </w:tcPr>
          <w:p>
            <w:r>
              <w:t>1</w:t>
            </w:r>
          </w:p>
        </w:tc>
        <w:tc>
          <w:tcPr>
            <w:tcW w:type="dxa" w:w="1440"/>
          </w:tcPr>
          <w:p>
            <w:r>
              <w:t>8 325</w:t>
            </w:r>
          </w:p>
        </w:tc>
        <w:tc>
          <w:tcPr>
            <w:tcW w:type="dxa" w:w="1440"/>
          </w:tcPr>
          <w:p>
            <w:r>
              <w:t>1</w:t>
            </w:r>
          </w:p>
        </w:tc>
      </w:tr>
      <w:tr>
        <w:tc>
          <w:tcPr>
            <w:tcW w:type="dxa" w:w="1440"/>
          </w:tcPr>
          <w:p>
            <w:r>
              <w:t>1274</w:t>
            </w:r>
          </w:p>
        </w:tc>
        <w:tc>
          <w:tcPr>
            <w:tcW w:type="dxa" w:w="1440"/>
          </w:tcPr>
          <w:p>
            <w:r>
              <w:t>PHARMACIE KOURITENGA</w:t>
            </w:r>
          </w:p>
        </w:tc>
        <w:tc>
          <w:tcPr>
            <w:tcW w:type="dxa" w:w="1440"/>
          </w:tcPr>
          <w:p>
            <w:r>
              <w:t>8 290</w:t>
            </w:r>
          </w:p>
        </w:tc>
        <w:tc>
          <w:tcPr>
            <w:tcW w:type="dxa" w:w="1440"/>
          </w:tcPr>
          <w:p>
            <w:r>
              <w:t>2</w:t>
            </w:r>
          </w:p>
        </w:tc>
        <w:tc>
          <w:tcPr>
            <w:tcW w:type="dxa" w:w="1440"/>
          </w:tcPr>
          <w:p>
            <w:r>
              <w:t>4 145</w:t>
            </w:r>
          </w:p>
        </w:tc>
        <w:tc>
          <w:tcPr>
            <w:tcW w:type="dxa" w:w="1440"/>
          </w:tcPr>
          <w:p>
            <w:r>
              <w:t>2</w:t>
            </w:r>
          </w:p>
        </w:tc>
      </w:tr>
      <w:tr>
        <w:tc>
          <w:tcPr>
            <w:tcW w:type="dxa" w:w="1440"/>
          </w:tcPr>
          <w:p>
            <w:r>
              <w:t>1275</w:t>
            </w:r>
          </w:p>
        </w:tc>
        <w:tc>
          <w:tcPr>
            <w:tcW w:type="dxa" w:w="1440"/>
          </w:tcPr>
          <w:p>
            <w:r>
              <w:t>P WEND PEGRE</w:t>
            </w:r>
          </w:p>
        </w:tc>
        <w:tc>
          <w:tcPr>
            <w:tcW w:type="dxa" w:w="1440"/>
          </w:tcPr>
          <w:p>
            <w:r>
              <w:t>8 275</w:t>
            </w:r>
          </w:p>
        </w:tc>
        <w:tc>
          <w:tcPr>
            <w:tcW w:type="dxa" w:w="1440"/>
          </w:tcPr>
          <w:p>
            <w:r>
              <w:t>2</w:t>
            </w:r>
          </w:p>
        </w:tc>
        <w:tc>
          <w:tcPr>
            <w:tcW w:type="dxa" w:w="1440"/>
          </w:tcPr>
          <w:p>
            <w:r>
              <w:t>4 137,50</w:t>
            </w:r>
          </w:p>
        </w:tc>
        <w:tc>
          <w:tcPr>
            <w:tcW w:type="dxa" w:w="1440"/>
          </w:tcPr>
          <w:p>
            <w:r>
              <w:t>1</w:t>
            </w:r>
          </w:p>
        </w:tc>
      </w:tr>
      <w:tr>
        <w:tc>
          <w:tcPr>
            <w:tcW w:type="dxa" w:w="1440"/>
          </w:tcPr>
          <w:p>
            <w:r>
              <w:t>1276</w:t>
            </w:r>
          </w:p>
        </w:tc>
        <w:tc>
          <w:tcPr>
            <w:tcW w:type="dxa" w:w="1440"/>
          </w:tcPr>
          <w:p>
            <w:r>
              <w:t>CMA SIGNOGHIN</w:t>
            </w:r>
          </w:p>
        </w:tc>
        <w:tc>
          <w:tcPr>
            <w:tcW w:type="dxa" w:w="1440"/>
          </w:tcPr>
          <w:p>
            <w:r>
              <w:t>8 250</w:t>
            </w:r>
          </w:p>
        </w:tc>
        <w:tc>
          <w:tcPr>
            <w:tcW w:type="dxa" w:w="1440"/>
          </w:tcPr>
          <w:p>
            <w:r>
              <w:t>1</w:t>
            </w:r>
          </w:p>
        </w:tc>
        <w:tc>
          <w:tcPr>
            <w:tcW w:type="dxa" w:w="1440"/>
          </w:tcPr>
          <w:p>
            <w:r>
              <w:t>8 250</w:t>
            </w:r>
          </w:p>
        </w:tc>
        <w:tc>
          <w:tcPr>
            <w:tcW w:type="dxa" w:w="1440"/>
          </w:tcPr>
          <w:p>
            <w:r>
              <w:t>1</w:t>
            </w:r>
          </w:p>
        </w:tc>
      </w:tr>
      <w:tr>
        <w:tc>
          <w:tcPr>
            <w:tcW w:type="dxa" w:w="1440"/>
          </w:tcPr>
          <w:p>
            <w:r>
              <w:t>1277</w:t>
            </w:r>
          </w:p>
        </w:tc>
        <w:tc>
          <w:tcPr>
            <w:tcW w:type="dxa" w:w="1440"/>
          </w:tcPr>
          <w:p>
            <w:r>
              <w:t>PHARMACIE KILWIN SARL</w:t>
            </w:r>
          </w:p>
        </w:tc>
        <w:tc>
          <w:tcPr>
            <w:tcW w:type="dxa" w:w="1440"/>
          </w:tcPr>
          <w:p>
            <w:r>
              <w:t>8 215</w:t>
            </w:r>
          </w:p>
        </w:tc>
        <w:tc>
          <w:tcPr>
            <w:tcW w:type="dxa" w:w="1440"/>
          </w:tcPr>
          <w:p>
            <w:r>
              <w:t>1</w:t>
            </w:r>
          </w:p>
        </w:tc>
        <w:tc>
          <w:tcPr>
            <w:tcW w:type="dxa" w:w="1440"/>
          </w:tcPr>
          <w:p>
            <w:r>
              <w:t>8 215</w:t>
            </w:r>
          </w:p>
        </w:tc>
        <w:tc>
          <w:tcPr>
            <w:tcW w:type="dxa" w:w="1440"/>
          </w:tcPr>
          <w:p>
            <w:r>
              <w:t>1</w:t>
            </w:r>
          </w:p>
        </w:tc>
      </w:tr>
      <w:tr>
        <w:tc>
          <w:tcPr>
            <w:tcW w:type="dxa" w:w="1440"/>
          </w:tcPr>
          <w:p>
            <w:r>
              <w:t>1278</w:t>
            </w:r>
          </w:p>
        </w:tc>
        <w:tc>
          <w:tcPr>
            <w:tcW w:type="dxa" w:w="1440"/>
          </w:tcPr>
          <w:p>
            <w:r>
              <w:t>C.M PALM</w:t>
            </w:r>
          </w:p>
        </w:tc>
        <w:tc>
          <w:tcPr>
            <w:tcW w:type="dxa" w:w="1440"/>
          </w:tcPr>
          <w:p>
            <w:r>
              <w:t>8 200</w:t>
            </w:r>
          </w:p>
        </w:tc>
        <w:tc>
          <w:tcPr>
            <w:tcW w:type="dxa" w:w="1440"/>
          </w:tcPr>
          <w:p>
            <w:r>
              <w:t>1</w:t>
            </w:r>
          </w:p>
        </w:tc>
        <w:tc>
          <w:tcPr>
            <w:tcW w:type="dxa" w:w="1440"/>
          </w:tcPr>
          <w:p>
            <w:r>
              <w:t>8 200</w:t>
            </w:r>
          </w:p>
        </w:tc>
        <w:tc>
          <w:tcPr>
            <w:tcW w:type="dxa" w:w="1440"/>
          </w:tcPr>
          <w:p>
            <w:r>
              <w:t>1</w:t>
            </w:r>
          </w:p>
        </w:tc>
      </w:tr>
      <w:tr>
        <w:tc>
          <w:tcPr>
            <w:tcW w:type="dxa" w:w="1440"/>
          </w:tcPr>
          <w:p>
            <w:r>
              <w:t>1279</w:t>
            </w:r>
          </w:p>
        </w:tc>
        <w:tc>
          <w:tcPr>
            <w:tcW w:type="dxa" w:w="1440"/>
          </w:tcPr>
          <w:p>
            <w:r>
              <w:t>CSPS DE NAPAGTENGA</w:t>
            </w:r>
          </w:p>
        </w:tc>
        <w:tc>
          <w:tcPr>
            <w:tcW w:type="dxa" w:w="1440"/>
          </w:tcPr>
          <w:p>
            <w:r>
              <w:t>8 200</w:t>
            </w:r>
          </w:p>
        </w:tc>
        <w:tc>
          <w:tcPr>
            <w:tcW w:type="dxa" w:w="1440"/>
          </w:tcPr>
          <w:p>
            <w:r>
              <w:t>1</w:t>
            </w:r>
          </w:p>
        </w:tc>
        <w:tc>
          <w:tcPr>
            <w:tcW w:type="dxa" w:w="1440"/>
          </w:tcPr>
          <w:p>
            <w:r>
              <w:t>8 200</w:t>
            </w:r>
          </w:p>
        </w:tc>
        <w:tc>
          <w:tcPr>
            <w:tcW w:type="dxa" w:w="1440"/>
          </w:tcPr>
          <w:p>
            <w:r>
              <w:t>1</w:t>
            </w:r>
          </w:p>
        </w:tc>
      </w:tr>
      <w:tr>
        <w:tc>
          <w:tcPr>
            <w:tcW w:type="dxa" w:w="1440"/>
          </w:tcPr>
          <w:p>
            <w:r>
              <w:t>1280</w:t>
            </w:r>
          </w:p>
        </w:tc>
        <w:tc>
          <w:tcPr>
            <w:tcW w:type="dxa" w:w="1440"/>
          </w:tcPr>
          <w:p>
            <w:r>
              <w:t>PHARMACIE PIC</w:t>
            </w:r>
          </w:p>
        </w:tc>
        <w:tc>
          <w:tcPr>
            <w:tcW w:type="dxa" w:w="1440"/>
          </w:tcPr>
          <w:p>
            <w:r>
              <w:t>8 200</w:t>
            </w:r>
          </w:p>
        </w:tc>
        <w:tc>
          <w:tcPr>
            <w:tcW w:type="dxa" w:w="1440"/>
          </w:tcPr>
          <w:p>
            <w:r>
              <w:t>1</w:t>
            </w:r>
          </w:p>
        </w:tc>
        <w:tc>
          <w:tcPr>
            <w:tcW w:type="dxa" w:w="1440"/>
          </w:tcPr>
          <w:p>
            <w:r>
              <w:t>8 200</w:t>
            </w:r>
          </w:p>
        </w:tc>
        <w:tc>
          <w:tcPr>
            <w:tcW w:type="dxa" w:w="1440"/>
          </w:tcPr>
          <w:p>
            <w:r>
              <w:t>1</w:t>
            </w:r>
          </w:p>
        </w:tc>
      </w:tr>
      <w:tr>
        <w:tc>
          <w:tcPr>
            <w:tcW w:type="dxa" w:w="1440"/>
          </w:tcPr>
          <w:p>
            <w:r>
              <w:t>1281</w:t>
            </w:r>
          </w:p>
        </w:tc>
        <w:tc>
          <w:tcPr>
            <w:tcW w:type="dxa" w:w="1440"/>
          </w:tcPr>
          <w:p>
            <w:r>
              <w:t>DS SIG NONGHIN</w:t>
            </w:r>
          </w:p>
        </w:tc>
        <w:tc>
          <w:tcPr>
            <w:tcW w:type="dxa" w:w="1440"/>
          </w:tcPr>
          <w:p>
            <w:r>
              <w:t>8 125</w:t>
            </w:r>
          </w:p>
        </w:tc>
        <w:tc>
          <w:tcPr>
            <w:tcW w:type="dxa" w:w="1440"/>
          </w:tcPr>
          <w:p>
            <w:r>
              <w:t>2</w:t>
            </w:r>
          </w:p>
        </w:tc>
        <w:tc>
          <w:tcPr>
            <w:tcW w:type="dxa" w:w="1440"/>
          </w:tcPr>
          <w:p>
            <w:r>
              <w:t>4 062,50</w:t>
            </w:r>
          </w:p>
        </w:tc>
        <w:tc>
          <w:tcPr>
            <w:tcW w:type="dxa" w:w="1440"/>
          </w:tcPr>
          <w:p>
            <w:r>
              <w:t>2</w:t>
            </w:r>
          </w:p>
        </w:tc>
      </w:tr>
      <w:tr>
        <w:tc>
          <w:tcPr>
            <w:tcW w:type="dxa" w:w="1440"/>
          </w:tcPr>
          <w:p>
            <w:r>
              <w:t>1282</w:t>
            </w:r>
          </w:p>
        </w:tc>
        <w:tc>
          <w:tcPr>
            <w:tcW w:type="dxa" w:w="1440"/>
          </w:tcPr>
          <w:p>
            <w:r>
              <w:t>PHARMACIE DE LA GARE</w:t>
            </w:r>
          </w:p>
        </w:tc>
        <w:tc>
          <w:tcPr>
            <w:tcW w:type="dxa" w:w="1440"/>
          </w:tcPr>
          <w:p>
            <w:r>
              <w:t>8 125</w:t>
            </w:r>
          </w:p>
        </w:tc>
        <w:tc>
          <w:tcPr>
            <w:tcW w:type="dxa" w:w="1440"/>
          </w:tcPr>
          <w:p>
            <w:r>
              <w:t>2</w:t>
            </w:r>
          </w:p>
        </w:tc>
        <w:tc>
          <w:tcPr>
            <w:tcW w:type="dxa" w:w="1440"/>
          </w:tcPr>
          <w:p>
            <w:r>
              <w:t>4 062,50</w:t>
            </w:r>
          </w:p>
        </w:tc>
        <w:tc>
          <w:tcPr>
            <w:tcW w:type="dxa" w:w="1440"/>
          </w:tcPr>
          <w:p>
            <w:r>
              <w:t>1</w:t>
            </w:r>
          </w:p>
        </w:tc>
      </w:tr>
      <w:tr>
        <w:tc>
          <w:tcPr>
            <w:tcW w:type="dxa" w:w="1440"/>
          </w:tcPr>
          <w:p>
            <w:r>
              <w:t>1283</w:t>
            </w:r>
          </w:p>
        </w:tc>
        <w:tc>
          <w:tcPr>
            <w:tcW w:type="dxa" w:w="1440"/>
          </w:tcPr>
          <w:p>
            <w:r>
              <w:t>PHARMACIE DE ZIRO</w:t>
            </w:r>
          </w:p>
        </w:tc>
        <w:tc>
          <w:tcPr>
            <w:tcW w:type="dxa" w:w="1440"/>
          </w:tcPr>
          <w:p>
            <w:r>
              <w:t>8 100</w:t>
            </w:r>
          </w:p>
        </w:tc>
        <w:tc>
          <w:tcPr>
            <w:tcW w:type="dxa" w:w="1440"/>
          </w:tcPr>
          <w:p>
            <w:r>
              <w:t>1</w:t>
            </w:r>
          </w:p>
        </w:tc>
        <w:tc>
          <w:tcPr>
            <w:tcW w:type="dxa" w:w="1440"/>
          </w:tcPr>
          <w:p>
            <w:r>
              <w:t>8 100</w:t>
            </w:r>
          </w:p>
        </w:tc>
        <w:tc>
          <w:tcPr>
            <w:tcW w:type="dxa" w:w="1440"/>
          </w:tcPr>
          <w:p>
            <w:r>
              <w:t>1</w:t>
            </w:r>
          </w:p>
        </w:tc>
      </w:tr>
      <w:tr>
        <w:tc>
          <w:tcPr>
            <w:tcW w:type="dxa" w:w="1440"/>
          </w:tcPr>
          <w:p>
            <w:r>
              <w:t>1284</w:t>
            </w:r>
          </w:p>
        </w:tc>
        <w:tc>
          <w:tcPr>
            <w:tcW w:type="dxa" w:w="1440"/>
          </w:tcPr>
          <w:p>
            <w:r>
              <w:t>PHARMACIE BENAZA</w:t>
            </w:r>
          </w:p>
        </w:tc>
        <w:tc>
          <w:tcPr>
            <w:tcW w:type="dxa" w:w="1440"/>
          </w:tcPr>
          <w:p>
            <w:r>
              <w:t>8 100</w:t>
            </w:r>
          </w:p>
        </w:tc>
        <w:tc>
          <w:tcPr>
            <w:tcW w:type="dxa" w:w="1440"/>
          </w:tcPr>
          <w:p>
            <w:r>
              <w:t>1</w:t>
            </w:r>
          </w:p>
        </w:tc>
        <w:tc>
          <w:tcPr>
            <w:tcW w:type="dxa" w:w="1440"/>
          </w:tcPr>
          <w:p>
            <w:r>
              <w:t>8 100</w:t>
            </w:r>
          </w:p>
        </w:tc>
        <w:tc>
          <w:tcPr>
            <w:tcW w:type="dxa" w:w="1440"/>
          </w:tcPr>
          <w:p>
            <w:r>
              <w:t>1</w:t>
            </w:r>
          </w:p>
        </w:tc>
      </w:tr>
      <w:tr>
        <w:tc>
          <w:tcPr>
            <w:tcW w:type="dxa" w:w="1440"/>
          </w:tcPr>
          <w:p>
            <w:r>
              <w:t>1285</w:t>
            </w:r>
          </w:p>
        </w:tc>
        <w:tc>
          <w:tcPr>
            <w:tcW w:type="dxa" w:w="1440"/>
          </w:tcPr>
          <w:p>
            <w:r>
              <w:t>PHARMACIE DIVINE AMOUR</w:t>
            </w:r>
          </w:p>
        </w:tc>
        <w:tc>
          <w:tcPr>
            <w:tcW w:type="dxa" w:w="1440"/>
          </w:tcPr>
          <w:p>
            <w:r>
              <w:t>8 080</w:t>
            </w:r>
          </w:p>
        </w:tc>
        <w:tc>
          <w:tcPr>
            <w:tcW w:type="dxa" w:w="1440"/>
          </w:tcPr>
          <w:p>
            <w:r>
              <w:t>1</w:t>
            </w:r>
          </w:p>
        </w:tc>
        <w:tc>
          <w:tcPr>
            <w:tcW w:type="dxa" w:w="1440"/>
          </w:tcPr>
          <w:p>
            <w:r>
              <w:t>8 080</w:t>
            </w:r>
          </w:p>
        </w:tc>
        <w:tc>
          <w:tcPr>
            <w:tcW w:type="dxa" w:w="1440"/>
          </w:tcPr>
          <w:p>
            <w:r>
              <w:t>1</w:t>
            </w:r>
          </w:p>
        </w:tc>
      </w:tr>
      <w:tr>
        <w:tc>
          <w:tcPr>
            <w:tcW w:type="dxa" w:w="1440"/>
          </w:tcPr>
          <w:p>
            <w:r>
              <w:t>1286</w:t>
            </w:r>
          </w:p>
        </w:tc>
        <w:tc>
          <w:tcPr>
            <w:tcW w:type="dxa" w:w="1440"/>
          </w:tcPr>
          <w:p>
            <w:r>
              <w:t>CS NAFOORE</w:t>
            </w:r>
          </w:p>
        </w:tc>
        <w:tc>
          <w:tcPr>
            <w:tcW w:type="dxa" w:w="1440"/>
          </w:tcPr>
          <w:p>
            <w:r>
              <w:t>8 050</w:t>
            </w:r>
          </w:p>
        </w:tc>
        <w:tc>
          <w:tcPr>
            <w:tcW w:type="dxa" w:w="1440"/>
          </w:tcPr>
          <w:p>
            <w:r>
              <w:t>2</w:t>
            </w:r>
          </w:p>
        </w:tc>
        <w:tc>
          <w:tcPr>
            <w:tcW w:type="dxa" w:w="1440"/>
          </w:tcPr>
          <w:p>
            <w:r>
              <w:t>4 025</w:t>
            </w:r>
          </w:p>
        </w:tc>
        <w:tc>
          <w:tcPr>
            <w:tcW w:type="dxa" w:w="1440"/>
          </w:tcPr>
          <w:p>
            <w:r>
              <w:t>1</w:t>
            </w:r>
          </w:p>
        </w:tc>
      </w:tr>
      <w:tr>
        <w:tc>
          <w:tcPr>
            <w:tcW w:type="dxa" w:w="1440"/>
          </w:tcPr>
          <w:p>
            <w:r>
              <w:t>1287</w:t>
            </w:r>
          </w:p>
        </w:tc>
        <w:tc>
          <w:tcPr>
            <w:tcW w:type="dxa" w:w="1440"/>
          </w:tcPr>
          <w:p>
            <w:r>
              <w:t>CSPS FIRDAWS</w:t>
            </w:r>
          </w:p>
        </w:tc>
        <w:tc>
          <w:tcPr>
            <w:tcW w:type="dxa" w:w="1440"/>
          </w:tcPr>
          <w:p>
            <w:r>
              <w:t>8 050</w:t>
            </w:r>
          </w:p>
        </w:tc>
        <w:tc>
          <w:tcPr>
            <w:tcW w:type="dxa" w:w="1440"/>
          </w:tcPr>
          <w:p>
            <w:r>
              <w:t>1</w:t>
            </w:r>
          </w:p>
        </w:tc>
        <w:tc>
          <w:tcPr>
            <w:tcW w:type="dxa" w:w="1440"/>
          </w:tcPr>
          <w:p>
            <w:r>
              <w:t>8 050</w:t>
            </w:r>
          </w:p>
        </w:tc>
        <w:tc>
          <w:tcPr>
            <w:tcW w:type="dxa" w:w="1440"/>
          </w:tcPr>
          <w:p>
            <w:r>
              <w:t>1</w:t>
            </w:r>
          </w:p>
        </w:tc>
      </w:tr>
      <w:tr>
        <w:tc>
          <w:tcPr>
            <w:tcW w:type="dxa" w:w="1440"/>
          </w:tcPr>
          <w:p>
            <w:r>
              <w:t>1288</w:t>
            </w:r>
          </w:p>
        </w:tc>
        <w:tc>
          <w:tcPr>
            <w:tcW w:type="dxa" w:w="1440"/>
          </w:tcPr>
          <w:p>
            <w:r>
              <w:t>P TAOKO</w:t>
            </w:r>
          </w:p>
        </w:tc>
        <w:tc>
          <w:tcPr>
            <w:tcW w:type="dxa" w:w="1440"/>
          </w:tcPr>
          <w:p>
            <w:r>
              <w:t>8 025</w:t>
            </w:r>
          </w:p>
        </w:tc>
        <w:tc>
          <w:tcPr>
            <w:tcW w:type="dxa" w:w="1440"/>
          </w:tcPr>
          <w:p>
            <w:r>
              <w:t>1</w:t>
            </w:r>
          </w:p>
        </w:tc>
        <w:tc>
          <w:tcPr>
            <w:tcW w:type="dxa" w:w="1440"/>
          </w:tcPr>
          <w:p>
            <w:r>
              <w:t>8 025</w:t>
            </w:r>
          </w:p>
        </w:tc>
        <w:tc>
          <w:tcPr>
            <w:tcW w:type="dxa" w:w="1440"/>
          </w:tcPr>
          <w:p>
            <w:r>
              <w:t>1</w:t>
            </w:r>
          </w:p>
        </w:tc>
      </w:tr>
      <w:tr>
        <w:tc>
          <w:tcPr>
            <w:tcW w:type="dxa" w:w="1440"/>
          </w:tcPr>
          <w:p>
            <w:r>
              <w:t>1289</w:t>
            </w:r>
          </w:p>
        </w:tc>
        <w:tc>
          <w:tcPr>
            <w:tcW w:type="dxa" w:w="1440"/>
          </w:tcPr>
          <w:p>
            <w:r>
              <w:t>CM MILITAIRE F</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1290</w:t>
            </w:r>
          </w:p>
        </w:tc>
        <w:tc>
          <w:tcPr>
            <w:tcW w:type="dxa" w:w="1440"/>
          </w:tcPr>
          <w:p>
            <w:r>
              <w:t>CM FATIMAH</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1291</w:t>
            </w:r>
          </w:p>
        </w:tc>
        <w:tc>
          <w:tcPr>
            <w:tcW w:type="dxa" w:w="1440"/>
          </w:tcPr>
          <w:p>
            <w:r>
              <w:t>CLINIQUE MSI KDG</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1292</w:t>
            </w:r>
          </w:p>
        </w:tc>
        <w:tc>
          <w:tcPr>
            <w:tcW w:type="dxa" w:w="1440"/>
          </w:tcPr>
          <w:p>
            <w:r>
              <w:t>BETESDA</w:t>
            </w:r>
          </w:p>
        </w:tc>
        <w:tc>
          <w:tcPr>
            <w:tcW w:type="dxa" w:w="1440"/>
          </w:tcPr>
          <w:p>
            <w:r>
              <w:t>8 000</w:t>
            </w:r>
          </w:p>
        </w:tc>
        <w:tc>
          <w:tcPr>
            <w:tcW w:type="dxa" w:w="1440"/>
          </w:tcPr>
          <w:p>
            <w:r>
              <w:t>3</w:t>
            </w:r>
          </w:p>
        </w:tc>
        <w:tc>
          <w:tcPr>
            <w:tcW w:type="dxa" w:w="1440"/>
          </w:tcPr>
          <w:p>
            <w:r>
              <w:t>2 666,67</w:t>
            </w:r>
          </w:p>
        </w:tc>
        <w:tc>
          <w:tcPr>
            <w:tcW w:type="dxa" w:w="1440"/>
          </w:tcPr>
          <w:p>
            <w:r>
              <w:t>2</w:t>
            </w:r>
          </w:p>
        </w:tc>
      </w:tr>
      <w:tr>
        <w:tc>
          <w:tcPr>
            <w:tcW w:type="dxa" w:w="1440"/>
          </w:tcPr>
          <w:p>
            <w:r>
              <w:t>1293</w:t>
            </w:r>
          </w:p>
        </w:tc>
        <w:tc>
          <w:tcPr>
            <w:tcW w:type="dxa" w:w="1440"/>
          </w:tcPr>
          <w:p>
            <w:r>
              <w:t>CSPS BEOGO NEERE</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1294</w:t>
            </w:r>
          </w:p>
        </w:tc>
        <w:tc>
          <w:tcPr>
            <w:tcW w:type="dxa" w:w="1440"/>
          </w:tcPr>
          <w:p>
            <w:r>
              <w:t>CENTRE MEDICAL KAYAF</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1295</w:t>
            </w:r>
          </w:p>
        </w:tc>
        <w:tc>
          <w:tcPr>
            <w:tcW w:type="dxa" w:w="1440"/>
          </w:tcPr>
          <w:p>
            <w:r>
              <w:t>C M I</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1296</w:t>
            </w:r>
          </w:p>
        </w:tc>
        <w:tc>
          <w:tcPr>
            <w:tcW w:type="dxa" w:w="1440"/>
          </w:tcPr>
          <w:p>
            <w:r>
              <w:t>DS SIG-NONGIN</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1297</w:t>
            </w:r>
          </w:p>
        </w:tc>
        <w:tc>
          <w:tcPr>
            <w:tcW w:type="dxa" w:w="1440"/>
          </w:tcPr>
          <w:p>
            <w:r>
              <w:t>CM. CONVERGENCE</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1298</w:t>
            </w:r>
          </w:p>
        </w:tc>
        <w:tc>
          <w:tcPr>
            <w:tcW w:type="dxa" w:w="1440"/>
          </w:tcPr>
          <w:p>
            <w:r>
              <w:t>CM EZ</w:t>
            </w:r>
          </w:p>
        </w:tc>
        <w:tc>
          <w:tcPr>
            <w:tcW w:type="dxa" w:w="1440"/>
          </w:tcPr>
          <w:p>
            <w:r>
              <w:t>8 000</w:t>
            </w:r>
          </w:p>
        </w:tc>
        <w:tc>
          <w:tcPr>
            <w:tcW w:type="dxa" w:w="1440"/>
          </w:tcPr>
          <w:p>
            <w:r>
              <w:t>2</w:t>
            </w:r>
          </w:p>
        </w:tc>
        <w:tc>
          <w:tcPr>
            <w:tcW w:type="dxa" w:w="1440"/>
          </w:tcPr>
          <w:p>
            <w:r>
              <w:t>4 000</w:t>
            </w:r>
          </w:p>
        </w:tc>
        <w:tc>
          <w:tcPr>
            <w:tcW w:type="dxa" w:w="1440"/>
          </w:tcPr>
          <w:p>
            <w:r>
              <w:t>1</w:t>
            </w:r>
          </w:p>
        </w:tc>
      </w:tr>
      <w:tr>
        <w:tc>
          <w:tcPr>
            <w:tcW w:type="dxa" w:w="1440"/>
          </w:tcPr>
          <w:p>
            <w:r>
              <w:t>1299</w:t>
            </w:r>
          </w:p>
        </w:tc>
        <w:tc>
          <w:tcPr>
            <w:tcW w:type="dxa" w:w="1440"/>
          </w:tcPr>
          <w:p>
            <w:r>
              <w:t>CM EPHATA</w:t>
            </w:r>
          </w:p>
        </w:tc>
        <w:tc>
          <w:tcPr>
            <w:tcW w:type="dxa" w:w="1440"/>
          </w:tcPr>
          <w:p>
            <w:r>
              <w:t>8 000</w:t>
            </w:r>
          </w:p>
        </w:tc>
        <w:tc>
          <w:tcPr>
            <w:tcW w:type="dxa" w:w="1440"/>
          </w:tcPr>
          <w:p>
            <w:r>
              <w:t>2</w:t>
            </w:r>
          </w:p>
        </w:tc>
        <w:tc>
          <w:tcPr>
            <w:tcW w:type="dxa" w:w="1440"/>
          </w:tcPr>
          <w:p>
            <w:r>
              <w:t>4 000</w:t>
            </w:r>
          </w:p>
        </w:tc>
        <w:tc>
          <w:tcPr>
            <w:tcW w:type="dxa" w:w="1440"/>
          </w:tcPr>
          <w:p>
            <w:r>
              <w:t>1</w:t>
            </w:r>
          </w:p>
        </w:tc>
      </w:tr>
      <w:tr>
        <w:tc>
          <w:tcPr>
            <w:tcW w:type="dxa" w:w="1440"/>
          </w:tcPr>
          <w:p>
            <w:r>
              <w:t>1300</w:t>
            </w:r>
          </w:p>
        </w:tc>
        <w:tc>
          <w:tcPr>
            <w:tcW w:type="dxa" w:w="1440"/>
          </w:tcPr>
          <w:p>
            <w:r>
              <w:t>CABINET MÉDICAL</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1301</w:t>
            </w:r>
          </w:p>
        </w:tc>
        <w:tc>
          <w:tcPr>
            <w:tcW w:type="dxa" w:w="1440"/>
          </w:tcPr>
          <w:p>
            <w:r>
              <w:t>P. THERESA</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1302</w:t>
            </w:r>
          </w:p>
        </w:tc>
        <w:tc>
          <w:tcPr>
            <w:tcW w:type="dxa" w:w="1440"/>
          </w:tcPr>
          <w:p>
            <w:r>
              <w:t>CENTRE MEDIVAL AHMADIYA</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1303</w:t>
            </w:r>
          </w:p>
        </w:tc>
        <w:tc>
          <w:tcPr>
            <w:tcW w:type="dxa" w:w="1440"/>
          </w:tcPr>
          <w:p>
            <w:r>
              <w:t>LABORATOIRE PROGRES</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1304</w:t>
            </w:r>
          </w:p>
        </w:tc>
        <w:tc>
          <w:tcPr>
            <w:tcW w:type="dxa" w:w="1440"/>
          </w:tcPr>
          <w:p>
            <w:r>
              <w:t>CLINIQUE STE THERESE</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1305</w:t>
            </w:r>
          </w:p>
        </w:tc>
        <w:tc>
          <w:tcPr>
            <w:tcW w:type="dxa" w:w="1440"/>
          </w:tcPr>
          <w:p>
            <w:r>
              <w:t>CLINIQUE MERVEILLE</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1306</w:t>
            </w:r>
          </w:p>
        </w:tc>
        <w:tc>
          <w:tcPr>
            <w:tcW w:type="dxa" w:w="1440"/>
          </w:tcPr>
          <w:p>
            <w:r>
              <w:t>CENTRE MEDICAL MERVEILLE</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1307</w:t>
            </w:r>
          </w:p>
        </w:tc>
        <w:tc>
          <w:tcPr>
            <w:tcW w:type="dxa" w:w="1440"/>
          </w:tcPr>
          <w:p>
            <w:r>
              <w:t>CMS</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1308</w:t>
            </w:r>
          </w:p>
        </w:tc>
        <w:tc>
          <w:tcPr>
            <w:tcW w:type="dxa" w:w="1440"/>
          </w:tcPr>
          <w:p>
            <w:r>
              <w:t>CLINIQUE EL RAPHA BOROMO</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1309</w:t>
            </w:r>
          </w:p>
        </w:tc>
        <w:tc>
          <w:tcPr>
            <w:tcW w:type="dxa" w:w="1440"/>
          </w:tcPr>
          <w:p>
            <w:r>
              <w:t>CLINIQUE CONVIAL</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1310</w:t>
            </w:r>
          </w:p>
        </w:tc>
        <w:tc>
          <w:tcPr>
            <w:tcW w:type="dxa" w:w="1440"/>
          </w:tcPr>
          <w:p>
            <w:r>
              <w:t>COULOUBA</w:t>
            </w:r>
          </w:p>
        </w:tc>
        <w:tc>
          <w:tcPr>
            <w:tcW w:type="dxa" w:w="1440"/>
          </w:tcPr>
          <w:p>
            <w:r>
              <w:t>7 985</w:t>
            </w:r>
          </w:p>
        </w:tc>
        <w:tc>
          <w:tcPr>
            <w:tcW w:type="dxa" w:w="1440"/>
          </w:tcPr>
          <w:p>
            <w:r>
              <w:t>1</w:t>
            </w:r>
          </w:p>
        </w:tc>
        <w:tc>
          <w:tcPr>
            <w:tcW w:type="dxa" w:w="1440"/>
          </w:tcPr>
          <w:p>
            <w:r>
              <w:t>7 985</w:t>
            </w:r>
          </w:p>
        </w:tc>
        <w:tc>
          <w:tcPr>
            <w:tcW w:type="dxa" w:w="1440"/>
          </w:tcPr>
          <w:p>
            <w:r>
              <w:t>1</w:t>
            </w:r>
          </w:p>
        </w:tc>
      </w:tr>
      <w:tr>
        <w:tc>
          <w:tcPr>
            <w:tcW w:type="dxa" w:w="1440"/>
          </w:tcPr>
          <w:p>
            <w:r>
              <w:t>1311</w:t>
            </w:r>
          </w:p>
        </w:tc>
        <w:tc>
          <w:tcPr>
            <w:tcW w:type="dxa" w:w="1440"/>
          </w:tcPr>
          <w:p>
            <w:r>
              <w:t>PHARMACIE OUATINONMA</w:t>
            </w:r>
          </w:p>
        </w:tc>
        <w:tc>
          <w:tcPr>
            <w:tcW w:type="dxa" w:w="1440"/>
          </w:tcPr>
          <w:p>
            <w:r>
              <w:t>7 950</w:t>
            </w:r>
          </w:p>
        </w:tc>
        <w:tc>
          <w:tcPr>
            <w:tcW w:type="dxa" w:w="1440"/>
          </w:tcPr>
          <w:p>
            <w:r>
              <w:t>1</w:t>
            </w:r>
          </w:p>
        </w:tc>
        <w:tc>
          <w:tcPr>
            <w:tcW w:type="dxa" w:w="1440"/>
          </w:tcPr>
          <w:p>
            <w:r>
              <w:t>7 950</w:t>
            </w:r>
          </w:p>
        </w:tc>
        <w:tc>
          <w:tcPr>
            <w:tcW w:type="dxa" w:w="1440"/>
          </w:tcPr>
          <w:p>
            <w:r>
              <w:t>1</w:t>
            </w:r>
          </w:p>
        </w:tc>
      </w:tr>
      <w:tr>
        <w:tc>
          <w:tcPr>
            <w:tcW w:type="dxa" w:w="1440"/>
          </w:tcPr>
          <w:p>
            <w:r>
              <w:t>1312</w:t>
            </w:r>
          </w:p>
        </w:tc>
        <w:tc>
          <w:tcPr>
            <w:tcW w:type="dxa" w:w="1440"/>
          </w:tcPr>
          <w:p>
            <w:r>
              <w:t>INF/GCRS</w:t>
            </w:r>
          </w:p>
        </w:tc>
        <w:tc>
          <w:tcPr>
            <w:tcW w:type="dxa" w:w="1440"/>
          </w:tcPr>
          <w:p>
            <w:r>
              <w:t>7 925</w:t>
            </w:r>
          </w:p>
        </w:tc>
        <w:tc>
          <w:tcPr>
            <w:tcW w:type="dxa" w:w="1440"/>
          </w:tcPr>
          <w:p>
            <w:r>
              <w:t>1</w:t>
            </w:r>
          </w:p>
        </w:tc>
        <w:tc>
          <w:tcPr>
            <w:tcW w:type="dxa" w:w="1440"/>
          </w:tcPr>
          <w:p>
            <w:r>
              <w:t>7 925</w:t>
            </w:r>
          </w:p>
        </w:tc>
        <w:tc>
          <w:tcPr>
            <w:tcW w:type="dxa" w:w="1440"/>
          </w:tcPr>
          <w:p>
            <w:r>
              <w:t>1</w:t>
            </w:r>
          </w:p>
        </w:tc>
      </w:tr>
      <w:tr>
        <w:tc>
          <w:tcPr>
            <w:tcW w:type="dxa" w:w="1440"/>
          </w:tcPr>
          <w:p>
            <w:r>
              <w:t>1313</w:t>
            </w:r>
          </w:p>
        </w:tc>
        <w:tc>
          <w:tcPr>
            <w:tcW w:type="dxa" w:w="1440"/>
          </w:tcPr>
          <w:p>
            <w:r>
              <w:t>PHARACIE PELEGA</w:t>
            </w:r>
          </w:p>
        </w:tc>
        <w:tc>
          <w:tcPr>
            <w:tcW w:type="dxa" w:w="1440"/>
          </w:tcPr>
          <w:p>
            <w:r>
              <w:t>7 900</w:t>
            </w:r>
          </w:p>
        </w:tc>
        <w:tc>
          <w:tcPr>
            <w:tcW w:type="dxa" w:w="1440"/>
          </w:tcPr>
          <w:p>
            <w:r>
              <w:t>1</w:t>
            </w:r>
          </w:p>
        </w:tc>
        <w:tc>
          <w:tcPr>
            <w:tcW w:type="dxa" w:w="1440"/>
          </w:tcPr>
          <w:p>
            <w:r>
              <w:t>7 900</w:t>
            </w:r>
          </w:p>
        </w:tc>
        <w:tc>
          <w:tcPr>
            <w:tcW w:type="dxa" w:w="1440"/>
          </w:tcPr>
          <w:p>
            <w:r>
              <w:t>1</w:t>
            </w:r>
          </w:p>
        </w:tc>
      </w:tr>
      <w:tr>
        <w:tc>
          <w:tcPr>
            <w:tcW w:type="dxa" w:w="1440"/>
          </w:tcPr>
          <w:p>
            <w:r>
              <w:t>1314</w:t>
            </w:r>
          </w:p>
        </w:tc>
        <w:tc>
          <w:tcPr>
            <w:tcW w:type="dxa" w:w="1440"/>
          </w:tcPr>
          <w:p>
            <w:r>
              <w:t>CM URBAIN DEDOUGOU</w:t>
            </w:r>
          </w:p>
        </w:tc>
        <w:tc>
          <w:tcPr>
            <w:tcW w:type="dxa" w:w="1440"/>
          </w:tcPr>
          <w:p>
            <w:r>
              <w:t>7 900</w:t>
            </w:r>
          </w:p>
        </w:tc>
        <w:tc>
          <w:tcPr>
            <w:tcW w:type="dxa" w:w="1440"/>
          </w:tcPr>
          <w:p>
            <w:r>
              <w:t>2</w:t>
            </w:r>
          </w:p>
        </w:tc>
        <w:tc>
          <w:tcPr>
            <w:tcW w:type="dxa" w:w="1440"/>
          </w:tcPr>
          <w:p>
            <w:r>
              <w:t>3 950</w:t>
            </w:r>
          </w:p>
        </w:tc>
        <w:tc>
          <w:tcPr>
            <w:tcW w:type="dxa" w:w="1440"/>
          </w:tcPr>
          <w:p>
            <w:r>
              <w:t>1</w:t>
            </w:r>
          </w:p>
        </w:tc>
      </w:tr>
      <w:tr>
        <w:tc>
          <w:tcPr>
            <w:tcW w:type="dxa" w:w="1440"/>
          </w:tcPr>
          <w:p>
            <w:r>
              <w:t>1315</w:t>
            </w:r>
          </w:p>
        </w:tc>
        <w:tc>
          <w:tcPr>
            <w:tcW w:type="dxa" w:w="1440"/>
          </w:tcPr>
          <w:p>
            <w:r>
              <w:t>DEPOT DE SAABA</w:t>
            </w:r>
          </w:p>
        </w:tc>
        <w:tc>
          <w:tcPr>
            <w:tcW w:type="dxa" w:w="1440"/>
          </w:tcPr>
          <w:p>
            <w:r>
              <w:t>7 900</w:t>
            </w:r>
          </w:p>
        </w:tc>
        <w:tc>
          <w:tcPr>
            <w:tcW w:type="dxa" w:w="1440"/>
          </w:tcPr>
          <w:p>
            <w:r>
              <w:t>1</w:t>
            </w:r>
          </w:p>
        </w:tc>
        <w:tc>
          <w:tcPr>
            <w:tcW w:type="dxa" w:w="1440"/>
          </w:tcPr>
          <w:p>
            <w:r>
              <w:t>7 900</w:t>
            </w:r>
          </w:p>
        </w:tc>
        <w:tc>
          <w:tcPr>
            <w:tcW w:type="dxa" w:w="1440"/>
          </w:tcPr>
          <w:p>
            <w:r>
              <w:t>1</w:t>
            </w:r>
          </w:p>
        </w:tc>
      </w:tr>
      <w:tr>
        <w:tc>
          <w:tcPr>
            <w:tcW w:type="dxa" w:w="1440"/>
          </w:tcPr>
          <w:p>
            <w:r>
              <w:t>1316</w:t>
            </w:r>
          </w:p>
        </w:tc>
        <w:tc>
          <w:tcPr>
            <w:tcW w:type="dxa" w:w="1440"/>
          </w:tcPr>
          <w:p>
            <w:r>
              <w:t>PHARMACIE PR RAHMA</w:t>
            </w:r>
          </w:p>
        </w:tc>
        <w:tc>
          <w:tcPr>
            <w:tcW w:type="dxa" w:w="1440"/>
          </w:tcPr>
          <w:p>
            <w:r>
              <w:t>7 850</w:t>
            </w:r>
          </w:p>
        </w:tc>
        <w:tc>
          <w:tcPr>
            <w:tcW w:type="dxa" w:w="1440"/>
          </w:tcPr>
          <w:p>
            <w:r>
              <w:t>1</w:t>
            </w:r>
          </w:p>
        </w:tc>
        <w:tc>
          <w:tcPr>
            <w:tcW w:type="dxa" w:w="1440"/>
          </w:tcPr>
          <w:p>
            <w:r>
              <w:t>7 850</w:t>
            </w:r>
          </w:p>
        </w:tc>
        <w:tc>
          <w:tcPr>
            <w:tcW w:type="dxa" w:w="1440"/>
          </w:tcPr>
          <w:p>
            <w:r>
              <w:t>1</w:t>
            </w:r>
          </w:p>
        </w:tc>
      </w:tr>
      <w:tr>
        <w:tc>
          <w:tcPr>
            <w:tcW w:type="dxa" w:w="1440"/>
          </w:tcPr>
          <w:p>
            <w:r>
              <w:t>1317</w:t>
            </w:r>
          </w:p>
        </w:tc>
        <w:tc>
          <w:tcPr>
            <w:tcW w:type="dxa" w:w="1440"/>
          </w:tcPr>
          <w:p>
            <w:r>
              <w:t>PHARMACIE STE MARTA</w:t>
            </w:r>
          </w:p>
        </w:tc>
        <w:tc>
          <w:tcPr>
            <w:tcW w:type="dxa" w:w="1440"/>
          </w:tcPr>
          <w:p>
            <w:r>
              <w:t>7 850</w:t>
            </w:r>
          </w:p>
        </w:tc>
        <w:tc>
          <w:tcPr>
            <w:tcW w:type="dxa" w:w="1440"/>
          </w:tcPr>
          <w:p>
            <w:r>
              <w:t>2</w:t>
            </w:r>
          </w:p>
        </w:tc>
        <w:tc>
          <w:tcPr>
            <w:tcW w:type="dxa" w:w="1440"/>
          </w:tcPr>
          <w:p>
            <w:r>
              <w:t>3 925</w:t>
            </w:r>
          </w:p>
        </w:tc>
        <w:tc>
          <w:tcPr>
            <w:tcW w:type="dxa" w:w="1440"/>
          </w:tcPr>
          <w:p>
            <w:r>
              <w:t>2</w:t>
            </w:r>
          </w:p>
        </w:tc>
      </w:tr>
      <w:tr>
        <w:tc>
          <w:tcPr>
            <w:tcW w:type="dxa" w:w="1440"/>
          </w:tcPr>
          <w:p>
            <w:r>
              <w:t>1318</w:t>
            </w:r>
          </w:p>
        </w:tc>
        <w:tc>
          <w:tcPr>
            <w:tcW w:type="dxa" w:w="1440"/>
          </w:tcPr>
          <w:p>
            <w:r>
              <w:t>CM TANGHIN DASSOURI</w:t>
            </w:r>
          </w:p>
        </w:tc>
        <w:tc>
          <w:tcPr>
            <w:tcW w:type="dxa" w:w="1440"/>
          </w:tcPr>
          <w:p>
            <w:r>
              <w:t>7 825</w:t>
            </w:r>
          </w:p>
        </w:tc>
        <w:tc>
          <w:tcPr>
            <w:tcW w:type="dxa" w:w="1440"/>
          </w:tcPr>
          <w:p>
            <w:r>
              <w:t>2</w:t>
            </w:r>
          </w:p>
        </w:tc>
        <w:tc>
          <w:tcPr>
            <w:tcW w:type="dxa" w:w="1440"/>
          </w:tcPr>
          <w:p>
            <w:r>
              <w:t>3 912,50</w:t>
            </w:r>
          </w:p>
        </w:tc>
        <w:tc>
          <w:tcPr>
            <w:tcW w:type="dxa" w:w="1440"/>
          </w:tcPr>
          <w:p>
            <w:r>
              <w:t>2</w:t>
            </w:r>
          </w:p>
        </w:tc>
      </w:tr>
      <w:tr>
        <w:tc>
          <w:tcPr>
            <w:tcW w:type="dxa" w:w="1440"/>
          </w:tcPr>
          <w:p>
            <w:r>
              <w:t>1319</w:t>
            </w:r>
          </w:p>
        </w:tc>
        <w:tc>
          <w:tcPr>
            <w:tcW w:type="dxa" w:w="1440"/>
          </w:tcPr>
          <w:p>
            <w:r>
              <w:t>SAINT MICHEL</w:t>
            </w:r>
          </w:p>
        </w:tc>
        <w:tc>
          <w:tcPr>
            <w:tcW w:type="dxa" w:w="1440"/>
          </w:tcPr>
          <w:p>
            <w:r>
              <w:t>7 825</w:t>
            </w:r>
          </w:p>
        </w:tc>
        <w:tc>
          <w:tcPr>
            <w:tcW w:type="dxa" w:w="1440"/>
          </w:tcPr>
          <w:p>
            <w:r>
              <w:t>2</w:t>
            </w:r>
          </w:p>
        </w:tc>
        <w:tc>
          <w:tcPr>
            <w:tcW w:type="dxa" w:w="1440"/>
          </w:tcPr>
          <w:p>
            <w:r>
              <w:t>3 912,50</w:t>
            </w:r>
          </w:p>
        </w:tc>
        <w:tc>
          <w:tcPr>
            <w:tcW w:type="dxa" w:w="1440"/>
          </w:tcPr>
          <w:p>
            <w:r>
              <w:t>1</w:t>
            </w:r>
          </w:p>
        </w:tc>
      </w:tr>
      <w:tr>
        <w:tc>
          <w:tcPr>
            <w:tcW w:type="dxa" w:w="1440"/>
          </w:tcPr>
          <w:p>
            <w:r>
              <w:t>1320</w:t>
            </w:r>
          </w:p>
        </w:tc>
        <w:tc>
          <w:tcPr>
            <w:tcW w:type="dxa" w:w="1440"/>
          </w:tcPr>
          <w:p>
            <w:r>
              <w:t>PHARMACIE NAYALA</w:t>
            </w:r>
          </w:p>
        </w:tc>
        <w:tc>
          <w:tcPr>
            <w:tcW w:type="dxa" w:w="1440"/>
          </w:tcPr>
          <w:p>
            <w:r>
              <w:t>7 800</w:t>
            </w:r>
          </w:p>
        </w:tc>
        <w:tc>
          <w:tcPr>
            <w:tcW w:type="dxa" w:w="1440"/>
          </w:tcPr>
          <w:p>
            <w:r>
              <w:t>2</w:t>
            </w:r>
          </w:p>
        </w:tc>
        <w:tc>
          <w:tcPr>
            <w:tcW w:type="dxa" w:w="1440"/>
          </w:tcPr>
          <w:p>
            <w:r>
              <w:t>3 900</w:t>
            </w:r>
          </w:p>
        </w:tc>
        <w:tc>
          <w:tcPr>
            <w:tcW w:type="dxa" w:w="1440"/>
          </w:tcPr>
          <w:p>
            <w:r>
              <w:t>1</w:t>
            </w:r>
          </w:p>
        </w:tc>
      </w:tr>
      <w:tr>
        <w:tc>
          <w:tcPr>
            <w:tcW w:type="dxa" w:w="1440"/>
          </w:tcPr>
          <w:p>
            <w:r>
              <w:t>1321</w:t>
            </w:r>
          </w:p>
        </w:tc>
        <w:tc>
          <w:tcPr>
            <w:tcW w:type="dxa" w:w="1440"/>
          </w:tcPr>
          <w:p>
            <w:r>
              <w:t>DS NANORO</w:t>
            </w:r>
          </w:p>
        </w:tc>
        <w:tc>
          <w:tcPr>
            <w:tcW w:type="dxa" w:w="1440"/>
          </w:tcPr>
          <w:p>
            <w:r>
              <w:t>7 775</w:t>
            </w:r>
          </w:p>
        </w:tc>
        <w:tc>
          <w:tcPr>
            <w:tcW w:type="dxa" w:w="1440"/>
          </w:tcPr>
          <w:p>
            <w:r>
              <w:t>3</w:t>
            </w:r>
          </w:p>
        </w:tc>
        <w:tc>
          <w:tcPr>
            <w:tcW w:type="dxa" w:w="1440"/>
          </w:tcPr>
          <w:p>
            <w:r>
              <w:t>2 591,67</w:t>
            </w:r>
          </w:p>
        </w:tc>
        <w:tc>
          <w:tcPr>
            <w:tcW w:type="dxa" w:w="1440"/>
          </w:tcPr>
          <w:p>
            <w:r>
              <w:t>1</w:t>
            </w:r>
          </w:p>
        </w:tc>
      </w:tr>
      <w:tr>
        <w:tc>
          <w:tcPr>
            <w:tcW w:type="dxa" w:w="1440"/>
          </w:tcPr>
          <w:p>
            <w:r>
              <w:t>1322</w:t>
            </w:r>
          </w:p>
        </w:tc>
        <w:tc>
          <w:tcPr>
            <w:tcW w:type="dxa" w:w="1440"/>
          </w:tcPr>
          <w:p>
            <w:r>
              <w:t>PHARM2CIE SAINT LOUIS</w:t>
            </w:r>
          </w:p>
        </w:tc>
        <w:tc>
          <w:tcPr>
            <w:tcW w:type="dxa" w:w="1440"/>
          </w:tcPr>
          <w:p>
            <w:r>
              <w:t>7 750</w:t>
            </w:r>
          </w:p>
        </w:tc>
        <w:tc>
          <w:tcPr>
            <w:tcW w:type="dxa" w:w="1440"/>
          </w:tcPr>
          <w:p>
            <w:r>
              <w:t>1</w:t>
            </w:r>
          </w:p>
        </w:tc>
        <w:tc>
          <w:tcPr>
            <w:tcW w:type="dxa" w:w="1440"/>
          </w:tcPr>
          <w:p>
            <w:r>
              <w:t>7 750</w:t>
            </w:r>
          </w:p>
        </w:tc>
        <w:tc>
          <w:tcPr>
            <w:tcW w:type="dxa" w:w="1440"/>
          </w:tcPr>
          <w:p>
            <w:r>
              <w:t>1</w:t>
            </w:r>
          </w:p>
        </w:tc>
      </w:tr>
      <w:tr>
        <w:tc>
          <w:tcPr>
            <w:tcW w:type="dxa" w:w="1440"/>
          </w:tcPr>
          <w:p>
            <w:r>
              <w:t>1323</w:t>
            </w:r>
          </w:p>
        </w:tc>
        <w:tc>
          <w:tcPr>
            <w:tcW w:type="dxa" w:w="1440"/>
          </w:tcPr>
          <w:p>
            <w:r>
              <w:t>CLINIQUE CLAVAN</w:t>
            </w:r>
          </w:p>
        </w:tc>
        <w:tc>
          <w:tcPr>
            <w:tcW w:type="dxa" w:w="1440"/>
          </w:tcPr>
          <w:p>
            <w:r>
              <w:t>7 750</w:t>
            </w:r>
          </w:p>
        </w:tc>
        <w:tc>
          <w:tcPr>
            <w:tcW w:type="dxa" w:w="1440"/>
          </w:tcPr>
          <w:p>
            <w:r>
              <w:t>1</w:t>
            </w:r>
          </w:p>
        </w:tc>
        <w:tc>
          <w:tcPr>
            <w:tcW w:type="dxa" w:w="1440"/>
          </w:tcPr>
          <w:p>
            <w:r>
              <w:t>7 750</w:t>
            </w:r>
          </w:p>
        </w:tc>
        <w:tc>
          <w:tcPr>
            <w:tcW w:type="dxa" w:w="1440"/>
          </w:tcPr>
          <w:p>
            <w:r>
              <w:t>1</w:t>
            </w:r>
          </w:p>
        </w:tc>
      </w:tr>
      <w:tr>
        <w:tc>
          <w:tcPr>
            <w:tcW w:type="dxa" w:w="1440"/>
          </w:tcPr>
          <w:p>
            <w:r>
              <w:t>1324</w:t>
            </w:r>
          </w:p>
        </w:tc>
        <w:tc>
          <w:tcPr>
            <w:tcW w:type="dxa" w:w="1440"/>
          </w:tcPr>
          <w:p>
            <w:r>
              <w:t>LES 6 B0NS</w:t>
            </w:r>
          </w:p>
        </w:tc>
        <w:tc>
          <w:tcPr>
            <w:tcW w:type="dxa" w:w="1440"/>
          </w:tcPr>
          <w:p>
            <w:r>
              <w:t>7 750</w:t>
            </w:r>
          </w:p>
        </w:tc>
        <w:tc>
          <w:tcPr>
            <w:tcW w:type="dxa" w:w="1440"/>
          </w:tcPr>
          <w:p>
            <w:r>
              <w:t>1</w:t>
            </w:r>
          </w:p>
        </w:tc>
        <w:tc>
          <w:tcPr>
            <w:tcW w:type="dxa" w:w="1440"/>
          </w:tcPr>
          <w:p>
            <w:r>
              <w:t>7 750</w:t>
            </w:r>
          </w:p>
        </w:tc>
        <w:tc>
          <w:tcPr>
            <w:tcW w:type="dxa" w:w="1440"/>
          </w:tcPr>
          <w:p>
            <w:r>
              <w:t>1</w:t>
            </w:r>
          </w:p>
        </w:tc>
      </w:tr>
      <w:tr>
        <w:tc>
          <w:tcPr>
            <w:tcW w:type="dxa" w:w="1440"/>
          </w:tcPr>
          <w:p>
            <w:r>
              <w:t>1325</w:t>
            </w:r>
          </w:p>
        </w:tc>
        <w:tc>
          <w:tcPr>
            <w:tcW w:type="dxa" w:w="1440"/>
          </w:tcPr>
          <w:p>
            <w:r>
              <w:t>PHARMACIE NADON</w:t>
            </w:r>
          </w:p>
        </w:tc>
        <w:tc>
          <w:tcPr>
            <w:tcW w:type="dxa" w:w="1440"/>
          </w:tcPr>
          <w:p>
            <w:r>
              <w:t>7 740</w:t>
            </w:r>
          </w:p>
        </w:tc>
        <w:tc>
          <w:tcPr>
            <w:tcW w:type="dxa" w:w="1440"/>
          </w:tcPr>
          <w:p>
            <w:r>
              <w:t>2</w:t>
            </w:r>
          </w:p>
        </w:tc>
        <w:tc>
          <w:tcPr>
            <w:tcW w:type="dxa" w:w="1440"/>
          </w:tcPr>
          <w:p>
            <w:r>
              <w:t>3 870</w:t>
            </w:r>
          </w:p>
        </w:tc>
        <w:tc>
          <w:tcPr>
            <w:tcW w:type="dxa" w:w="1440"/>
          </w:tcPr>
          <w:p>
            <w:r>
              <w:t>2</w:t>
            </w:r>
          </w:p>
        </w:tc>
      </w:tr>
      <w:tr>
        <w:tc>
          <w:tcPr>
            <w:tcW w:type="dxa" w:w="1440"/>
          </w:tcPr>
          <w:p>
            <w:r>
              <w:t>1326</w:t>
            </w:r>
          </w:p>
        </w:tc>
        <w:tc>
          <w:tcPr>
            <w:tcW w:type="dxa" w:w="1440"/>
          </w:tcPr>
          <w:p>
            <w:r>
              <w:t>PHARMACIE SAINT BERNARD</w:t>
            </w:r>
          </w:p>
        </w:tc>
        <w:tc>
          <w:tcPr>
            <w:tcW w:type="dxa" w:w="1440"/>
          </w:tcPr>
          <w:p>
            <w:r>
              <w:t>7 725</w:t>
            </w:r>
          </w:p>
        </w:tc>
        <w:tc>
          <w:tcPr>
            <w:tcW w:type="dxa" w:w="1440"/>
          </w:tcPr>
          <w:p>
            <w:r>
              <w:t>1</w:t>
            </w:r>
          </w:p>
        </w:tc>
        <w:tc>
          <w:tcPr>
            <w:tcW w:type="dxa" w:w="1440"/>
          </w:tcPr>
          <w:p>
            <w:r>
              <w:t>7 725</w:t>
            </w:r>
          </w:p>
        </w:tc>
        <w:tc>
          <w:tcPr>
            <w:tcW w:type="dxa" w:w="1440"/>
          </w:tcPr>
          <w:p>
            <w:r>
              <w:t>1</w:t>
            </w:r>
          </w:p>
        </w:tc>
      </w:tr>
      <w:tr>
        <w:tc>
          <w:tcPr>
            <w:tcW w:type="dxa" w:w="1440"/>
          </w:tcPr>
          <w:p>
            <w:r>
              <w:t>1327</w:t>
            </w:r>
          </w:p>
        </w:tc>
        <w:tc>
          <w:tcPr>
            <w:tcW w:type="dxa" w:w="1440"/>
          </w:tcPr>
          <w:p>
            <w:r>
              <w:t>PHARMACIE LEVANT</w:t>
            </w:r>
          </w:p>
        </w:tc>
        <w:tc>
          <w:tcPr>
            <w:tcW w:type="dxa" w:w="1440"/>
          </w:tcPr>
          <w:p>
            <w:r>
              <w:t>7 700</w:t>
            </w:r>
          </w:p>
        </w:tc>
        <w:tc>
          <w:tcPr>
            <w:tcW w:type="dxa" w:w="1440"/>
          </w:tcPr>
          <w:p>
            <w:r>
              <w:t>1</w:t>
            </w:r>
          </w:p>
        </w:tc>
        <w:tc>
          <w:tcPr>
            <w:tcW w:type="dxa" w:w="1440"/>
          </w:tcPr>
          <w:p>
            <w:r>
              <w:t>7 700</w:t>
            </w:r>
          </w:p>
        </w:tc>
        <w:tc>
          <w:tcPr>
            <w:tcW w:type="dxa" w:w="1440"/>
          </w:tcPr>
          <w:p>
            <w:r>
              <w:t>1</w:t>
            </w:r>
          </w:p>
        </w:tc>
      </w:tr>
      <w:tr>
        <w:tc>
          <w:tcPr>
            <w:tcW w:type="dxa" w:w="1440"/>
          </w:tcPr>
          <w:p>
            <w:r>
              <w:t>1328</w:t>
            </w:r>
          </w:p>
        </w:tc>
        <w:tc>
          <w:tcPr>
            <w:tcW w:type="dxa" w:w="1440"/>
          </w:tcPr>
          <w:p>
            <w:r>
              <w:t>CMA ZINIARE</w:t>
            </w:r>
          </w:p>
        </w:tc>
        <w:tc>
          <w:tcPr>
            <w:tcW w:type="dxa" w:w="1440"/>
          </w:tcPr>
          <w:p>
            <w:r>
              <w:t>7 700</w:t>
            </w:r>
          </w:p>
        </w:tc>
        <w:tc>
          <w:tcPr>
            <w:tcW w:type="dxa" w:w="1440"/>
          </w:tcPr>
          <w:p>
            <w:r>
              <w:t>2</w:t>
            </w:r>
          </w:p>
        </w:tc>
        <w:tc>
          <w:tcPr>
            <w:tcW w:type="dxa" w:w="1440"/>
          </w:tcPr>
          <w:p>
            <w:r>
              <w:t>3 850</w:t>
            </w:r>
          </w:p>
        </w:tc>
        <w:tc>
          <w:tcPr>
            <w:tcW w:type="dxa" w:w="1440"/>
          </w:tcPr>
          <w:p>
            <w:r>
              <w:t>1</w:t>
            </w:r>
          </w:p>
        </w:tc>
      </w:tr>
      <w:tr>
        <w:tc>
          <w:tcPr>
            <w:tcW w:type="dxa" w:w="1440"/>
          </w:tcPr>
          <w:p>
            <w:r>
              <w:t>1329</w:t>
            </w:r>
          </w:p>
        </w:tc>
        <w:tc>
          <w:tcPr>
            <w:tcW w:type="dxa" w:w="1440"/>
          </w:tcPr>
          <w:p>
            <w:r>
              <w:t>DON ARIANE</w:t>
            </w:r>
          </w:p>
        </w:tc>
        <w:tc>
          <w:tcPr>
            <w:tcW w:type="dxa" w:w="1440"/>
          </w:tcPr>
          <w:p>
            <w:r>
              <w:t>7 700</w:t>
            </w:r>
          </w:p>
        </w:tc>
        <w:tc>
          <w:tcPr>
            <w:tcW w:type="dxa" w:w="1440"/>
          </w:tcPr>
          <w:p>
            <w:r>
              <w:t>1</w:t>
            </w:r>
          </w:p>
        </w:tc>
        <w:tc>
          <w:tcPr>
            <w:tcW w:type="dxa" w:w="1440"/>
          </w:tcPr>
          <w:p>
            <w:r>
              <w:t>7 700</w:t>
            </w:r>
          </w:p>
        </w:tc>
        <w:tc>
          <w:tcPr>
            <w:tcW w:type="dxa" w:w="1440"/>
          </w:tcPr>
          <w:p>
            <w:r>
              <w:t>1</w:t>
            </w:r>
          </w:p>
        </w:tc>
      </w:tr>
      <w:tr>
        <w:tc>
          <w:tcPr>
            <w:tcW w:type="dxa" w:w="1440"/>
          </w:tcPr>
          <w:p>
            <w:r>
              <w:t>1330</w:t>
            </w:r>
          </w:p>
        </w:tc>
        <w:tc>
          <w:tcPr>
            <w:tcW w:type="dxa" w:w="1440"/>
          </w:tcPr>
          <w:p>
            <w:r>
              <w:t>PHARMACIE NABONSWENDÉ</w:t>
            </w:r>
          </w:p>
        </w:tc>
        <w:tc>
          <w:tcPr>
            <w:tcW w:type="dxa" w:w="1440"/>
          </w:tcPr>
          <w:p>
            <w:r>
              <w:t>7 685</w:t>
            </w:r>
          </w:p>
        </w:tc>
        <w:tc>
          <w:tcPr>
            <w:tcW w:type="dxa" w:w="1440"/>
          </w:tcPr>
          <w:p>
            <w:r>
              <w:t>4</w:t>
            </w:r>
          </w:p>
        </w:tc>
        <w:tc>
          <w:tcPr>
            <w:tcW w:type="dxa" w:w="1440"/>
          </w:tcPr>
          <w:p>
            <w:r>
              <w:t>1 921,25</w:t>
            </w:r>
          </w:p>
        </w:tc>
        <w:tc>
          <w:tcPr>
            <w:tcW w:type="dxa" w:w="1440"/>
          </w:tcPr>
          <w:p>
            <w:r>
              <w:t>4</w:t>
            </w:r>
          </w:p>
        </w:tc>
      </w:tr>
      <w:tr>
        <w:tc>
          <w:tcPr>
            <w:tcW w:type="dxa" w:w="1440"/>
          </w:tcPr>
          <w:p>
            <w:r>
              <w:t>1331</w:t>
            </w:r>
          </w:p>
        </w:tc>
        <w:tc>
          <w:tcPr>
            <w:tcW w:type="dxa" w:w="1440"/>
          </w:tcPr>
          <w:p>
            <w:r>
              <w:t>P NADILE</w:t>
            </w:r>
          </w:p>
        </w:tc>
        <w:tc>
          <w:tcPr>
            <w:tcW w:type="dxa" w:w="1440"/>
          </w:tcPr>
          <w:p>
            <w:r>
              <w:t>7 650</w:t>
            </w:r>
          </w:p>
        </w:tc>
        <w:tc>
          <w:tcPr>
            <w:tcW w:type="dxa" w:w="1440"/>
          </w:tcPr>
          <w:p>
            <w:r>
              <w:t>1</w:t>
            </w:r>
          </w:p>
        </w:tc>
        <w:tc>
          <w:tcPr>
            <w:tcW w:type="dxa" w:w="1440"/>
          </w:tcPr>
          <w:p>
            <w:r>
              <w:t>7 650</w:t>
            </w:r>
          </w:p>
        </w:tc>
        <w:tc>
          <w:tcPr>
            <w:tcW w:type="dxa" w:w="1440"/>
          </w:tcPr>
          <w:p>
            <w:r>
              <w:t>1</w:t>
            </w:r>
          </w:p>
        </w:tc>
      </w:tr>
      <w:tr>
        <w:tc>
          <w:tcPr>
            <w:tcW w:type="dxa" w:w="1440"/>
          </w:tcPr>
          <w:p>
            <w:r>
              <w:t>1332</w:t>
            </w:r>
          </w:p>
        </w:tc>
        <w:tc>
          <w:tcPr>
            <w:tcW w:type="dxa" w:w="1440"/>
          </w:tcPr>
          <w:p>
            <w:r>
              <w:t>PHARMACIE KUILGIN</w:t>
            </w:r>
          </w:p>
        </w:tc>
        <w:tc>
          <w:tcPr>
            <w:tcW w:type="dxa" w:w="1440"/>
          </w:tcPr>
          <w:p>
            <w:r>
              <w:t>7 650</w:t>
            </w:r>
          </w:p>
        </w:tc>
        <w:tc>
          <w:tcPr>
            <w:tcW w:type="dxa" w:w="1440"/>
          </w:tcPr>
          <w:p>
            <w:r>
              <w:t>1</w:t>
            </w:r>
          </w:p>
        </w:tc>
        <w:tc>
          <w:tcPr>
            <w:tcW w:type="dxa" w:w="1440"/>
          </w:tcPr>
          <w:p>
            <w:r>
              <w:t>7 650</w:t>
            </w:r>
          </w:p>
        </w:tc>
        <w:tc>
          <w:tcPr>
            <w:tcW w:type="dxa" w:w="1440"/>
          </w:tcPr>
          <w:p>
            <w:r>
              <w:t>1</w:t>
            </w:r>
          </w:p>
        </w:tc>
      </w:tr>
      <w:tr>
        <w:tc>
          <w:tcPr>
            <w:tcW w:type="dxa" w:w="1440"/>
          </w:tcPr>
          <w:p>
            <w:r>
              <w:t>1333</w:t>
            </w:r>
          </w:p>
        </w:tc>
        <w:tc>
          <w:tcPr>
            <w:tcW w:type="dxa" w:w="1440"/>
          </w:tcPr>
          <w:p>
            <w:r>
              <w:t>PHARMACIE COMPASSION CHRISTON</w:t>
            </w:r>
          </w:p>
        </w:tc>
        <w:tc>
          <w:tcPr>
            <w:tcW w:type="dxa" w:w="1440"/>
          </w:tcPr>
          <w:p>
            <w:r>
              <w:t>7 650</w:t>
            </w:r>
          </w:p>
        </w:tc>
        <w:tc>
          <w:tcPr>
            <w:tcW w:type="dxa" w:w="1440"/>
          </w:tcPr>
          <w:p>
            <w:r>
              <w:t>1</w:t>
            </w:r>
          </w:p>
        </w:tc>
        <w:tc>
          <w:tcPr>
            <w:tcW w:type="dxa" w:w="1440"/>
          </w:tcPr>
          <w:p>
            <w:r>
              <w:t>7 650</w:t>
            </w:r>
          </w:p>
        </w:tc>
        <w:tc>
          <w:tcPr>
            <w:tcW w:type="dxa" w:w="1440"/>
          </w:tcPr>
          <w:p>
            <w:r>
              <w:t>1</w:t>
            </w:r>
          </w:p>
        </w:tc>
      </w:tr>
      <w:tr>
        <w:tc>
          <w:tcPr>
            <w:tcW w:type="dxa" w:w="1440"/>
          </w:tcPr>
          <w:p>
            <w:r>
              <w:t>1334</w:t>
            </w:r>
          </w:p>
        </w:tc>
        <w:tc>
          <w:tcPr>
            <w:tcW w:type="dxa" w:w="1440"/>
          </w:tcPr>
          <w:p>
            <w:r>
              <w:t>CBC</w:t>
            </w:r>
          </w:p>
        </w:tc>
        <w:tc>
          <w:tcPr>
            <w:tcW w:type="dxa" w:w="1440"/>
          </w:tcPr>
          <w:p>
            <w:r>
              <w:t>7 600</w:t>
            </w:r>
          </w:p>
        </w:tc>
        <w:tc>
          <w:tcPr>
            <w:tcW w:type="dxa" w:w="1440"/>
          </w:tcPr>
          <w:p>
            <w:r>
              <w:t>1</w:t>
            </w:r>
          </w:p>
        </w:tc>
        <w:tc>
          <w:tcPr>
            <w:tcW w:type="dxa" w:w="1440"/>
          </w:tcPr>
          <w:p>
            <w:r>
              <w:t>7 600</w:t>
            </w:r>
          </w:p>
        </w:tc>
        <w:tc>
          <w:tcPr>
            <w:tcW w:type="dxa" w:w="1440"/>
          </w:tcPr>
          <w:p>
            <w:r>
              <w:t>1</w:t>
            </w:r>
          </w:p>
        </w:tc>
      </w:tr>
      <w:tr>
        <w:tc>
          <w:tcPr>
            <w:tcW w:type="dxa" w:w="1440"/>
          </w:tcPr>
          <w:p>
            <w:r>
              <w:t>1335</w:t>
            </w:r>
          </w:p>
        </w:tc>
        <w:tc>
          <w:tcPr>
            <w:tcW w:type="dxa" w:w="1440"/>
          </w:tcPr>
          <w:p>
            <w:r>
              <w:t>P SARFALAO</w:t>
            </w:r>
          </w:p>
        </w:tc>
        <w:tc>
          <w:tcPr>
            <w:tcW w:type="dxa" w:w="1440"/>
          </w:tcPr>
          <w:p>
            <w:r>
              <w:t>7 585</w:t>
            </w:r>
          </w:p>
        </w:tc>
        <w:tc>
          <w:tcPr>
            <w:tcW w:type="dxa" w:w="1440"/>
          </w:tcPr>
          <w:p>
            <w:r>
              <w:t>1</w:t>
            </w:r>
          </w:p>
        </w:tc>
        <w:tc>
          <w:tcPr>
            <w:tcW w:type="dxa" w:w="1440"/>
          </w:tcPr>
          <w:p>
            <w:r>
              <w:t>7 585</w:t>
            </w:r>
          </w:p>
        </w:tc>
        <w:tc>
          <w:tcPr>
            <w:tcW w:type="dxa" w:w="1440"/>
          </w:tcPr>
          <w:p>
            <w:r>
              <w:t>1</w:t>
            </w:r>
          </w:p>
        </w:tc>
      </w:tr>
      <w:tr>
        <w:tc>
          <w:tcPr>
            <w:tcW w:type="dxa" w:w="1440"/>
          </w:tcPr>
          <w:p>
            <w:r>
              <w:t>1336</w:t>
            </w:r>
          </w:p>
        </w:tc>
        <w:tc>
          <w:tcPr>
            <w:tcW w:type="dxa" w:w="1440"/>
          </w:tcPr>
          <w:p>
            <w:r>
              <w:t>PHARMACIE VINCENT DE PAUL</w:t>
            </w:r>
          </w:p>
        </w:tc>
        <w:tc>
          <w:tcPr>
            <w:tcW w:type="dxa" w:w="1440"/>
          </w:tcPr>
          <w:p>
            <w:r>
              <w:t>7 575</w:t>
            </w:r>
          </w:p>
        </w:tc>
        <w:tc>
          <w:tcPr>
            <w:tcW w:type="dxa" w:w="1440"/>
          </w:tcPr>
          <w:p>
            <w:r>
              <w:t>1</w:t>
            </w:r>
          </w:p>
        </w:tc>
        <w:tc>
          <w:tcPr>
            <w:tcW w:type="dxa" w:w="1440"/>
          </w:tcPr>
          <w:p>
            <w:r>
              <w:t>7 575</w:t>
            </w:r>
          </w:p>
        </w:tc>
        <w:tc>
          <w:tcPr>
            <w:tcW w:type="dxa" w:w="1440"/>
          </w:tcPr>
          <w:p>
            <w:r>
              <w:t>1</w:t>
            </w:r>
          </w:p>
        </w:tc>
      </w:tr>
      <w:tr>
        <w:tc>
          <w:tcPr>
            <w:tcW w:type="dxa" w:w="1440"/>
          </w:tcPr>
          <w:p>
            <w:r>
              <w:t>1337</w:t>
            </w:r>
          </w:p>
        </w:tc>
        <w:tc>
          <w:tcPr>
            <w:tcW w:type="dxa" w:w="1440"/>
          </w:tcPr>
          <w:p>
            <w:r>
              <w:t>I/AP</w:t>
            </w:r>
          </w:p>
        </w:tc>
        <w:tc>
          <w:tcPr>
            <w:tcW w:type="dxa" w:w="1440"/>
          </w:tcPr>
          <w:p>
            <w:r>
              <w:t>7 550</w:t>
            </w:r>
          </w:p>
        </w:tc>
        <w:tc>
          <w:tcPr>
            <w:tcW w:type="dxa" w:w="1440"/>
          </w:tcPr>
          <w:p>
            <w:r>
              <w:t>1</w:t>
            </w:r>
          </w:p>
        </w:tc>
        <w:tc>
          <w:tcPr>
            <w:tcW w:type="dxa" w:w="1440"/>
          </w:tcPr>
          <w:p>
            <w:r>
              <w:t>7 550</w:t>
            </w:r>
          </w:p>
        </w:tc>
        <w:tc>
          <w:tcPr>
            <w:tcW w:type="dxa" w:w="1440"/>
          </w:tcPr>
          <w:p>
            <w:r>
              <w:t>1</w:t>
            </w:r>
          </w:p>
        </w:tc>
      </w:tr>
      <w:tr>
        <w:tc>
          <w:tcPr>
            <w:tcW w:type="dxa" w:w="1440"/>
          </w:tcPr>
          <w:p>
            <w:r>
              <w:t>1338</w:t>
            </w:r>
          </w:p>
        </w:tc>
        <w:tc>
          <w:tcPr>
            <w:tcW w:type="dxa" w:w="1440"/>
          </w:tcPr>
          <w:p>
            <w:r>
              <w:t>PHARMATIE AFIYA</w:t>
            </w:r>
          </w:p>
        </w:tc>
        <w:tc>
          <w:tcPr>
            <w:tcW w:type="dxa" w:w="1440"/>
          </w:tcPr>
          <w:p>
            <w:r>
              <w:t>7 525</w:t>
            </w:r>
          </w:p>
        </w:tc>
        <w:tc>
          <w:tcPr>
            <w:tcW w:type="dxa" w:w="1440"/>
          </w:tcPr>
          <w:p>
            <w:r>
              <w:t>1</w:t>
            </w:r>
          </w:p>
        </w:tc>
        <w:tc>
          <w:tcPr>
            <w:tcW w:type="dxa" w:w="1440"/>
          </w:tcPr>
          <w:p>
            <w:r>
              <w:t>7 525</w:t>
            </w:r>
          </w:p>
        </w:tc>
        <w:tc>
          <w:tcPr>
            <w:tcW w:type="dxa" w:w="1440"/>
          </w:tcPr>
          <w:p>
            <w:r>
              <w:t>1</w:t>
            </w:r>
          </w:p>
        </w:tc>
      </w:tr>
      <w:tr>
        <w:tc>
          <w:tcPr>
            <w:tcW w:type="dxa" w:w="1440"/>
          </w:tcPr>
          <w:p>
            <w:r>
              <w:t>1339</w:t>
            </w:r>
          </w:p>
        </w:tc>
        <w:tc>
          <w:tcPr>
            <w:tcW w:type="dxa" w:w="1440"/>
          </w:tcPr>
          <w:p>
            <w:r>
              <w:t>LABORATOIRE SAINT ANDRE</w:t>
            </w:r>
          </w:p>
        </w:tc>
        <w:tc>
          <w:tcPr>
            <w:tcW w:type="dxa" w:w="1440"/>
          </w:tcPr>
          <w:p>
            <w:r>
              <w:t>7 500</w:t>
            </w:r>
          </w:p>
        </w:tc>
        <w:tc>
          <w:tcPr>
            <w:tcW w:type="dxa" w:w="1440"/>
          </w:tcPr>
          <w:p>
            <w:r>
              <w:t>1</w:t>
            </w:r>
          </w:p>
        </w:tc>
        <w:tc>
          <w:tcPr>
            <w:tcW w:type="dxa" w:w="1440"/>
          </w:tcPr>
          <w:p>
            <w:r>
              <w:t>7 500</w:t>
            </w:r>
          </w:p>
        </w:tc>
        <w:tc>
          <w:tcPr>
            <w:tcW w:type="dxa" w:w="1440"/>
          </w:tcPr>
          <w:p>
            <w:r>
              <w:t>1</w:t>
            </w:r>
          </w:p>
        </w:tc>
      </w:tr>
      <w:tr>
        <w:tc>
          <w:tcPr>
            <w:tcW w:type="dxa" w:w="1440"/>
          </w:tcPr>
          <w:p>
            <w:r>
              <w:t>1340</w:t>
            </w:r>
          </w:p>
        </w:tc>
        <w:tc>
          <w:tcPr>
            <w:tcW w:type="dxa" w:w="1440"/>
          </w:tcPr>
          <w:p>
            <w:r>
              <w:t>EXO LAB</w:t>
            </w:r>
          </w:p>
        </w:tc>
        <w:tc>
          <w:tcPr>
            <w:tcW w:type="dxa" w:w="1440"/>
          </w:tcPr>
          <w:p>
            <w:r>
              <w:t>7 500</w:t>
            </w:r>
          </w:p>
        </w:tc>
        <w:tc>
          <w:tcPr>
            <w:tcW w:type="dxa" w:w="1440"/>
          </w:tcPr>
          <w:p>
            <w:r>
              <w:t>1</w:t>
            </w:r>
          </w:p>
        </w:tc>
        <w:tc>
          <w:tcPr>
            <w:tcW w:type="dxa" w:w="1440"/>
          </w:tcPr>
          <w:p>
            <w:r>
              <w:t>7 500</w:t>
            </w:r>
          </w:p>
        </w:tc>
        <w:tc>
          <w:tcPr>
            <w:tcW w:type="dxa" w:w="1440"/>
          </w:tcPr>
          <w:p>
            <w:r>
              <w:t>1</w:t>
            </w:r>
          </w:p>
        </w:tc>
      </w:tr>
      <w:tr>
        <w:tc>
          <w:tcPr>
            <w:tcW w:type="dxa" w:w="1440"/>
          </w:tcPr>
          <w:p>
            <w:r>
              <w:t>1341</w:t>
            </w:r>
          </w:p>
        </w:tc>
        <w:tc>
          <w:tcPr>
            <w:tcW w:type="dxa" w:w="1440"/>
          </w:tcPr>
          <w:p>
            <w:r>
              <w:t>CENTRE MÉDICAL BONNE ESPÉRENCE</w:t>
            </w:r>
          </w:p>
        </w:tc>
        <w:tc>
          <w:tcPr>
            <w:tcW w:type="dxa" w:w="1440"/>
          </w:tcPr>
          <w:p>
            <w:r>
              <w:t>7 500</w:t>
            </w:r>
          </w:p>
        </w:tc>
        <w:tc>
          <w:tcPr>
            <w:tcW w:type="dxa" w:w="1440"/>
          </w:tcPr>
          <w:p>
            <w:r>
              <w:t>1</w:t>
            </w:r>
          </w:p>
        </w:tc>
        <w:tc>
          <w:tcPr>
            <w:tcW w:type="dxa" w:w="1440"/>
          </w:tcPr>
          <w:p>
            <w:r>
              <w:t>7 500</w:t>
            </w:r>
          </w:p>
        </w:tc>
        <w:tc>
          <w:tcPr>
            <w:tcW w:type="dxa" w:w="1440"/>
          </w:tcPr>
          <w:p>
            <w:r>
              <w:t>1</w:t>
            </w:r>
          </w:p>
        </w:tc>
      </w:tr>
      <w:tr>
        <w:tc>
          <w:tcPr>
            <w:tcW w:type="dxa" w:w="1440"/>
          </w:tcPr>
          <w:p>
            <w:r>
              <w:t>1342</w:t>
            </w:r>
          </w:p>
        </w:tc>
        <w:tc>
          <w:tcPr>
            <w:tcW w:type="dxa" w:w="1440"/>
          </w:tcPr>
          <w:p>
            <w:r>
              <w:t>CSPS PSUT</w:t>
            </w:r>
          </w:p>
        </w:tc>
        <w:tc>
          <w:tcPr>
            <w:tcW w:type="dxa" w:w="1440"/>
          </w:tcPr>
          <w:p>
            <w:r>
              <w:t>7 500</w:t>
            </w:r>
          </w:p>
        </w:tc>
        <w:tc>
          <w:tcPr>
            <w:tcW w:type="dxa" w:w="1440"/>
          </w:tcPr>
          <w:p>
            <w:r>
              <w:t>1</w:t>
            </w:r>
          </w:p>
        </w:tc>
        <w:tc>
          <w:tcPr>
            <w:tcW w:type="dxa" w:w="1440"/>
          </w:tcPr>
          <w:p>
            <w:r>
              <w:t>7 500</w:t>
            </w:r>
          </w:p>
        </w:tc>
        <w:tc>
          <w:tcPr>
            <w:tcW w:type="dxa" w:w="1440"/>
          </w:tcPr>
          <w:p>
            <w:r>
              <w:t>1</w:t>
            </w:r>
          </w:p>
        </w:tc>
      </w:tr>
      <w:tr>
        <w:tc>
          <w:tcPr>
            <w:tcW w:type="dxa" w:w="1440"/>
          </w:tcPr>
          <w:p>
            <w:r>
              <w:t>1343</w:t>
            </w:r>
          </w:p>
        </w:tc>
        <w:tc>
          <w:tcPr>
            <w:tcW w:type="dxa" w:w="1440"/>
          </w:tcPr>
          <w:p>
            <w:r>
              <w:t>ESPACE MEDICAL DE SYA</w:t>
            </w:r>
          </w:p>
        </w:tc>
        <w:tc>
          <w:tcPr>
            <w:tcW w:type="dxa" w:w="1440"/>
          </w:tcPr>
          <w:p>
            <w:r>
              <w:t>7 500</w:t>
            </w:r>
          </w:p>
        </w:tc>
        <w:tc>
          <w:tcPr>
            <w:tcW w:type="dxa" w:w="1440"/>
          </w:tcPr>
          <w:p>
            <w:r>
              <w:t>1</w:t>
            </w:r>
          </w:p>
        </w:tc>
        <w:tc>
          <w:tcPr>
            <w:tcW w:type="dxa" w:w="1440"/>
          </w:tcPr>
          <w:p>
            <w:r>
              <w:t>7 500</w:t>
            </w:r>
          </w:p>
        </w:tc>
        <w:tc>
          <w:tcPr>
            <w:tcW w:type="dxa" w:w="1440"/>
          </w:tcPr>
          <w:p>
            <w:r>
              <w:t>1</w:t>
            </w:r>
          </w:p>
        </w:tc>
      </w:tr>
      <w:tr>
        <w:tc>
          <w:tcPr>
            <w:tcW w:type="dxa" w:w="1440"/>
          </w:tcPr>
          <w:p>
            <w:r>
              <w:t>1344</w:t>
            </w:r>
          </w:p>
        </w:tc>
        <w:tc>
          <w:tcPr>
            <w:tcW w:type="dxa" w:w="1440"/>
          </w:tcPr>
          <w:p>
            <w:r>
              <w:t>CMDNDC</w:t>
            </w:r>
          </w:p>
        </w:tc>
        <w:tc>
          <w:tcPr>
            <w:tcW w:type="dxa" w:w="1440"/>
          </w:tcPr>
          <w:p>
            <w:r>
              <w:t>7 500</w:t>
            </w:r>
          </w:p>
        </w:tc>
        <w:tc>
          <w:tcPr>
            <w:tcW w:type="dxa" w:w="1440"/>
          </w:tcPr>
          <w:p>
            <w:r>
              <w:t>1</w:t>
            </w:r>
          </w:p>
        </w:tc>
        <w:tc>
          <w:tcPr>
            <w:tcW w:type="dxa" w:w="1440"/>
          </w:tcPr>
          <w:p>
            <w:r>
              <w:t>7 500</w:t>
            </w:r>
          </w:p>
        </w:tc>
        <w:tc>
          <w:tcPr>
            <w:tcW w:type="dxa" w:w="1440"/>
          </w:tcPr>
          <w:p>
            <w:r>
              <w:t>1</w:t>
            </w:r>
          </w:p>
        </w:tc>
      </w:tr>
      <w:tr>
        <w:tc>
          <w:tcPr>
            <w:tcW w:type="dxa" w:w="1440"/>
          </w:tcPr>
          <w:p>
            <w:r>
              <w:t>1345</w:t>
            </w:r>
          </w:p>
        </w:tc>
        <w:tc>
          <w:tcPr>
            <w:tcW w:type="dxa" w:w="1440"/>
          </w:tcPr>
          <w:p>
            <w:r>
              <w:t>CM. KAMBA</w:t>
            </w:r>
          </w:p>
        </w:tc>
        <w:tc>
          <w:tcPr>
            <w:tcW w:type="dxa" w:w="1440"/>
          </w:tcPr>
          <w:p>
            <w:r>
              <w:t>7 500</w:t>
            </w:r>
          </w:p>
        </w:tc>
        <w:tc>
          <w:tcPr>
            <w:tcW w:type="dxa" w:w="1440"/>
          </w:tcPr>
          <w:p>
            <w:r>
              <w:t>2</w:t>
            </w:r>
          </w:p>
        </w:tc>
        <w:tc>
          <w:tcPr>
            <w:tcW w:type="dxa" w:w="1440"/>
          </w:tcPr>
          <w:p>
            <w:r>
              <w:t>3 750</w:t>
            </w:r>
          </w:p>
        </w:tc>
        <w:tc>
          <w:tcPr>
            <w:tcW w:type="dxa" w:w="1440"/>
          </w:tcPr>
          <w:p>
            <w:r>
              <w:t>1</w:t>
            </w:r>
          </w:p>
        </w:tc>
      </w:tr>
      <w:tr>
        <w:tc>
          <w:tcPr>
            <w:tcW w:type="dxa" w:w="1440"/>
          </w:tcPr>
          <w:p>
            <w:r>
              <w:t>1346</w:t>
            </w:r>
          </w:p>
        </w:tc>
        <w:tc>
          <w:tcPr>
            <w:tcW w:type="dxa" w:w="1440"/>
          </w:tcPr>
          <w:p>
            <w:r>
              <w:t>DAME DE FATIMA</w:t>
            </w:r>
          </w:p>
        </w:tc>
        <w:tc>
          <w:tcPr>
            <w:tcW w:type="dxa" w:w="1440"/>
          </w:tcPr>
          <w:p>
            <w:r>
              <w:t>7 500</w:t>
            </w:r>
          </w:p>
        </w:tc>
        <w:tc>
          <w:tcPr>
            <w:tcW w:type="dxa" w:w="1440"/>
          </w:tcPr>
          <w:p>
            <w:r>
              <w:t>1</w:t>
            </w:r>
          </w:p>
        </w:tc>
        <w:tc>
          <w:tcPr>
            <w:tcW w:type="dxa" w:w="1440"/>
          </w:tcPr>
          <w:p>
            <w:r>
              <w:t>7 500</w:t>
            </w:r>
          </w:p>
        </w:tc>
        <w:tc>
          <w:tcPr>
            <w:tcW w:type="dxa" w:w="1440"/>
          </w:tcPr>
          <w:p>
            <w:r>
              <w:t>1</w:t>
            </w:r>
          </w:p>
        </w:tc>
      </w:tr>
      <w:tr>
        <w:tc>
          <w:tcPr>
            <w:tcW w:type="dxa" w:w="1440"/>
          </w:tcPr>
          <w:p>
            <w:r>
              <w:t>1347</w:t>
            </w:r>
          </w:p>
        </w:tc>
        <w:tc>
          <w:tcPr>
            <w:tcW w:type="dxa" w:w="1440"/>
          </w:tcPr>
          <w:p>
            <w:r>
              <w:t>CM JEAN PAUL II</w:t>
            </w:r>
          </w:p>
        </w:tc>
        <w:tc>
          <w:tcPr>
            <w:tcW w:type="dxa" w:w="1440"/>
          </w:tcPr>
          <w:p>
            <w:r>
              <w:t>7 500</w:t>
            </w:r>
          </w:p>
        </w:tc>
        <w:tc>
          <w:tcPr>
            <w:tcW w:type="dxa" w:w="1440"/>
          </w:tcPr>
          <w:p>
            <w:r>
              <w:t>1</w:t>
            </w:r>
          </w:p>
        </w:tc>
        <w:tc>
          <w:tcPr>
            <w:tcW w:type="dxa" w:w="1440"/>
          </w:tcPr>
          <w:p>
            <w:r>
              <w:t>7 500</w:t>
            </w:r>
          </w:p>
        </w:tc>
        <w:tc>
          <w:tcPr>
            <w:tcW w:type="dxa" w:w="1440"/>
          </w:tcPr>
          <w:p>
            <w:r>
              <w:t>1</w:t>
            </w:r>
          </w:p>
        </w:tc>
      </w:tr>
      <w:tr>
        <w:tc>
          <w:tcPr>
            <w:tcW w:type="dxa" w:w="1440"/>
          </w:tcPr>
          <w:p>
            <w:r>
              <w:t>1348</w:t>
            </w:r>
          </w:p>
        </w:tc>
        <w:tc>
          <w:tcPr>
            <w:tcW w:type="dxa" w:w="1440"/>
          </w:tcPr>
          <w:p>
            <w:r>
              <w:t>P. KOOVIGA</w:t>
            </w:r>
          </w:p>
        </w:tc>
        <w:tc>
          <w:tcPr>
            <w:tcW w:type="dxa" w:w="1440"/>
          </w:tcPr>
          <w:p>
            <w:r>
              <w:t>7 500</w:t>
            </w:r>
          </w:p>
        </w:tc>
        <w:tc>
          <w:tcPr>
            <w:tcW w:type="dxa" w:w="1440"/>
          </w:tcPr>
          <w:p>
            <w:r>
              <w:t>1</w:t>
            </w:r>
          </w:p>
        </w:tc>
        <w:tc>
          <w:tcPr>
            <w:tcW w:type="dxa" w:w="1440"/>
          </w:tcPr>
          <w:p>
            <w:r>
              <w:t>7 500</w:t>
            </w:r>
          </w:p>
        </w:tc>
        <w:tc>
          <w:tcPr>
            <w:tcW w:type="dxa" w:w="1440"/>
          </w:tcPr>
          <w:p>
            <w:r>
              <w:t>1</w:t>
            </w:r>
          </w:p>
        </w:tc>
      </w:tr>
      <w:tr>
        <w:tc>
          <w:tcPr>
            <w:tcW w:type="dxa" w:w="1440"/>
          </w:tcPr>
          <w:p>
            <w:r>
              <w:t>1349</w:t>
            </w:r>
          </w:p>
        </w:tc>
        <w:tc>
          <w:tcPr>
            <w:tcW w:type="dxa" w:w="1440"/>
          </w:tcPr>
          <w:p>
            <w:r>
              <w:t>PHARMACIE SOLIDARITE</w:t>
            </w:r>
          </w:p>
        </w:tc>
        <w:tc>
          <w:tcPr>
            <w:tcW w:type="dxa" w:w="1440"/>
          </w:tcPr>
          <w:p>
            <w:r>
              <w:t>7 475</w:t>
            </w:r>
          </w:p>
        </w:tc>
        <w:tc>
          <w:tcPr>
            <w:tcW w:type="dxa" w:w="1440"/>
          </w:tcPr>
          <w:p>
            <w:r>
              <w:t>1</w:t>
            </w:r>
          </w:p>
        </w:tc>
        <w:tc>
          <w:tcPr>
            <w:tcW w:type="dxa" w:w="1440"/>
          </w:tcPr>
          <w:p>
            <w:r>
              <w:t>7 475</w:t>
            </w:r>
          </w:p>
        </w:tc>
        <w:tc>
          <w:tcPr>
            <w:tcW w:type="dxa" w:w="1440"/>
          </w:tcPr>
          <w:p>
            <w:r>
              <w:t>1</w:t>
            </w:r>
          </w:p>
        </w:tc>
      </w:tr>
      <w:tr>
        <w:tc>
          <w:tcPr>
            <w:tcW w:type="dxa" w:w="1440"/>
          </w:tcPr>
          <w:p>
            <w:r>
              <w:t>1350</w:t>
            </w:r>
          </w:p>
        </w:tc>
        <w:tc>
          <w:tcPr>
            <w:tcW w:type="dxa" w:w="1440"/>
          </w:tcPr>
          <w:p>
            <w:r>
              <w:t>P. HOUE</w:t>
            </w:r>
          </w:p>
        </w:tc>
        <w:tc>
          <w:tcPr>
            <w:tcW w:type="dxa" w:w="1440"/>
          </w:tcPr>
          <w:p>
            <w:r>
              <w:t>7 475</w:t>
            </w:r>
          </w:p>
        </w:tc>
        <w:tc>
          <w:tcPr>
            <w:tcW w:type="dxa" w:w="1440"/>
          </w:tcPr>
          <w:p>
            <w:r>
              <w:t>1</w:t>
            </w:r>
          </w:p>
        </w:tc>
        <w:tc>
          <w:tcPr>
            <w:tcW w:type="dxa" w:w="1440"/>
          </w:tcPr>
          <w:p>
            <w:r>
              <w:t>7 475</w:t>
            </w:r>
          </w:p>
        </w:tc>
        <w:tc>
          <w:tcPr>
            <w:tcW w:type="dxa" w:w="1440"/>
          </w:tcPr>
          <w:p>
            <w:r>
              <w:t>1</w:t>
            </w:r>
          </w:p>
        </w:tc>
      </w:tr>
      <w:tr>
        <w:tc>
          <w:tcPr>
            <w:tcW w:type="dxa" w:w="1440"/>
          </w:tcPr>
          <w:p>
            <w:r>
              <w:t>1351</w:t>
            </w:r>
          </w:p>
        </w:tc>
        <w:tc>
          <w:tcPr>
            <w:tcW w:type="dxa" w:w="1440"/>
          </w:tcPr>
          <w:p>
            <w:r>
              <w:t>PHARMACIE PINGDBA</w:t>
            </w:r>
          </w:p>
        </w:tc>
        <w:tc>
          <w:tcPr>
            <w:tcW w:type="dxa" w:w="1440"/>
          </w:tcPr>
          <w:p>
            <w:r>
              <w:t>7 475</w:t>
            </w:r>
          </w:p>
        </w:tc>
        <w:tc>
          <w:tcPr>
            <w:tcW w:type="dxa" w:w="1440"/>
          </w:tcPr>
          <w:p>
            <w:r>
              <w:t>2</w:t>
            </w:r>
          </w:p>
        </w:tc>
        <w:tc>
          <w:tcPr>
            <w:tcW w:type="dxa" w:w="1440"/>
          </w:tcPr>
          <w:p>
            <w:r>
              <w:t>3 737,50</w:t>
            </w:r>
          </w:p>
        </w:tc>
        <w:tc>
          <w:tcPr>
            <w:tcW w:type="dxa" w:w="1440"/>
          </w:tcPr>
          <w:p>
            <w:r>
              <w:t>2</w:t>
            </w:r>
          </w:p>
        </w:tc>
      </w:tr>
      <w:tr>
        <w:tc>
          <w:tcPr>
            <w:tcW w:type="dxa" w:w="1440"/>
          </w:tcPr>
          <w:p>
            <w:r>
              <w:t>1352</w:t>
            </w:r>
          </w:p>
        </w:tc>
        <w:tc>
          <w:tcPr>
            <w:tcW w:type="dxa" w:w="1440"/>
          </w:tcPr>
          <w:p>
            <w:r>
              <w:t>PHARMACIE NIOKO</w:t>
            </w:r>
          </w:p>
        </w:tc>
        <w:tc>
          <w:tcPr>
            <w:tcW w:type="dxa" w:w="1440"/>
          </w:tcPr>
          <w:p>
            <w:r>
              <w:t>7 450</w:t>
            </w:r>
          </w:p>
        </w:tc>
        <w:tc>
          <w:tcPr>
            <w:tcW w:type="dxa" w:w="1440"/>
          </w:tcPr>
          <w:p>
            <w:r>
              <w:t>1</w:t>
            </w:r>
          </w:p>
        </w:tc>
        <w:tc>
          <w:tcPr>
            <w:tcW w:type="dxa" w:w="1440"/>
          </w:tcPr>
          <w:p>
            <w:r>
              <w:t>7 450</w:t>
            </w:r>
          </w:p>
        </w:tc>
        <w:tc>
          <w:tcPr>
            <w:tcW w:type="dxa" w:w="1440"/>
          </w:tcPr>
          <w:p>
            <w:r>
              <w:t>1</w:t>
            </w:r>
          </w:p>
        </w:tc>
      </w:tr>
      <w:tr>
        <w:tc>
          <w:tcPr>
            <w:tcW w:type="dxa" w:w="1440"/>
          </w:tcPr>
          <w:p>
            <w:r>
              <w:t>1353</w:t>
            </w:r>
          </w:p>
        </w:tc>
        <w:tc>
          <w:tcPr>
            <w:tcW w:type="dxa" w:w="1440"/>
          </w:tcPr>
          <w:p>
            <w:r>
              <w:t>PHARMACIE LA SAVANE</w:t>
            </w:r>
          </w:p>
        </w:tc>
        <w:tc>
          <w:tcPr>
            <w:tcW w:type="dxa" w:w="1440"/>
          </w:tcPr>
          <w:p>
            <w:r>
              <w:t>7 450</w:t>
            </w:r>
          </w:p>
        </w:tc>
        <w:tc>
          <w:tcPr>
            <w:tcW w:type="dxa" w:w="1440"/>
          </w:tcPr>
          <w:p>
            <w:r>
              <w:t>1</w:t>
            </w:r>
          </w:p>
        </w:tc>
        <w:tc>
          <w:tcPr>
            <w:tcW w:type="dxa" w:w="1440"/>
          </w:tcPr>
          <w:p>
            <w:r>
              <w:t>7 450</w:t>
            </w:r>
          </w:p>
        </w:tc>
        <w:tc>
          <w:tcPr>
            <w:tcW w:type="dxa" w:w="1440"/>
          </w:tcPr>
          <w:p>
            <w:r>
              <w:t>1</w:t>
            </w:r>
          </w:p>
        </w:tc>
      </w:tr>
      <w:tr>
        <w:tc>
          <w:tcPr>
            <w:tcW w:type="dxa" w:w="1440"/>
          </w:tcPr>
          <w:p>
            <w:r>
              <w:t>1354</w:t>
            </w:r>
          </w:p>
        </w:tc>
        <w:tc>
          <w:tcPr>
            <w:tcW w:type="dxa" w:w="1440"/>
          </w:tcPr>
          <w:p>
            <w:r>
              <w:t>PHARMACIE HENRIETTE</w:t>
            </w:r>
          </w:p>
        </w:tc>
        <w:tc>
          <w:tcPr>
            <w:tcW w:type="dxa" w:w="1440"/>
          </w:tcPr>
          <w:p>
            <w:r>
              <w:t>7 425</w:t>
            </w:r>
          </w:p>
        </w:tc>
        <w:tc>
          <w:tcPr>
            <w:tcW w:type="dxa" w:w="1440"/>
          </w:tcPr>
          <w:p>
            <w:r>
              <w:t>1</w:t>
            </w:r>
          </w:p>
        </w:tc>
        <w:tc>
          <w:tcPr>
            <w:tcW w:type="dxa" w:w="1440"/>
          </w:tcPr>
          <w:p>
            <w:r>
              <w:t>7 425</w:t>
            </w:r>
          </w:p>
        </w:tc>
        <w:tc>
          <w:tcPr>
            <w:tcW w:type="dxa" w:w="1440"/>
          </w:tcPr>
          <w:p>
            <w:r>
              <w:t>1</w:t>
            </w:r>
          </w:p>
        </w:tc>
      </w:tr>
      <w:tr>
        <w:tc>
          <w:tcPr>
            <w:tcW w:type="dxa" w:w="1440"/>
          </w:tcPr>
          <w:p>
            <w:r>
              <w:t>1355</w:t>
            </w:r>
          </w:p>
        </w:tc>
        <w:tc>
          <w:tcPr>
            <w:tcW w:type="dxa" w:w="1440"/>
          </w:tcPr>
          <w:p>
            <w:r>
              <w:t>PHARMACIE CHEICK A</w:t>
            </w:r>
          </w:p>
        </w:tc>
        <w:tc>
          <w:tcPr>
            <w:tcW w:type="dxa" w:w="1440"/>
          </w:tcPr>
          <w:p>
            <w:r>
              <w:t>7 400</w:t>
            </w:r>
          </w:p>
        </w:tc>
        <w:tc>
          <w:tcPr>
            <w:tcW w:type="dxa" w:w="1440"/>
          </w:tcPr>
          <w:p>
            <w:r>
              <w:t>1</w:t>
            </w:r>
          </w:p>
        </w:tc>
        <w:tc>
          <w:tcPr>
            <w:tcW w:type="dxa" w:w="1440"/>
          </w:tcPr>
          <w:p>
            <w:r>
              <w:t>7 400</w:t>
            </w:r>
          </w:p>
        </w:tc>
        <w:tc>
          <w:tcPr>
            <w:tcW w:type="dxa" w:w="1440"/>
          </w:tcPr>
          <w:p>
            <w:r>
              <w:t>1</w:t>
            </w:r>
          </w:p>
        </w:tc>
      </w:tr>
      <w:tr>
        <w:tc>
          <w:tcPr>
            <w:tcW w:type="dxa" w:w="1440"/>
          </w:tcPr>
          <w:p>
            <w:r>
              <w:t>1356</w:t>
            </w:r>
          </w:p>
        </w:tc>
        <w:tc>
          <w:tcPr>
            <w:tcW w:type="dxa" w:w="1440"/>
          </w:tcPr>
          <w:p>
            <w:r>
              <w:t>P. VINCENT DE PAUL</w:t>
            </w:r>
          </w:p>
        </w:tc>
        <w:tc>
          <w:tcPr>
            <w:tcW w:type="dxa" w:w="1440"/>
          </w:tcPr>
          <w:p>
            <w:r>
              <w:t>7 350</w:t>
            </w:r>
          </w:p>
        </w:tc>
        <w:tc>
          <w:tcPr>
            <w:tcW w:type="dxa" w:w="1440"/>
          </w:tcPr>
          <w:p>
            <w:r>
              <w:t>1</w:t>
            </w:r>
          </w:p>
        </w:tc>
        <w:tc>
          <w:tcPr>
            <w:tcW w:type="dxa" w:w="1440"/>
          </w:tcPr>
          <w:p>
            <w:r>
              <w:t>7 350</w:t>
            </w:r>
          </w:p>
        </w:tc>
        <w:tc>
          <w:tcPr>
            <w:tcW w:type="dxa" w:w="1440"/>
          </w:tcPr>
          <w:p>
            <w:r>
              <w:t>1</w:t>
            </w:r>
          </w:p>
        </w:tc>
      </w:tr>
      <w:tr>
        <w:tc>
          <w:tcPr>
            <w:tcW w:type="dxa" w:w="1440"/>
          </w:tcPr>
          <w:p>
            <w:r>
              <w:t>1357</w:t>
            </w:r>
          </w:p>
        </w:tc>
        <w:tc>
          <w:tcPr>
            <w:tcW w:type="dxa" w:w="1440"/>
          </w:tcPr>
          <w:p>
            <w:r>
              <w:t>PHARMACIE SIBIRI</w:t>
            </w:r>
          </w:p>
        </w:tc>
        <w:tc>
          <w:tcPr>
            <w:tcW w:type="dxa" w:w="1440"/>
          </w:tcPr>
          <w:p>
            <w:r>
              <w:t>7 300</w:t>
            </w:r>
          </w:p>
        </w:tc>
        <w:tc>
          <w:tcPr>
            <w:tcW w:type="dxa" w:w="1440"/>
          </w:tcPr>
          <w:p>
            <w:r>
              <w:t>2</w:t>
            </w:r>
          </w:p>
        </w:tc>
        <w:tc>
          <w:tcPr>
            <w:tcW w:type="dxa" w:w="1440"/>
          </w:tcPr>
          <w:p>
            <w:r>
              <w:t>3 650</w:t>
            </w:r>
          </w:p>
        </w:tc>
        <w:tc>
          <w:tcPr>
            <w:tcW w:type="dxa" w:w="1440"/>
          </w:tcPr>
          <w:p>
            <w:r>
              <w:t>2</w:t>
            </w:r>
          </w:p>
        </w:tc>
      </w:tr>
      <w:tr>
        <w:tc>
          <w:tcPr>
            <w:tcW w:type="dxa" w:w="1440"/>
          </w:tcPr>
          <w:p>
            <w:r>
              <w:t>1358</w:t>
            </w:r>
          </w:p>
        </w:tc>
        <w:tc>
          <w:tcPr>
            <w:tcW w:type="dxa" w:w="1440"/>
          </w:tcPr>
          <w:p>
            <w:r>
              <w:t>PHARMACIE ZO0DO</w:t>
            </w:r>
          </w:p>
        </w:tc>
        <w:tc>
          <w:tcPr>
            <w:tcW w:type="dxa" w:w="1440"/>
          </w:tcPr>
          <w:p>
            <w:r>
              <w:t>7 300</w:t>
            </w:r>
          </w:p>
        </w:tc>
        <w:tc>
          <w:tcPr>
            <w:tcW w:type="dxa" w:w="1440"/>
          </w:tcPr>
          <w:p>
            <w:r>
              <w:t>1</w:t>
            </w:r>
          </w:p>
        </w:tc>
        <w:tc>
          <w:tcPr>
            <w:tcW w:type="dxa" w:w="1440"/>
          </w:tcPr>
          <w:p>
            <w:r>
              <w:t>7 300</w:t>
            </w:r>
          </w:p>
        </w:tc>
        <w:tc>
          <w:tcPr>
            <w:tcW w:type="dxa" w:w="1440"/>
          </w:tcPr>
          <w:p>
            <w:r>
              <w:t>1</w:t>
            </w:r>
          </w:p>
        </w:tc>
      </w:tr>
      <w:tr>
        <w:tc>
          <w:tcPr>
            <w:tcW w:type="dxa" w:w="1440"/>
          </w:tcPr>
          <w:p>
            <w:r>
              <w:t>1359</w:t>
            </w:r>
          </w:p>
        </w:tc>
        <w:tc>
          <w:tcPr>
            <w:tcW w:type="dxa" w:w="1440"/>
          </w:tcPr>
          <w:p>
            <w:r>
              <w:t>PHARMACIE STE HENRIETTE</w:t>
            </w:r>
          </w:p>
        </w:tc>
        <w:tc>
          <w:tcPr>
            <w:tcW w:type="dxa" w:w="1440"/>
          </w:tcPr>
          <w:p>
            <w:r>
              <w:t>7 275</w:t>
            </w:r>
          </w:p>
        </w:tc>
        <w:tc>
          <w:tcPr>
            <w:tcW w:type="dxa" w:w="1440"/>
          </w:tcPr>
          <w:p>
            <w:r>
              <w:t>2</w:t>
            </w:r>
          </w:p>
        </w:tc>
        <w:tc>
          <w:tcPr>
            <w:tcW w:type="dxa" w:w="1440"/>
          </w:tcPr>
          <w:p>
            <w:r>
              <w:t>3 637,50</w:t>
            </w:r>
          </w:p>
        </w:tc>
        <w:tc>
          <w:tcPr>
            <w:tcW w:type="dxa" w:w="1440"/>
          </w:tcPr>
          <w:p>
            <w:r>
              <w:t>2</w:t>
            </w:r>
          </w:p>
        </w:tc>
      </w:tr>
      <w:tr>
        <w:tc>
          <w:tcPr>
            <w:tcW w:type="dxa" w:w="1440"/>
          </w:tcPr>
          <w:p>
            <w:r>
              <w:t>1360</w:t>
            </w:r>
          </w:p>
        </w:tc>
        <w:tc>
          <w:tcPr>
            <w:tcW w:type="dxa" w:w="1440"/>
          </w:tcPr>
          <w:p>
            <w:r>
              <w:t>BONTI</w:t>
            </w:r>
          </w:p>
        </w:tc>
        <w:tc>
          <w:tcPr>
            <w:tcW w:type="dxa" w:w="1440"/>
          </w:tcPr>
          <w:p>
            <w:r>
              <w:t>7 274</w:t>
            </w:r>
          </w:p>
        </w:tc>
        <w:tc>
          <w:tcPr>
            <w:tcW w:type="dxa" w:w="1440"/>
          </w:tcPr>
          <w:p>
            <w:r>
              <w:t>1</w:t>
            </w:r>
          </w:p>
        </w:tc>
        <w:tc>
          <w:tcPr>
            <w:tcW w:type="dxa" w:w="1440"/>
          </w:tcPr>
          <w:p>
            <w:r>
              <w:t>7 274</w:t>
            </w:r>
          </w:p>
        </w:tc>
        <w:tc>
          <w:tcPr>
            <w:tcW w:type="dxa" w:w="1440"/>
          </w:tcPr>
          <w:p>
            <w:r>
              <w:t>1</w:t>
            </w:r>
          </w:p>
        </w:tc>
      </w:tr>
      <w:tr>
        <w:tc>
          <w:tcPr>
            <w:tcW w:type="dxa" w:w="1440"/>
          </w:tcPr>
          <w:p>
            <w:r>
              <w:t>1361</w:t>
            </w:r>
          </w:p>
        </w:tc>
        <w:tc>
          <w:tcPr>
            <w:tcW w:type="dxa" w:w="1440"/>
          </w:tcPr>
          <w:p>
            <w:r>
              <w:t>GNOKO 1</w:t>
            </w:r>
          </w:p>
        </w:tc>
        <w:tc>
          <w:tcPr>
            <w:tcW w:type="dxa" w:w="1440"/>
          </w:tcPr>
          <w:p>
            <w:r>
              <w:t>7 250</w:t>
            </w:r>
          </w:p>
        </w:tc>
        <w:tc>
          <w:tcPr>
            <w:tcW w:type="dxa" w:w="1440"/>
          </w:tcPr>
          <w:p>
            <w:r>
              <w:t>1</w:t>
            </w:r>
          </w:p>
        </w:tc>
        <w:tc>
          <w:tcPr>
            <w:tcW w:type="dxa" w:w="1440"/>
          </w:tcPr>
          <w:p>
            <w:r>
              <w:t>7 250</w:t>
            </w:r>
          </w:p>
        </w:tc>
        <w:tc>
          <w:tcPr>
            <w:tcW w:type="dxa" w:w="1440"/>
          </w:tcPr>
          <w:p>
            <w:r>
              <w:t>1</w:t>
            </w:r>
          </w:p>
        </w:tc>
      </w:tr>
      <w:tr>
        <w:tc>
          <w:tcPr>
            <w:tcW w:type="dxa" w:w="1440"/>
          </w:tcPr>
          <w:p>
            <w:r>
              <w:t>1362</w:t>
            </w:r>
          </w:p>
        </w:tc>
        <w:tc>
          <w:tcPr>
            <w:tcW w:type="dxa" w:w="1440"/>
          </w:tcPr>
          <w:p>
            <w:r>
              <w:t>P. AR-RAHMA</w:t>
            </w:r>
          </w:p>
        </w:tc>
        <w:tc>
          <w:tcPr>
            <w:tcW w:type="dxa" w:w="1440"/>
          </w:tcPr>
          <w:p>
            <w:r>
              <w:t>7 225</w:t>
            </w:r>
          </w:p>
        </w:tc>
        <w:tc>
          <w:tcPr>
            <w:tcW w:type="dxa" w:w="1440"/>
          </w:tcPr>
          <w:p>
            <w:r>
              <w:t>1</w:t>
            </w:r>
          </w:p>
        </w:tc>
        <w:tc>
          <w:tcPr>
            <w:tcW w:type="dxa" w:w="1440"/>
          </w:tcPr>
          <w:p>
            <w:r>
              <w:t>7 225</w:t>
            </w:r>
          </w:p>
        </w:tc>
        <w:tc>
          <w:tcPr>
            <w:tcW w:type="dxa" w:w="1440"/>
          </w:tcPr>
          <w:p>
            <w:r>
              <w:t>1</w:t>
            </w:r>
          </w:p>
        </w:tc>
      </w:tr>
      <w:tr>
        <w:tc>
          <w:tcPr>
            <w:tcW w:type="dxa" w:w="1440"/>
          </w:tcPr>
          <w:p>
            <w:r>
              <w:t>1363</w:t>
            </w:r>
          </w:p>
        </w:tc>
        <w:tc>
          <w:tcPr>
            <w:tcW w:type="dxa" w:w="1440"/>
          </w:tcPr>
          <w:p>
            <w:r>
              <w:t>CLINIQUE TMI-A</w:t>
            </w:r>
          </w:p>
        </w:tc>
        <w:tc>
          <w:tcPr>
            <w:tcW w:type="dxa" w:w="1440"/>
          </w:tcPr>
          <w:p>
            <w:r>
              <w:t>7 225</w:t>
            </w:r>
          </w:p>
        </w:tc>
        <w:tc>
          <w:tcPr>
            <w:tcW w:type="dxa" w:w="1440"/>
          </w:tcPr>
          <w:p>
            <w:r>
              <w:t>1</w:t>
            </w:r>
          </w:p>
        </w:tc>
        <w:tc>
          <w:tcPr>
            <w:tcW w:type="dxa" w:w="1440"/>
          </w:tcPr>
          <w:p>
            <w:r>
              <w:t>7 225</w:t>
            </w:r>
          </w:p>
        </w:tc>
        <w:tc>
          <w:tcPr>
            <w:tcW w:type="dxa" w:w="1440"/>
          </w:tcPr>
          <w:p>
            <w:r>
              <w:t>1</w:t>
            </w:r>
          </w:p>
        </w:tc>
      </w:tr>
      <w:tr>
        <w:tc>
          <w:tcPr>
            <w:tcW w:type="dxa" w:w="1440"/>
          </w:tcPr>
          <w:p>
            <w:r>
              <w:t>1364</w:t>
            </w:r>
          </w:p>
        </w:tc>
        <w:tc>
          <w:tcPr>
            <w:tcW w:type="dxa" w:w="1440"/>
          </w:tcPr>
          <w:p>
            <w:r>
              <w:t>CM MILITAIRE</w:t>
            </w:r>
          </w:p>
        </w:tc>
        <w:tc>
          <w:tcPr>
            <w:tcW w:type="dxa" w:w="1440"/>
          </w:tcPr>
          <w:p>
            <w:r>
              <w:t>7 200</w:t>
            </w:r>
          </w:p>
        </w:tc>
        <w:tc>
          <w:tcPr>
            <w:tcW w:type="dxa" w:w="1440"/>
          </w:tcPr>
          <w:p>
            <w:r>
              <w:t>2</w:t>
            </w:r>
          </w:p>
        </w:tc>
        <w:tc>
          <w:tcPr>
            <w:tcW w:type="dxa" w:w="1440"/>
          </w:tcPr>
          <w:p>
            <w:r>
              <w:t>3 600</w:t>
            </w:r>
          </w:p>
        </w:tc>
        <w:tc>
          <w:tcPr>
            <w:tcW w:type="dxa" w:w="1440"/>
          </w:tcPr>
          <w:p>
            <w:r>
              <w:t>1</w:t>
            </w:r>
          </w:p>
        </w:tc>
      </w:tr>
      <w:tr>
        <w:tc>
          <w:tcPr>
            <w:tcW w:type="dxa" w:w="1440"/>
          </w:tcPr>
          <w:p>
            <w:r>
              <w:t>1365</w:t>
            </w:r>
          </w:p>
        </w:tc>
        <w:tc>
          <w:tcPr>
            <w:tcW w:type="dxa" w:w="1440"/>
          </w:tcPr>
          <w:p>
            <w:r>
              <w:t>PAHRMACIE ADAMA</w:t>
            </w:r>
          </w:p>
        </w:tc>
        <w:tc>
          <w:tcPr>
            <w:tcW w:type="dxa" w:w="1440"/>
          </w:tcPr>
          <w:p>
            <w:r>
              <w:t>7 200</w:t>
            </w:r>
          </w:p>
        </w:tc>
        <w:tc>
          <w:tcPr>
            <w:tcW w:type="dxa" w:w="1440"/>
          </w:tcPr>
          <w:p>
            <w:r>
              <w:t>1</w:t>
            </w:r>
          </w:p>
        </w:tc>
        <w:tc>
          <w:tcPr>
            <w:tcW w:type="dxa" w:w="1440"/>
          </w:tcPr>
          <w:p>
            <w:r>
              <w:t>7 200</w:t>
            </w:r>
          </w:p>
        </w:tc>
        <w:tc>
          <w:tcPr>
            <w:tcW w:type="dxa" w:w="1440"/>
          </w:tcPr>
          <w:p>
            <w:r>
              <w:t>1</w:t>
            </w:r>
          </w:p>
        </w:tc>
      </w:tr>
      <w:tr>
        <w:tc>
          <w:tcPr>
            <w:tcW w:type="dxa" w:w="1440"/>
          </w:tcPr>
          <w:p>
            <w:r>
              <w:t>1366</w:t>
            </w:r>
          </w:p>
        </w:tc>
        <w:tc>
          <w:tcPr>
            <w:tcW w:type="dxa" w:w="1440"/>
          </w:tcPr>
          <w:p>
            <w:r>
              <w:t>PHARMACIE LA GARE</w:t>
            </w:r>
          </w:p>
        </w:tc>
        <w:tc>
          <w:tcPr>
            <w:tcW w:type="dxa" w:w="1440"/>
          </w:tcPr>
          <w:p>
            <w:r>
              <w:t>7 200</w:t>
            </w:r>
          </w:p>
        </w:tc>
        <w:tc>
          <w:tcPr>
            <w:tcW w:type="dxa" w:w="1440"/>
          </w:tcPr>
          <w:p>
            <w:r>
              <w:t>1</w:t>
            </w:r>
          </w:p>
        </w:tc>
        <w:tc>
          <w:tcPr>
            <w:tcW w:type="dxa" w:w="1440"/>
          </w:tcPr>
          <w:p>
            <w:r>
              <w:t>7 200</w:t>
            </w:r>
          </w:p>
        </w:tc>
        <w:tc>
          <w:tcPr>
            <w:tcW w:type="dxa" w:w="1440"/>
          </w:tcPr>
          <w:p>
            <w:r>
              <w:t>1</w:t>
            </w:r>
          </w:p>
        </w:tc>
      </w:tr>
      <w:tr>
        <w:tc>
          <w:tcPr>
            <w:tcW w:type="dxa" w:w="1440"/>
          </w:tcPr>
          <w:p>
            <w:r>
              <w:t>1367</w:t>
            </w:r>
          </w:p>
        </w:tc>
        <w:tc>
          <w:tcPr>
            <w:tcW w:type="dxa" w:w="1440"/>
          </w:tcPr>
          <w:p>
            <w:r>
              <w:t>CM. AGNES BONARDI</w:t>
            </w:r>
          </w:p>
        </w:tc>
        <w:tc>
          <w:tcPr>
            <w:tcW w:type="dxa" w:w="1440"/>
          </w:tcPr>
          <w:p>
            <w:r>
              <w:t>7 200</w:t>
            </w:r>
          </w:p>
        </w:tc>
        <w:tc>
          <w:tcPr>
            <w:tcW w:type="dxa" w:w="1440"/>
          </w:tcPr>
          <w:p>
            <w:r>
              <w:t>1</w:t>
            </w:r>
          </w:p>
        </w:tc>
        <w:tc>
          <w:tcPr>
            <w:tcW w:type="dxa" w:w="1440"/>
          </w:tcPr>
          <w:p>
            <w:r>
              <w:t>7 200</w:t>
            </w:r>
          </w:p>
        </w:tc>
        <w:tc>
          <w:tcPr>
            <w:tcW w:type="dxa" w:w="1440"/>
          </w:tcPr>
          <w:p>
            <w:r>
              <w:t>1</w:t>
            </w:r>
          </w:p>
        </w:tc>
      </w:tr>
      <w:tr>
        <w:tc>
          <w:tcPr>
            <w:tcW w:type="dxa" w:w="1440"/>
          </w:tcPr>
          <w:p>
            <w:r>
              <w:t>1368</w:t>
            </w:r>
          </w:p>
        </w:tc>
        <w:tc>
          <w:tcPr>
            <w:tcW w:type="dxa" w:w="1440"/>
          </w:tcPr>
          <w:p>
            <w:r>
              <w:t>CLINQUE SOMDE</w:t>
            </w:r>
          </w:p>
        </w:tc>
        <w:tc>
          <w:tcPr>
            <w:tcW w:type="dxa" w:w="1440"/>
          </w:tcPr>
          <w:p>
            <w:r>
              <w:t>7 200</w:t>
            </w:r>
          </w:p>
        </w:tc>
        <w:tc>
          <w:tcPr>
            <w:tcW w:type="dxa" w:w="1440"/>
          </w:tcPr>
          <w:p>
            <w:r>
              <w:t>1</w:t>
            </w:r>
          </w:p>
        </w:tc>
        <w:tc>
          <w:tcPr>
            <w:tcW w:type="dxa" w:w="1440"/>
          </w:tcPr>
          <w:p>
            <w:r>
              <w:t>7 200</w:t>
            </w:r>
          </w:p>
        </w:tc>
        <w:tc>
          <w:tcPr>
            <w:tcW w:type="dxa" w:w="1440"/>
          </w:tcPr>
          <w:p>
            <w:r>
              <w:t>1</w:t>
            </w:r>
          </w:p>
        </w:tc>
      </w:tr>
      <w:tr>
        <w:tc>
          <w:tcPr>
            <w:tcW w:type="dxa" w:w="1440"/>
          </w:tcPr>
          <w:p>
            <w:r>
              <w:t>1369</w:t>
            </w:r>
          </w:p>
        </w:tc>
        <w:tc>
          <w:tcPr>
            <w:tcW w:type="dxa" w:w="1440"/>
          </w:tcPr>
          <w:p>
            <w:r>
              <w:t>NAB RAAGA</w:t>
            </w:r>
          </w:p>
        </w:tc>
        <w:tc>
          <w:tcPr>
            <w:tcW w:type="dxa" w:w="1440"/>
          </w:tcPr>
          <w:p>
            <w:r>
              <w:t>7 175</w:t>
            </w:r>
          </w:p>
        </w:tc>
        <w:tc>
          <w:tcPr>
            <w:tcW w:type="dxa" w:w="1440"/>
          </w:tcPr>
          <w:p>
            <w:r>
              <w:t>1</w:t>
            </w:r>
          </w:p>
        </w:tc>
        <w:tc>
          <w:tcPr>
            <w:tcW w:type="dxa" w:w="1440"/>
          </w:tcPr>
          <w:p>
            <w:r>
              <w:t>7 175</w:t>
            </w:r>
          </w:p>
        </w:tc>
        <w:tc>
          <w:tcPr>
            <w:tcW w:type="dxa" w:w="1440"/>
          </w:tcPr>
          <w:p>
            <w:r>
              <w:t>1</w:t>
            </w:r>
          </w:p>
        </w:tc>
      </w:tr>
      <w:tr>
        <w:tc>
          <w:tcPr>
            <w:tcW w:type="dxa" w:w="1440"/>
          </w:tcPr>
          <w:p>
            <w:r>
              <w:t>1370</w:t>
            </w:r>
          </w:p>
        </w:tc>
        <w:tc>
          <w:tcPr>
            <w:tcW w:type="dxa" w:w="1440"/>
          </w:tcPr>
          <w:p>
            <w:r>
              <w:t>CLINIQUE BASSYAM</w:t>
            </w:r>
          </w:p>
        </w:tc>
        <w:tc>
          <w:tcPr>
            <w:tcW w:type="dxa" w:w="1440"/>
          </w:tcPr>
          <w:p>
            <w:r>
              <w:t>7 150</w:t>
            </w:r>
          </w:p>
        </w:tc>
        <w:tc>
          <w:tcPr>
            <w:tcW w:type="dxa" w:w="1440"/>
          </w:tcPr>
          <w:p>
            <w:r>
              <w:t>2</w:t>
            </w:r>
          </w:p>
        </w:tc>
        <w:tc>
          <w:tcPr>
            <w:tcW w:type="dxa" w:w="1440"/>
          </w:tcPr>
          <w:p>
            <w:r>
              <w:t>3 575</w:t>
            </w:r>
          </w:p>
        </w:tc>
        <w:tc>
          <w:tcPr>
            <w:tcW w:type="dxa" w:w="1440"/>
          </w:tcPr>
          <w:p>
            <w:r>
              <w:t>1</w:t>
            </w:r>
          </w:p>
        </w:tc>
      </w:tr>
      <w:tr>
        <w:tc>
          <w:tcPr>
            <w:tcW w:type="dxa" w:w="1440"/>
          </w:tcPr>
          <w:p>
            <w:r>
              <w:t>1371</w:t>
            </w:r>
          </w:p>
        </w:tc>
        <w:tc>
          <w:tcPr>
            <w:tcW w:type="dxa" w:w="1440"/>
          </w:tcPr>
          <w:p>
            <w:r>
              <w:t>P BENAJA</w:t>
            </w:r>
          </w:p>
        </w:tc>
        <w:tc>
          <w:tcPr>
            <w:tcW w:type="dxa" w:w="1440"/>
          </w:tcPr>
          <w:p>
            <w:r>
              <w:t>7 150</w:t>
            </w:r>
          </w:p>
        </w:tc>
        <w:tc>
          <w:tcPr>
            <w:tcW w:type="dxa" w:w="1440"/>
          </w:tcPr>
          <w:p>
            <w:r>
              <w:t>1</w:t>
            </w:r>
          </w:p>
        </w:tc>
        <w:tc>
          <w:tcPr>
            <w:tcW w:type="dxa" w:w="1440"/>
          </w:tcPr>
          <w:p>
            <w:r>
              <w:t>7 150</w:t>
            </w:r>
          </w:p>
        </w:tc>
        <w:tc>
          <w:tcPr>
            <w:tcW w:type="dxa" w:w="1440"/>
          </w:tcPr>
          <w:p>
            <w:r>
              <w:t>1</w:t>
            </w:r>
          </w:p>
        </w:tc>
      </w:tr>
      <w:tr>
        <w:tc>
          <w:tcPr>
            <w:tcW w:type="dxa" w:w="1440"/>
          </w:tcPr>
          <w:p>
            <w:r>
              <w:t>1372</w:t>
            </w:r>
          </w:p>
        </w:tc>
        <w:tc>
          <w:tcPr>
            <w:tcW w:type="dxa" w:w="1440"/>
          </w:tcPr>
          <w:p>
            <w:r>
              <w:t>OFFICINE DIENA</w:t>
            </w:r>
          </w:p>
        </w:tc>
        <w:tc>
          <w:tcPr>
            <w:tcW w:type="dxa" w:w="1440"/>
          </w:tcPr>
          <w:p>
            <w:r>
              <w:t>7 125</w:t>
            </w:r>
          </w:p>
        </w:tc>
        <w:tc>
          <w:tcPr>
            <w:tcW w:type="dxa" w:w="1440"/>
          </w:tcPr>
          <w:p>
            <w:r>
              <w:t>1</w:t>
            </w:r>
          </w:p>
        </w:tc>
        <w:tc>
          <w:tcPr>
            <w:tcW w:type="dxa" w:w="1440"/>
          </w:tcPr>
          <w:p>
            <w:r>
              <w:t>7 125</w:t>
            </w:r>
          </w:p>
        </w:tc>
        <w:tc>
          <w:tcPr>
            <w:tcW w:type="dxa" w:w="1440"/>
          </w:tcPr>
          <w:p>
            <w:r>
              <w:t>1</w:t>
            </w:r>
          </w:p>
        </w:tc>
      </w:tr>
      <w:tr>
        <w:tc>
          <w:tcPr>
            <w:tcW w:type="dxa" w:w="1440"/>
          </w:tcPr>
          <w:p>
            <w:r>
              <w:t>1373</w:t>
            </w:r>
          </w:p>
        </w:tc>
        <w:tc>
          <w:tcPr>
            <w:tcW w:type="dxa" w:w="1440"/>
          </w:tcPr>
          <w:p>
            <w:r>
              <w:t>P NINWA</w:t>
            </w:r>
          </w:p>
        </w:tc>
        <w:tc>
          <w:tcPr>
            <w:tcW w:type="dxa" w:w="1440"/>
          </w:tcPr>
          <w:p>
            <w:r>
              <w:t>7 125</w:t>
            </w:r>
          </w:p>
        </w:tc>
        <w:tc>
          <w:tcPr>
            <w:tcW w:type="dxa" w:w="1440"/>
          </w:tcPr>
          <w:p>
            <w:r>
              <w:t>1</w:t>
            </w:r>
          </w:p>
        </w:tc>
        <w:tc>
          <w:tcPr>
            <w:tcW w:type="dxa" w:w="1440"/>
          </w:tcPr>
          <w:p>
            <w:r>
              <w:t>7 125</w:t>
            </w:r>
          </w:p>
        </w:tc>
        <w:tc>
          <w:tcPr>
            <w:tcW w:type="dxa" w:w="1440"/>
          </w:tcPr>
          <w:p>
            <w:r>
              <w:t>1</w:t>
            </w:r>
          </w:p>
        </w:tc>
      </w:tr>
      <w:tr>
        <w:tc>
          <w:tcPr>
            <w:tcW w:type="dxa" w:w="1440"/>
          </w:tcPr>
          <w:p>
            <w:r>
              <w:t>1374</w:t>
            </w:r>
          </w:p>
        </w:tc>
        <w:tc>
          <w:tcPr>
            <w:tcW w:type="dxa" w:w="1440"/>
          </w:tcPr>
          <w:p>
            <w:r>
              <w:t>PHARAMACIE RIMA</w:t>
            </w:r>
          </w:p>
        </w:tc>
        <w:tc>
          <w:tcPr>
            <w:tcW w:type="dxa" w:w="1440"/>
          </w:tcPr>
          <w:p>
            <w:r>
              <w:t>7 100</w:t>
            </w:r>
          </w:p>
        </w:tc>
        <w:tc>
          <w:tcPr>
            <w:tcW w:type="dxa" w:w="1440"/>
          </w:tcPr>
          <w:p>
            <w:r>
              <w:t>1</w:t>
            </w:r>
          </w:p>
        </w:tc>
        <w:tc>
          <w:tcPr>
            <w:tcW w:type="dxa" w:w="1440"/>
          </w:tcPr>
          <w:p>
            <w:r>
              <w:t>7 100</w:t>
            </w:r>
          </w:p>
        </w:tc>
        <w:tc>
          <w:tcPr>
            <w:tcW w:type="dxa" w:w="1440"/>
          </w:tcPr>
          <w:p>
            <w:r>
              <w:t>1</w:t>
            </w:r>
          </w:p>
        </w:tc>
      </w:tr>
      <w:tr>
        <w:tc>
          <w:tcPr>
            <w:tcW w:type="dxa" w:w="1440"/>
          </w:tcPr>
          <w:p>
            <w:r>
              <w:t>1375</w:t>
            </w:r>
          </w:p>
        </w:tc>
        <w:tc>
          <w:tcPr>
            <w:tcW w:type="dxa" w:w="1440"/>
          </w:tcPr>
          <w:p>
            <w:r>
              <w:t>P COLINES</w:t>
            </w:r>
          </w:p>
        </w:tc>
        <w:tc>
          <w:tcPr>
            <w:tcW w:type="dxa" w:w="1440"/>
          </w:tcPr>
          <w:p>
            <w:r>
              <w:t>7 100</w:t>
            </w:r>
          </w:p>
        </w:tc>
        <w:tc>
          <w:tcPr>
            <w:tcW w:type="dxa" w:w="1440"/>
          </w:tcPr>
          <w:p>
            <w:r>
              <w:t>1</w:t>
            </w:r>
          </w:p>
        </w:tc>
        <w:tc>
          <w:tcPr>
            <w:tcW w:type="dxa" w:w="1440"/>
          </w:tcPr>
          <w:p>
            <w:r>
              <w:t>7 100</w:t>
            </w:r>
          </w:p>
        </w:tc>
        <w:tc>
          <w:tcPr>
            <w:tcW w:type="dxa" w:w="1440"/>
          </w:tcPr>
          <w:p>
            <w:r>
              <w:t>1</w:t>
            </w:r>
          </w:p>
        </w:tc>
      </w:tr>
      <w:tr>
        <w:tc>
          <w:tcPr>
            <w:tcW w:type="dxa" w:w="1440"/>
          </w:tcPr>
          <w:p>
            <w:r>
              <w:t>1376</w:t>
            </w:r>
          </w:p>
        </w:tc>
        <w:tc>
          <w:tcPr>
            <w:tcW w:type="dxa" w:w="1440"/>
          </w:tcPr>
          <w:p>
            <w:r>
              <w:t>LAB DU CENTRE</w:t>
            </w:r>
          </w:p>
        </w:tc>
        <w:tc>
          <w:tcPr>
            <w:tcW w:type="dxa" w:w="1440"/>
          </w:tcPr>
          <w:p>
            <w:r>
              <w:t>7 100</w:t>
            </w:r>
          </w:p>
        </w:tc>
        <w:tc>
          <w:tcPr>
            <w:tcW w:type="dxa" w:w="1440"/>
          </w:tcPr>
          <w:p>
            <w:r>
              <w:t>1</w:t>
            </w:r>
          </w:p>
        </w:tc>
        <w:tc>
          <w:tcPr>
            <w:tcW w:type="dxa" w:w="1440"/>
          </w:tcPr>
          <w:p>
            <w:r>
              <w:t>7 100</w:t>
            </w:r>
          </w:p>
        </w:tc>
        <w:tc>
          <w:tcPr>
            <w:tcW w:type="dxa" w:w="1440"/>
          </w:tcPr>
          <w:p>
            <w:r>
              <w:t>1</w:t>
            </w:r>
          </w:p>
        </w:tc>
      </w:tr>
      <w:tr>
        <w:tc>
          <w:tcPr>
            <w:tcW w:type="dxa" w:w="1440"/>
          </w:tcPr>
          <w:p>
            <w:r>
              <w:t>1377</w:t>
            </w:r>
          </w:p>
        </w:tc>
        <w:tc>
          <w:tcPr>
            <w:tcW w:type="dxa" w:w="1440"/>
          </w:tcPr>
          <w:p>
            <w:r>
              <w:t>PHARMACIE MAMSI</w:t>
            </w:r>
          </w:p>
        </w:tc>
        <w:tc>
          <w:tcPr>
            <w:tcW w:type="dxa" w:w="1440"/>
          </w:tcPr>
          <w:p>
            <w:r>
              <w:t>7 085</w:t>
            </w:r>
          </w:p>
        </w:tc>
        <w:tc>
          <w:tcPr>
            <w:tcW w:type="dxa" w:w="1440"/>
          </w:tcPr>
          <w:p>
            <w:r>
              <w:t>2</w:t>
            </w:r>
          </w:p>
        </w:tc>
        <w:tc>
          <w:tcPr>
            <w:tcW w:type="dxa" w:w="1440"/>
          </w:tcPr>
          <w:p>
            <w:r>
              <w:t>3 542,50</w:t>
            </w:r>
          </w:p>
        </w:tc>
        <w:tc>
          <w:tcPr>
            <w:tcW w:type="dxa" w:w="1440"/>
          </w:tcPr>
          <w:p>
            <w:r>
              <w:t>2</w:t>
            </w:r>
          </w:p>
        </w:tc>
      </w:tr>
      <w:tr>
        <w:tc>
          <w:tcPr>
            <w:tcW w:type="dxa" w:w="1440"/>
          </w:tcPr>
          <w:p>
            <w:r>
              <w:t>1378</w:t>
            </w:r>
          </w:p>
        </w:tc>
        <w:tc>
          <w:tcPr>
            <w:tcW w:type="dxa" w:w="1440"/>
          </w:tcPr>
          <w:p>
            <w:r>
              <w:t>PHARMACIE AOUDI</w:t>
            </w:r>
          </w:p>
        </w:tc>
        <w:tc>
          <w:tcPr>
            <w:tcW w:type="dxa" w:w="1440"/>
          </w:tcPr>
          <w:p>
            <w:r>
              <w:t>7 075</w:t>
            </w:r>
          </w:p>
        </w:tc>
        <w:tc>
          <w:tcPr>
            <w:tcW w:type="dxa" w:w="1440"/>
          </w:tcPr>
          <w:p>
            <w:r>
              <w:t>3</w:t>
            </w:r>
          </w:p>
        </w:tc>
        <w:tc>
          <w:tcPr>
            <w:tcW w:type="dxa" w:w="1440"/>
          </w:tcPr>
          <w:p>
            <w:r>
              <w:t>2 358,33</w:t>
            </w:r>
          </w:p>
        </w:tc>
        <w:tc>
          <w:tcPr>
            <w:tcW w:type="dxa" w:w="1440"/>
          </w:tcPr>
          <w:p>
            <w:r>
              <w:t>1</w:t>
            </w:r>
          </w:p>
        </w:tc>
      </w:tr>
      <w:tr>
        <w:tc>
          <w:tcPr>
            <w:tcW w:type="dxa" w:w="1440"/>
          </w:tcPr>
          <w:p>
            <w:r>
              <w:t>1379</w:t>
            </w:r>
          </w:p>
        </w:tc>
        <w:tc>
          <w:tcPr>
            <w:tcW w:type="dxa" w:w="1440"/>
          </w:tcPr>
          <w:p>
            <w:r>
              <w:t>PHRMACIE BALKUY</w:t>
            </w:r>
          </w:p>
        </w:tc>
        <w:tc>
          <w:tcPr>
            <w:tcW w:type="dxa" w:w="1440"/>
          </w:tcPr>
          <w:p>
            <w:r>
              <w:t>7 050</w:t>
            </w:r>
          </w:p>
        </w:tc>
        <w:tc>
          <w:tcPr>
            <w:tcW w:type="dxa" w:w="1440"/>
          </w:tcPr>
          <w:p>
            <w:r>
              <w:t>1</w:t>
            </w:r>
          </w:p>
        </w:tc>
        <w:tc>
          <w:tcPr>
            <w:tcW w:type="dxa" w:w="1440"/>
          </w:tcPr>
          <w:p>
            <w:r>
              <w:t>7 050</w:t>
            </w:r>
          </w:p>
        </w:tc>
        <w:tc>
          <w:tcPr>
            <w:tcW w:type="dxa" w:w="1440"/>
          </w:tcPr>
          <w:p>
            <w:r>
              <w:t>1</w:t>
            </w:r>
          </w:p>
        </w:tc>
      </w:tr>
      <w:tr>
        <w:tc>
          <w:tcPr>
            <w:tcW w:type="dxa" w:w="1440"/>
          </w:tcPr>
          <w:p>
            <w:r>
              <w:t>1380</w:t>
            </w:r>
          </w:p>
        </w:tc>
        <w:tc>
          <w:tcPr>
            <w:tcW w:type="dxa" w:w="1440"/>
          </w:tcPr>
          <w:p>
            <w:r>
              <w:t>CSPS NAPOORE</w:t>
            </w:r>
          </w:p>
        </w:tc>
        <w:tc>
          <w:tcPr>
            <w:tcW w:type="dxa" w:w="1440"/>
          </w:tcPr>
          <w:p>
            <w:r>
              <w:t>7 050</w:t>
            </w:r>
          </w:p>
        </w:tc>
        <w:tc>
          <w:tcPr>
            <w:tcW w:type="dxa" w:w="1440"/>
          </w:tcPr>
          <w:p>
            <w:r>
              <w:t>1</w:t>
            </w:r>
          </w:p>
        </w:tc>
        <w:tc>
          <w:tcPr>
            <w:tcW w:type="dxa" w:w="1440"/>
          </w:tcPr>
          <w:p>
            <w:r>
              <w:t>7 050</w:t>
            </w:r>
          </w:p>
        </w:tc>
        <w:tc>
          <w:tcPr>
            <w:tcW w:type="dxa" w:w="1440"/>
          </w:tcPr>
          <w:p>
            <w:r>
              <w:t>1</w:t>
            </w:r>
          </w:p>
        </w:tc>
      </w:tr>
      <w:tr>
        <w:tc>
          <w:tcPr>
            <w:tcW w:type="dxa" w:w="1440"/>
          </w:tcPr>
          <w:p>
            <w:r>
              <w:t>1381</w:t>
            </w:r>
          </w:p>
        </w:tc>
        <w:tc>
          <w:tcPr>
            <w:tcW w:type="dxa" w:w="1440"/>
          </w:tcPr>
          <w:p>
            <w:r>
              <w:t>DP NAABA</w:t>
            </w:r>
          </w:p>
        </w:tc>
        <w:tc>
          <w:tcPr>
            <w:tcW w:type="dxa" w:w="1440"/>
          </w:tcPr>
          <w:p>
            <w:r>
              <w:t>7 025</w:t>
            </w:r>
          </w:p>
        </w:tc>
        <w:tc>
          <w:tcPr>
            <w:tcW w:type="dxa" w:w="1440"/>
          </w:tcPr>
          <w:p>
            <w:r>
              <w:t>1</w:t>
            </w:r>
          </w:p>
        </w:tc>
        <w:tc>
          <w:tcPr>
            <w:tcW w:type="dxa" w:w="1440"/>
          </w:tcPr>
          <w:p>
            <w:r>
              <w:t>7 025</w:t>
            </w:r>
          </w:p>
        </w:tc>
        <w:tc>
          <w:tcPr>
            <w:tcW w:type="dxa" w:w="1440"/>
          </w:tcPr>
          <w:p>
            <w:r>
              <w:t>1</w:t>
            </w:r>
          </w:p>
        </w:tc>
      </w:tr>
      <w:tr>
        <w:tc>
          <w:tcPr>
            <w:tcW w:type="dxa" w:w="1440"/>
          </w:tcPr>
          <w:p>
            <w:r>
              <w:t>1382</w:t>
            </w:r>
          </w:p>
        </w:tc>
        <w:tc>
          <w:tcPr>
            <w:tcW w:type="dxa" w:w="1440"/>
          </w:tcPr>
          <w:p>
            <w:r>
              <w:t>COGES</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1383</w:t>
            </w:r>
          </w:p>
        </w:tc>
        <w:tc>
          <w:tcPr>
            <w:tcW w:type="dxa" w:w="1440"/>
          </w:tcPr>
          <w:p>
            <w:r>
              <w:t>CENTRE DE SANTE BASKUY</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1384</w:t>
            </w:r>
          </w:p>
        </w:tc>
        <w:tc>
          <w:tcPr>
            <w:tcW w:type="dxa" w:w="1440"/>
          </w:tcPr>
          <w:p>
            <w:r>
              <w:t>CNTRE MEDICAL SAGLTAABA/ASEFF</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1385</w:t>
            </w:r>
          </w:p>
        </w:tc>
        <w:tc>
          <w:tcPr>
            <w:tcW w:type="dxa" w:w="1440"/>
          </w:tcPr>
          <w:p>
            <w:r>
              <w:t>CSTPA</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1386</w:t>
            </w:r>
          </w:p>
        </w:tc>
        <w:tc>
          <w:tcPr>
            <w:tcW w:type="dxa" w:w="1440"/>
          </w:tcPr>
          <w:p>
            <w:r>
              <w:t>CLINIQUE BETHANIE DE FADA</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1387</w:t>
            </w:r>
          </w:p>
        </w:tc>
        <w:tc>
          <w:tcPr>
            <w:tcW w:type="dxa" w:w="1440"/>
          </w:tcPr>
          <w:p>
            <w:r>
              <w:t>CM BOGODOGO</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1388</w:t>
            </w:r>
          </w:p>
        </w:tc>
        <w:tc>
          <w:tcPr>
            <w:tcW w:type="dxa" w:w="1440"/>
          </w:tcPr>
          <w:p>
            <w:r>
              <w:t>CENTRE MADELEINE</w:t>
            </w:r>
          </w:p>
        </w:tc>
        <w:tc>
          <w:tcPr>
            <w:tcW w:type="dxa" w:w="1440"/>
          </w:tcPr>
          <w:p>
            <w:r>
              <w:t>7 000</w:t>
            </w:r>
          </w:p>
        </w:tc>
        <w:tc>
          <w:tcPr>
            <w:tcW w:type="dxa" w:w="1440"/>
          </w:tcPr>
          <w:p>
            <w:r>
              <w:t>2</w:t>
            </w:r>
          </w:p>
        </w:tc>
        <w:tc>
          <w:tcPr>
            <w:tcW w:type="dxa" w:w="1440"/>
          </w:tcPr>
          <w:p>
            <w:r>
              <w:t>3 500</w:t>
            </w:r>
          </w:p>
        </w:tc>
        <w:tc>
          <w:tcPr>
            <w:tcW w:type="dxa" w:w="1440"/>
          </w:tcPr>
          <w:p>
            <w:r>
              <w:t>1</w:t>
            </w:r>
          </w:p>
        </w:tc>
      </w:tr>
      <w:tr>
        <w:tc>
          <w:tcPr>
            <w:tcW w:type="dxa" w:w="1440"/>
          </w:tcPr>
          <w:p>
            <w:r>
              <w:t>1389</w:t>
            </w:r>
          </w:p>
        </w:tc>
        <w:tc>
          <w:tcPr>
            <w:tcW w:type="dxa" w:w="1440"/>
          </w:tcPr>
          <w:p>
            <w:r>
              <w:t>CM NOTRE DAME</w:t>
            </w:r>
          </w:p>
        </w:tc>
        <w:tc>
          <w:tcPr>
            <w:tcW w:type="dxa" w:w="1440"/>
          </w:tcPr>
          <w:p>
            <w:r>
              <w:t>7 000</w:t>
            </w:r>
          </w:p>
        </w:tc>
        <w:tc>
          <w:tcPr>
            <w:tcW w:type="dxa" w:w="1440"/>
          </w:tcPr>
          <w:p>
            <w:r>
              <w:t>2</w:t>
            </w:r>
          </w:p>
        </w:tc>
        <w:tc>
          <w:tcPr>
            <w:tcW w:type="dxa" w:w="1440"/>
          </w:tcPr>
          <w:p>
            <w:r>
              <w:t>3 500</w:t>
            </w:r>
          </w:p>
        </w:tc>
        <w:tc>
          <w:tcPr>
            <w:tcW w:type="dxa" w:w="1440"/>
          </w:tcPr>
          <w:p>
            <w:r>
              <w:t>1</w:t>
            </w:r>
          </w:p>
        </w:tc>
      </w:tr>
      <w:tr>
        <w:tc>
          <w:tcPr>
            <w:tcW w:type="dxa" w:w="1440"/>
          </w:tcPr>
          <w:p>
            <w:r>
              <w:t>1390</w:t>
            </w:r>
          </w:p>
        </w:tc>
        <w:tc>
          <w:tcPr>
            <w:tcW w:type="dxa" w:w="1440"/>
          </w:tcPr>
          <w:p>
            <w:r>
              <w:t>CABINET WEND PENGA</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1391</w:t>
            </w:r>
          </w:p>
        </w:tc>
        <w:tc>
          <w:tcPr>
            <w:tcW w:type="dxa" w:w="1440"/>
          </w:tcPr>
          <w:p>
            <w:r>
              <w:t>PHARMACIE SAKOBY</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1392</w:t>
            </w:r>
          </w:p>
        </w:tc>
        <w:tc>
          <w:tcPr>
            <w:tcW w:type="dxa" w:w="1440"/>
          </w:tcPr>
          <w:p>
            <w:r>
              <w:t>CM FOUNDIMA</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1393</w:t>
            </w:r>
          </w:p>
        </w:tc>
        <w:tc>
          <w:tcPr>
            <w:tcW w:type="dxa" w:w="1440"/>
          </w:tcPr>
          <w:p>
            <w:r>
              <w:t>CENTRE MEDICALE OASIS</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1394</w:t>
            </w:r>
          </w:p>
        </w:tc>
        <w:tc>
          <w:tcPr>
            <w:tcW w:type="dxa" w:w="1440"/>
          </w:tcPr>
          <w:p>
            <w:r>
              <w:t>P.YISSUILI</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1395</w:t>
            </w:r>
          </w:p>
        </w:tc>
        <w:tc>
          <w:tcPr>
            <w:tcW w:type="dxa" w:w="1440"/>
          </w:tcPr>
          <w:p>
            <w:r>
              <w:t>C.M PAAMLAAFI</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1396</w:t>
            </w:r>
          </w:p>
        </w:tc>
        <w:tc>
          <w:tcPr>
            <w:tcW w:type="dxa" w:w="1440"/>
          </w:tcPr>
          <w:p>
            <w:r>
              <w:t>DAME FADIMA</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1397</w:t>
            </w:r>
          </w:p>
        </w:tc>
        <w:tc>
          <w:tcPr>
            <w:tcW w:type="dxa" w:w="1440"/>
          </w:tcPr>
          <w:p>
            <w:r>
              <w:t>CENTRE MEDICAL GOUNGHIN</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1398</w:t>
            </w:r>
          </w:p>
        </w:tc>
        <w:tc>
          <w:tcPr>
            <w:tcW w:type="dxa" w:w="1440"/>
          </w:tcPr>
          <w:p>
            <w:r>
              <w:t>CLINIQUE CONVIVIALE</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1399</w:t>
            </w:r>
          </w:p>
        </w:tc>
        <w:tc>
          <w:tcPr>
            <w:tcW w:type="dxa" w:w="1440"/>
          </w:tcPr>
          <w:p>
            <w:r>
              <w:t>CM LOUIS G</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1400</w:t>
            </w:r>
          </w:p>
        </w:tc>
        <w:tc>
          <w:tcPr>
            <w:tcW w:type="dxa" w:w="1440"/>
          </w:tcPr>
          <w:p>
            <w:r>
              <w:t>CMESV</w:t>
            </w:r>
          </w:p>
        </w:tc>
        <w:tc>
          <w:tcPr>
            <w:tcW w:type="dxa" w:w="1440"/>
          </w:tcPr>
          <w:p>
            <w:r>
              <w:t>7 000</w:t>
            </w:r>
          </w:p>
        </w:tc>
        <w:tc>
          <w:tcPr>
            <w:tcW w:type="dxa" w:w="1440"/>
          </w:tcPr>
          <w:p>
            <w:r>
              <w:t>2</w:t>
            </w:r>
          </w:p>
        </w:tc>
        <w:tc>
          <w:tcPr>
            <w:tcW w:type="dxa" w:w="1440"/>
          </w:tcPr>
          <w:p>
            <w:r>
              <w:t>3 500</w:t>
            </w:r>
          </w:p>
        </w:tc>
        <w:tc>
          <w:tcPr>
            <w:tcW w:type="dxa" w:w="1440"/>
          </w:tcPr>
          <w:p>
            <w:r>
              <w:t>1</w:t>
            </w:r>
          </w:p>
        </w:tc>
      </w:tr>
      <w:tr>
        <w:tc>
          <w:tcPr>
            <w:tcW w:type="dxa" w:w="1440"/>
          </w:tcPr>
          <w:p>
            <w:r>
              <w:t>1401</w:t>
            </w:r>
          </w:p>
        </w:tc>
        <w:tc>
          <w:tcPr>
            <w:tcW w:type="dxa" w:w="1440"/>
          </w:tcPr>
          <w:p>
            <w:r>
              <w:t>CAISSE CLINIQUE SIEG</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1402</w:t>
            </w:r>
          </w:p>
        </w:tc>
        <w:tc>
          <w:tcPr>
            <w:tcW w:type="dxa" w:w="1440"/>
          </w:tcPr>
          <w:p>
            <w:r>
              <w:t>DISTRICT SANITAIRE DE SIG-NOOGHIN</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1403</w:t>
            </w:r>
          </w:p>
        </w:tc>
        <w:tc>
          <w:tcPr>
            <w:tcW w:type="dxa" w:w="1440"/>
          </w:tcPr>
          <w:p>
            <w:r>
              <w:t>DISTRICT</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1404</w:t>
            </w:r>
          </w:p>
        </w:tc>
        <w:tc>
          <w:tcPr>
            <w:tcW w:type="dxa" w:w="1440"/>
          </w:tcPr>
          <w:p>
            <w:r>
              <w:t>PHARMACIE NABROOGA</w:t>
            </w:r>
          </w:p>
        </w:tc>
        <w:tc>
          <w:tcPr>
            <w:tcW w:type="dxa" w:w="1440"/>
          </w:tcPr>
          <w:p>
            <w:r>
              <w:t>6 950</w:t>
            </w:r>
          </w:p>
        </w:tc>
        <w:tc>
          <w:tcPr>
            <w:tcW w:type="dxa" w:w="1440"/>
          </w:tcPr>
          <w:p>
            <w:r>
              <w:t>1</w:t>
            </w:r>
          </w:p>
        </w:tc>
        <w:tc>
          <w:tcPr>
            <w:tcW w:type="dxa" w:w="1440"/>
          </w:tcPr>
          <w:p>
            <w:r>
              <w:t>6 950</w:t>
            </w:r>
          </w:p>
        </w:tc>
        <w:tc>
          <w:tcPr>
            <w:tcW w:type="dxa" w:w="1440"/>
          </w:tcPr>
          <w:p>
            <w:r>
              <w:t>1</w:t>
            </w:r>
          </w:p>
        </w:tc>
      </w:tr>
      <w:tr>
        <w:tc>
          <w:tcPr>
            <w:tcW w:type="dxa" w:w="1440"/>
          </w:tcPr>
          <w:p>
            <w:r>
              <w:t>1405</w:t>
            </w:r>
          </w:p>
        </w:tc>
        <w:tc>
          <w:tcPr>
            <w:tcW w:type="dxa" w:w="1440"/>
          </w:tcPr>
          <w:p>
            <w:r>
              <w:t>PHARMACIE SAINT LAZARE</w:t>
            </w:r>
          </w:p>
        </w:tc>
        <w:tc>
          <w:tcPr>
            <w:tcW w:type="dxa" w:w="1440"/>
          </w:tcPr>
          <w:p>
            <w:r>
              <w:t>6 915</w:t>
            </w:r>
          </w:p>
        </w:tc>
        <w:tc>
          <w:tcPr>
            <w:tcW w:type="dxa" w:w="1440"/>
          </w:tcPr>
          <w:p>
            <w:r>
              <w:t>1</w:t>
            </w:r>
          </w:p>
        </w:tc>
        <w:tc>
          <w:tcPr>
            <w:tcW w:type="dxa" w:w="1440"/>
          </w:tcPr>
          <w:p>
            <w:r>
              <w:t>6 915</w:t>
            </w:r>
          </w:p>
        </w:tc>
        <w:tc>
          <w:tcPr>
            <w:tcW w:type="dxa" w:w="1440"/>
          </w:tcPr>
          <w:p>
            <w:r>
              <w:t>1</w:t>
            </w:r>
          </w:p>
        </w:tc>
      </w:tr>
      <w:tr>
        <w:tc>
          <w:tcPr>
            <w:tcW w:type="dxa" w:w="1440"/>
          </w:tcPr>
          <w:p>
            <w:r>
              <w:t>1406</w:t>
            </w:r>
          </w:p>
        </w:tc>
        <w:tc>
          <w:tcPr>
            <w:tcW w:type="dxa" w:w="1440"/>
          </w:tcPr>
          <w:p>
            <w:r>
              <w:t>PHARMACIE BLESSING SAR 2</w:t>
            </w:r>
          </w:p>
        </w:tc>
        <w:tc>
          <w:tcPr>
            <w:tcW w:type="dxa" w:w="1440"/>
          </w:tcPr>
          <w:p>
            <w:r>
              <w:t>6 900</w:t>
            </w:r>
          </w:p>
        </w:tc>
        <w:tc>
          <w:tcPr>
            <w:tcW w:type="dxa" w:w="1440"/>
          </w:tcPr>
          <w:p>
            <w:r>
              <w:t>1</w:t>
            </w:r>
          </w:p>
        </w:tc>
        <w:tc>
          <w:tcPr>
            <w:tcW w:type="dxa" w:w="1440"/>
          </w:tcPr>
          <w:p>
            <w:r>
              <w:t>6 900</w:t>
            </w:r>
          </w:p>
        </w:tc>
        <w:tc>
          <w:tcPr>
            <w:tcW w:type="dxa" w:w="1440"/>
          </w:tcPr>
          <w:p>
            <w:r>
              <w:t>1</w:t>
            </w:r>
          </w:p>
        </w:tc>
      </w:tr>
      <w:tr>
        <w:tc>
          <w:tcPr>
            <w:tcW w:type="dxa" w:w="1440"/>
          </w:tcPr>
          <w:p>
            <w:r>
              <w:t>1407</w:t>
            </w:r>
          </w:p>
        </w:tc>
        <w:tc>
          <w:tcPr>
            <w:tcW w:type="dxa" w:w="1440"/>
          </w:tcPr>
          <w:p>
            <w:r>
              <w:t>P FAAGYONRE</w:t>
            </w:r>
          </w:p>
        </w:tc>
        <w:tc>
          <w:tcPr>
            <w:tcW w:type="dxa" w:w="1440"/>
          </w:tcPr>
          <w:p>
            <w:r>
              <w:t>6 900</w:t>
            </w:r>
          </w:p>
        </w:tc>
        <w:tc>
          <w:tcPr>
            <w:tcW w:type="dxa" w:w="1440"/>
          </w:tcPr>
          <w:p>
            <w:r>
              <w:t>1</w:t>
            </w:r>
          </w:p>
        </w:tc>
        <w:tc>
          <w:tcPr>
            <w:tcW w:type="dxa" w:w="1440"/>
          </w:tcPr>
          <w:p>
            <w:r>
              <w:t>6 900</w:t>
            </w:r>
          </w:p>
        </w:tc>
        <w:tc>
          <w:tcPr>
            <w:tcW w:type="dxa" w:w="1440"/>
          </w:tcPr>
          <w:p>
            <w:r>
              <w:t>1</w:t>
            </w:r>
          </w:p>
        </w:tc>
      </w:tr>
      <w:tr>
        <w:tc>
          <w:tcPr>
            <w:tcW w:type="dxa" w:w="1440"/>
          </w:tcPr>
          <w:p>
            <w:r>
              <w:t>1408</w:t>
            </w:r>
          </w:p>
        </w:tc>
        <w:tc>
          <w:tcPr>
            <w:tcW w:type="dxa" w:w="1440"/>
          </w:tcPr>
          <w:p>
            <w:r>
              <w:t>PHARMACIE FRANCOIS D'ASSISE</w:t>
            </w:r>
          </w:p>
        </w:tc>
        <w:tc>
          <w:tcPr>
            <w:tcW w:type="dxa" w:w="1440"/>
          </w:tcPr>
          <w:p>
            <w:r>
              <w:t>6 800</w:t>
            </w:r>
          </w:p>
        </w:tc>
        <w:tc>
          <w:tcPr>
            <w:tcW w:type="dxa" w:w="1440"/>
          </w:tcPr>
          <w:p>
            <w:r>
              <w:t>1</w:t>
            </w:r>
          </w:p>
        </w:tc>
        <w:tc>
          <w:tcPr>
            <w:tcW w:type="dxa" w:w="1440"/>
          </w:tcPr>
          <w:p>
            <w:r>
              <w:t>6 800</w:t>
            </w:r>
          </w:p>
        </w:tc>
        <w:tc>
          <w:tcPr>
            <w:tcW w:type="dxa" w:w="1440"/>
          </w:tcPr>
          <w:p>
            <w:r>
              <w:t>1</w:t>
            </w:r>
          </w:p>
        </w:tc>
      </w:tr>
      <w:tr>
        <w:tc>
          <w:tcPr>
            <w:tcW w:type="dxa" w:w="1440"/>
          </w:tcPr>
          <w:p>
            <w:r>
              <w:t>1409</w:t>
            </w:r>
          </w:p>
        </w:tc>
        <w:tc>
          <w:tcPr>
            <w:tcW w:type="dxa" w:w="1440"/>
          </w:tcPr>
          <w:p>
            <w:r>
              <w:t>CSPS Y IRMEYA</w:t>
            </w:r>
          </w:p>
        </w:tc>
        <w:tc>
          <w:tcPr>
            <w:tcW w:type="dxa" w:w="1440"/>
          </w:tcPr>
          <w:p>
            <w:r>
              <w:t>6 800</w:t>
            </w:r>
          </w:p>
        </w:tc>
        <w:tc>
          <w:tcPr>
            <w:tcW w:type="dxa" w:w="1440"/>
          </w:tcPr>
          <w:p>
            <w:r>
              <w:t>1</w:t>
            </w:r>
          </w:p>
        </w:tc>
        <w:tc>
          <w:tcPr>
            <w:tcW w:type="dxa" w:w="1440"/>
          </w:tcPr>
          <w:p>
            <w:r>
              <w:t>6 800</w:t>
            </w:r>
          </w:p>
        </w:tc>
        <w:tc>
          <w:tcPr>
            <w:tcW w:type="dxa" w:w="1440"/>
          </w:tcPr>
          <w:p>
            <w:r>
              <w:t>1</w:t>
            </w:r>
          </w:p>
        </w:tc>
      </w:tr>
      <w:tr>
        <w:tc>
          <w:tcPr>
            <w:tcW w:type="dxa" w:w="1440"/>
          </w:tcPr>
          <w:p>
            <w:r>
              <w:t>1410</w:t>
            </w:r>
          </w:p>
        </w:tc>
        <w:tc>
          <w:tcPr>
            <w:tcW w:type="dxa" w:w="1440"/>
          </w:tcPr>
          <w:p>
            <w:r>
              <w:t>D TENKODOGO</w:t>
            </w:r>
          </w:p>
        </w:tc>
        <w:tc>
          <w:tcPr>
            <w:tcW w:type="dxa" w:w="1440"/>
          </w:tcPr>
          <w:p>
            <w:r>
              <w:t>6 800</w:t>
            </w:r>
          </w:p>
        </w:tc>
        <w:tc>
          <w:tcPr>
            <w:tcW w:type="dxa" w:w="1440"/>
          </w:tcPr>
          <w:p>
            <w:r>
              <w:t>3</w:t>
            </w:r>
          </w:p>
        </w:tc>
        <w:tc>
          <w:tcPr>
            <w:tcW w:type="dxa" w:w="1440"/>
          </w:tcPr>
          <w:p>
            <w:r>
              <w:t>2 266,67</w:t>
            </w:r>
          </w:p>
        </w:tc>
        <w:tc>
          <w:tcPr>
            <w:tcW w:type="dxa" w:w="1440"/>
          </w:tcPr>
          <w:p>
            <w:r>
              <w:t>3</w:t>
            </w:r>
          </w:p>
        </w:tc>
      </w:tr>
      <w:tr>
        <w:tc>
          <w:tcPr>
            <w:tcW w:type="dxa" w:w="1440"/>
          </w:tcPr>
          <w:p>
            <w:r>
              <w:t>1411</w:t>
            </w:r>
          </w:p>
        </w:tc>
        <w:tc>
          <w:tcPr>
            <w:tcW w:type="dxa" w:w="1440"/>
          </w:tcPr>
          <w:p>
            <w:r>
              <w:t>PHARMACIE MITSPAN</w:t>
            </w:r>
          </w:p>
        </w:tc>
        <w:tc>
          <w:tcPr>
            <w:tcW w:type="dxa" w:w="1440"/>
          </w:tcPr>
          <w:p>
            <w:r>
              <w:t>6 800</w:t>
            </w:r>
          </w:p>
        </w:tc>
        <w:tc>
          <w:tcPr>
            <w:tcW w:type="dxa" w:w="1440"/>
          </w:tcPr>
          <w:p>
            <w:r>
              <w:t>1</w:t>
            </w:r>
          </w:p>
        </w:tc>
        <w:tc>
          <w:tcPr>
            <w:tcW w:type="dxa" w:w="1440"/>
          </w:tcPr>
          <w:p>
            <w:r>
              <w:t>6 800</w:t>
            </w:r>
          </w:p>
        </w:tc>
        <w:tc>
          <w:tcPr>
            <w:tcW w:type="dxa" w:w="1440"/>
          </w:tcPr>
          <w:p>
            <w:r>
              <w:t>1</w:t>
            </w:r>
          </w:p>
        </w:tc>
      </w:tr>
      <w:tr>
        <w:tc>
          <w:tcPr>
            <w:tcW w:type="dxa" w:w="1440"/>
          </w:tcPr>
          <w:p>
            <w:r>
              <w:t>1412</w:t>
            </w:r>
          </w:p>
        </w:tc>
        <w:tc>
          <w:tcPr>
            <w:tcW w:type="dxa" w:w="1440"/>
          </w:tcPr>
          <w:p>
            <w:r>
              <w:t>P. ELWONGO</w:t>
            </w:r>
          </w:p>
        </w:tc>
        <w:tc>
          <w:tcPr>
            <w:tcW w:type="dxa" w:w="1440"/>
          </w:tcPr>
          <w:p>
            <w:r>
              <w:t>6 775</w:t>
            </w:r>
          </w:p>
        </w:tc>
        <w:tc>
          <w:tcPr>
            <w:tcW w:type="dxa" w:w="1440"/>
          </w:tcPr>
          <w:p>
            <w:r>
              <w:t>1</w:t>
            </w:r>
          </w:p>
        </w:tc>
        <w:tc>
          <w:tcPr>
            <w:tcW w:type="dxa" w:w="1440"/>
          </w:tcPr>
          <w:p>
            <w:r>
              <w:t>6 775</w:t>
            </w:r>
          </w:p>
        </w:tc>
        <w:tc>
          <w:tcPr>
            <w:tcW w:type="dxa" w:w="1440"/>
          </w:tcPr>
          <w:p>
            <w:r>
              <w:t>1</w:t>
            </w:r>
          </w:p>
        </w:tc>
      </w:tr>
      <w:tr>
        <w:tc>
          <w:tcPr>
            <w:tcW w:type="dxa" w:w="1440"/>
          </w:tcPr>
          <w:p>
            <w:r>
              <w:t>1413</w:t>
            </w:r>
          </w:p>
        </w:tc>
        <w:tc>
          <w:tcPr>
            <w:tcW w:type="dxa" w:w="1440"/>
          </w:tcPr>
          <w:p>
            <w:r>
              <w:t>PHARMACIE KAMBOISSIN</w:t>
            </w:r>
          </w:p>
        </w:tc>
        <w:tc>
          <w:tcPr>
            <w:tcW w:type="dxa" w:w="1440"/>
          </w:tcPr>
          <w:p>
            <w:r>
              <w:t>6 750</w:t>
            </w:r>
          </w:p>
        </w:tc>
        <w:tc>
          <w:tcPr>
            <w:tcW w:type="dxa" w:w="1440"/>
          </w:tcPr>
          <w:p>
            <w:r>
              <w:t>1</w:t>
            </w:r>
          </w:p>
        </w:tc>
        <w:tc>
          <w:tcPr>
            <w:tcW w:type="dxa" w:w="1440"/>
          </w:tcPr>
          <w:p>
            <w:r>
              <w:t>6 750</w:t>
            </w:r>
          </w:p>
        </w:tc>
        <w:tc>
          <w:tcPr>
            <w:tcW w:type="dxa" w:w="1440"/>
          </w:tcPr>
          <w:p>
            <w:r>
              <w:t>1</w:t>
            </w:r>
          </w:p>
        </w:tc>
      </w:tr>
      <w:tr>
        <w:tc>
          <w:tcPr>
            <w:tcW w:type="dxa" w:w="1440"/>
          </w:tcPr>
          <w:p>
            <w:r>
              <w:t>1414</w:t>
            </w:r>
          </w:p>
        </w:tc>
        <w:tc>
          <w:tcPr>
            <w:tcW w:type="dxa" w:w="1440"/>
          </w:tcPr>
          <w:p>
            <w:r>
              <w:t>PHARMACIE SAINTE COLETTE</w:t>
            </w:r>
          </w:p>
        </w:tc>
        <w:tc>
          <w:tcPr>
            <w:tcW w:type="dxa" w:w="1440"/>
          </w:tcPr>
          <w:p>
            <w:r>
              <w:t>6 750</w:t>
            </w:r>
          </w:p>
        </w:tc>
        <w:tc>
          <w:tcPr>
            <w:tcW w:type="dxa" w:w="1440"/>
          </w:tcPr>
          <w:p>
            <w:r>
              <w:t>2</w:t>
            </w:r>
          </w:p>
        </w:tc>
        <w:tc>
          <w:tcPr>
            <w:tcW w:type="dxa" w:w="1440"/>
          </w:tcPr>
          <w:p>
            <w:r>
              <w:t>3 375</w:t>
            </w:r>
          </w:p>
        </w:tc>
        <w:tc>
          <w:tcPr>
            <w:tcW w:type="dxa" w:w="1440"/>
          </w:tcPr>
          <w:p>
            <w:r>
              <w:t>2</w:t>
            </w:r>
          </w:p>
        </w:tc>
      </w:tr>
      <w:tr>
        <w:tc>
          <w:tcPr>
            <w:tcW w:type="dxa" w:w="1440"/>
          </w:tcPr>
          <w:p>
            <w:r>
              <w:t>1415</w:t>
            </w:r>
          </w:p>
        </w:tc>
        <w:tc>
          <w:tcPr>
            <w:tcW w:type="dxa" w:w="1440"/>
          </w:tcPr>
          <w:p>
            <w:r>
              <w:t>PHARMACIE ST FRANCOIS D'ASSISE</w:t>
            </w:r>
          </w:p>
        </w:tc>
        <w:tc>
          <w:tcPr>
            <w:tcW w:type="dxa" w:w="1440"/>
          </w:tcPr>
          <w:p>
            <w:r>
              <w:t>6 750</w:t>
            </w:r>
          </w:p>
        </w:tc>
        <w:tc>
          <w:tcPr>
            <w:tcW w:type="dxa" w:w="1440"/>
          </w:tcPr>
          <w:p>
            <w:r>
              <w:t>1</w:t>
            </w:r>
          </w:p>
        </w:tc>
        <w:tc>
          <w:tcPr>
            <w:tcW w:type="dxa" w:w="1440"/>
          </w:tcPr>
          <w:p>
            <w:r>
              <w:t>6 750</w:t>
            </w:r>
          </w:p>
        </w:tc>
        <w:tc>
          <w:tcPr>
            <w:tcW w:type="dxa" w:w="1440"/>
          </w:tcPr>
          <w:p>
            <w:r>
              <w:t>1</w:t>
            </w:r>
          </w:p>
        </w:tc>
      </w:tr>
      <w:tr>
        <w:tc>
          <w:tcPr>
            <w:tcW w:type="dxa" w:w="1440"/>
          </w:tcPr>
          <w:p>
            <w:r>
              <w:t>1416</w:t>
            </w:r>
          </w:p>
        </w:tc>
        <w:tc>
          <w:tcPr>
            <w:tcW w:type="dxa" w:w="1440"/>
          </w:tcPr>
          <w:p>
            <w:r>
              <w:t>PHARMACIE LANKO</w:t>
            </w:r>
          </w:p>
        </w:tc>
        <w:tc>
          <w:tcPr>
            <w:tcW w:type="dxa" w:w="1440"/>
          </w:tcPr>
          <w:p>
            <w:r>
              <w:t>6 750</w:t>
            </w:r>
          </w:p>
        </w:tc>
        <w:tc>
          <w:tcPr>
            <w:tcW w:type="dxa" w:w="1440"/>
          </w:tcPr>
          <w:p>
            <w:r>
              <w:t>1</w:t>
            </w:r>
          </w:p>
        </w:tc>
        <w:tc>
          <w:tcPr>
            <w:tcW w:type="dxa" w:w="1440"/>
          </w:tcPr>
          <w:p>
            <w:r>
              <w:t>6 750</w:t>
            </w:r>
          </w:p>
        </w:tc>
        <w:tc>
          <w:tcPr>
            <w:tcW w:type="dxa" w:w="1440"/>
          </w:tcPr>
          <w:p>
            <w:r>
              <w:t>1</w:t>
            </w:r>
          </w:p>
        </w:tc>
      </w:tr>
      <w:tr>
        <w:tc>
          <w:tcPr>
            <w:tcW w:type="dxa" w:w="1440"/>
          </w:tcPr>
          <w:p>
            <w:r>
              <w:t>1417</w:t>
            </w:r>
          </w:p>
        </w:tc>
        <w:tc>
          <w:tcPr>
            <w:tcW w:type="dxa" w:w="1440"/>
          </w:tcPr>
          <w:p>
            <w:r>
              <w:t>P. KENEDOUGOU</w:t>
            </w:r>
          </w:p>
        </w:tc>
        <w:tc>
          <w:tcPr>
            <w:tcW w:type="dxa" w:w="1440"/>
          </w:tcPr>
          <w:p>
            <w:r>
              <w:t>6 750</w:t>
            </w:r>
          </w:p>
        </w:tc>
        <w:tc>
          <w:tcPr>
            <w:tcW w:type="dxa" w:w="1440"/>
          </w:tcPr>
          <w:p>
            <w:r>
              <w:t>2</w:t>
            </w:r>
          </w:p>
        </w:tc>
        <w:tc>
          <w:tcPr>
            <w:tcW w:type="dxa" w:w="1440"/>
          </w:tcPr>
          <w:p>
            <w:r>
              <w:t>3 375</w:t>
            </w:r>
          </w:p>
        </w:tc>
        <w:tc>
          <w:tcPr>
            <w:tcW w:type="dxa" w:w="1440"/>
          </w:tcPr>
          <w:p>
            <w:r>
              <w:t>1</w:t>
            </w:r>
          </w:p>
        </w:tc>
      </w:tr>
      <w:tr>
        <w:tc>
          <w:tcPr>
            <w:tcW w:type="dxa" w:w="1440"/>
          </w:tcPr>
          <w:p>
            <w:r>
              <w:t>1418</w:t>
            </w:r>
          </w:p>
        </w:tc>
        <w:tc>
          <w:tcPr>
            <w:tcW w:type="dxa" w:w="1440"/>
          </w:tcPr>
          <w:p>
            <w:r>
              <w:t>PHARMACIE ST MARTIN</w:t>
            </w:r>
          </w:p>
        </w:tc>
        <w:tc>
          <w:tcPr>
            <w:tcW w:type="dxa" w:w="1440"/>
          </w:tcPr>
          <w:p>
            <w:r>
              <w:t>6 700</w:t>
            </w:r>
          </w:p>
        </w:tc>
        <w:tc>
          <w:tcPr>
            <w:tcW w:type="dxa" w:w="1440"/>
          </w:tcPr>
          <w:p>
            <w:r>
              <w:t>1</w:t>
            </w:r>
          </w:p>
        </w:tc>
        <w:tc>
          <w:tcPr>
            <w:tcW w:type="dxa" w:w="1440"/>
          </w:tcPr>
          <w:p>
            <w:r>
              <w:t>6 700</w:t>
            </w:r>
          </w:p>
        </w:tc>
        <w:tc>
          <w:tcPr>
            <w:tcW w:type="dxa" w:w="1440"/>
          </w:tcPr>
          <w:p>
            <w:r>
              <w:t>1</w:t>
            </w:r>
          </w:p>
        </w:tc>
      </w:tr>
      <w:tr>
        <w:tc>
          <w:tcPr>
            <w:tcW w:type="dxa" w:w="1440"/>
          </w:tcPr>
          <w:p>
            <w:r>
              <w:t>1419</w:t>
            </w:r>
          </w:p>
        </w:tc>
        <w:tc>
          <w:tcPr>
            <w:tcW w:type="dxa" w:w="1440"/>
          </w:tcPr>
          <w:p>
            <w:r>
              <w:t>CSPS BON SAMARITAIN</w:t>
            </w:r>
          </w:p>
        </w:tc>
        <w:tc>
          <w:tcPr>
            <w:tcW w:type="dxa" w:w="1440"/>
          </w:tcPr>
          <w:p>
            <w:r>
              <w:t>6 700</w:t>
            </w:r>
          </w:p>
        </w:tc>
        <w:tc>
          <w:tcPr>
            <w:tcW w:type="dxa" w:w="1440"/>
          </w:tcPr>
          <w:p>
            <w:r>
              <w:t>3</w:t>
            </w:r>
          </w:p>
        </w:tc>
        <w:tc>
          <w:tcPr>
            <w:tcW w:type="dxa" w:w="1440"/>
          </w:tcPr>
          <w:p>
            <w:r>
              <w:t>2 233,33</w:t>
            </w:r>
          </w:p>
        </w:tc>
        <w:tc>
          <w:tcPr>
            <w:tcW w:type="dxa" w:w="1440"/>
          </w:tcPr>
          <w:p>
            <w:r>
              <w:t>2</w:t>
            </w:r>
          </w:p>
        </w:tc>
      </w:tr>
      <w:tr>
        <w:tc>
          <w:tcPr>
            <w:tcW w:type="dxa" w:w="1440"/>
          </w:tcPr>
          <w:p>
            <w:r>
              <w:t>1420</w:t>
            </w:r>
          </w:p>
        </w:tc>
        <w:tc>
          <w:tcPr>
            <w:tcW w:type="dxa" w:w="1440"/>
          </w:tcPr>
          <w:p>
            <w:r>
              <w:t>PHARMACIE W. PEGRE</w:t>
            </w:r>
          </w:p>
        </w:tc>
        <w:tc>
          <w:tcPr>
            <w:tcW w:type="dxa" w:w="1440"/>
          </w:tcPr>
          <w:p>
            <w:r>
              <w:t>6 650</w:t>
            </w:r>
          </w:p>
        </w:tc>
        <w:tc>
          <w:tcPr>
            <w:tcW w:type="dxa" w:w="1440"/>
          </w:tcPr>
          <w:p>
            <w:r>
              <w:t>1</w:t>
            </w:r>
          </w:p>
        </w:tc>
        <w:tc>
          <w:tcPr>
            <w:tcW w:type="dxa" w:w="1440"/>
          </w:tcPr>
          <w:p>
            <w:r>
              <w:t>6 650</w:t>
            </w:r>
          </w:p>
        </w:tc>
        <w:tc>
          <w:tcPr>
            <w:tcW w:type="dxa" w:w="1440"/>
          </w:tcPr>
          <w:p>
            <w:r>
              <w:t>1</w:t>
            </w:r>
          </w:p>
        </w:tc>
      </w:tr>
      <w:tr>
        <w:tc>
          <w:tcPr>
            <w:tcW w:type="dxa" w:w="1440"/>
          </w:tcPr>
          <w:p>
            <w:r>
              <w:t>1421</w:t>
            </w:r>
          </w:p>
        </w:tc>
        <w:tc>
          <w:tcPr>
            <w:tcW w:type="dxa" w:w="1440"/>
          </w:tcPr>
          <w:p>
            <w:r>
              <w:t>P LABORATOIRE</w:t>
            </w:r>
          </w:p>
        </w:tc>
        <w:tc>
          <w:tcPr>
            <w:tcW w:type="dxa" w:w="1440"/>
          </w:tcPr>
          <w:p>
            <w:r>
              <w:t>6 625</w:t>
            </w:r>
          </w:p>
        </w:tc>
        <w:tc>
          <w:tcPr>
            <w:tcW w:type="dxa" w:w="1440"/>
          </w:tcPr>
          <w:p>
            <w:r>
              <w:t>1</w:t>
            </w:r>
          </w:p>
        </w:tc>
        <w:tc>
          <w:tcPr>
            <w:tcW w:type="dxa" w:w="1440"/>
          </w:tcPr>
          <w:p>
            <w:r>
              <w:t>6 625</w:t>
            </w:r>
          </w:p>
        </w:tc>
        <w:tc>
          <w:tcPr>
            <w:tcW w:type="dxa" w:w="1440"/>
          </w:tcPr>
          <w:p>
            <w:r>
              <w:t>1</w:t>
            </w:r>
          </w:p>
        </w:tc>
      </w:tr>
      <w:tr>
        <w:tc>
          <w:tcPr>
            <w:tcW w:type="dxa" w:w="1440"/>
          </w:tcPr>
          <w:p>
            <w:r>
              <w:t>1422</w:t>
            </w:r>
          </w:p>
        </w:tc>
        <w:tc>
          <w:tcPr>
            <w:tcW w:type="dxa" w:w="1440"/>
          </w:tcPr>
          <w:p>
            <w:r>
              <w:t>PHARMACIE NOOR</w:t>
            </w:r>
          </w:p>
        </w:tc>
        <w:tc>
          <w:tcPr>
            <w:tcW w:type="dxa" w:w="1440"/>
          </w:tcPr>
          <w:p>
            <w:r>
              <w:t>6 600</w:t>
            </w:r>
          </w:p>
        </w:tc>
        <w:tc>
          <w:tcPr>
            <w:tcW w:type="dxa" w:w="1440"/>
          </w:tcPr>
          <w:p>
            <w:r>
              <w:t>1</w:t>
            </w:r>
          </w:p>
        </w:tc>
        <w:tc>
          <w:tcPr>
            <w:tcW w:type="dxa" w:w="1440"/>
          </w:tcPr>
          <w:p>
            <w:r>
              <w:t>6 600</w:t>
            </w:r>
          </w:p>
        </w:tc>
        <w:tc>
          <w:tcPr>
            <w:tcW w:type="dxa" w:w="1440"/>
          </w:tcPr>
          <w:p>
            <w:r>
              <w:t>1</w:t>
            </w:r>
          </w:p>
        </w:tc>
      </w:tr>
      <w:tr>
        <w:tc>
          <w:tcPr>
            <w:tcW w:type="dxa" w:w="1440"/>
          </w:tcPr>
          <w:p>
            <w:r>
              <w:t>1423</w:t>
            </w:r>
          </w:p>
        </w:tc>
        <w:tc>
          <w:tcPr>
            <w:tcW w:type="dxa" w:w="1440"/>
          </w:tcPr>
          <w:p>
            <w:r>
              <w:t>PHARMACIE BAONEERE</w:t>
            </w:r>
          </w:p>
        </w:tc>
        <w:tc>
          <w:tcPr>
            <w:tcW w:type="dxa" w:w="1440"/>
          </w:tcPr>
          <w:p>
            <w:r>
              <w:t>6 600</w:t>
            </w:r>
          </w:p>
        </w:tc>
        <w:tc>
          <w:tcPr>
            <w:tcW w:type="dxa" w:w="1440"/>
          </w:tcPr>
          <w:p>
            <w:r>
              <w:t>2</w:t>
            </w:r>
          </w:p>
        </w:tc>
        <w:tc>
          <w:tcPr>
            <w:tcW w:type="dxa" w:w="1440"/>
          </w:tcPr>
          <w:p>
            <w:r>
              <w:t>3 300</w:t>
            </w:r>
          </w:p>
        </w:tc>
        <w:tc>
          <w:tcPr>
            <w:tcW w:type="dxa" w:w="1440"/>
          </w:tcPr>
          <w:p>
            <w:r>
              <w:t>2</w:t>
            </w:r>
          </w:p>
        </w:tc>
      </w:tr>
      <w:tr>
        <w:tc>
          <w:tcPr>
            <w:tcW w:type="dxa" w:w="1440"/>
          </w:tcPr>
          <w:p>
            <w:r>
              <w:t>1424</w:t>
            </w:r>
          </w:p>
        </w:tc>
        <w:tc>
          <w:tcPr>
            <w:tcW w:type="dxa" w:w="1440"/>
          </w:tcPr>
          <w:p>
            <w:r>
              <w:t>P. CHARCLAM</w:t>
            </w:r>
          </w:p>
        </w:tc>
        <w:tc>
          <w:tcPr>
            <w:tcW w:type="dxa" w:w="1440"/>
          </w:tcPr>
          <w:p>
            <w:r>
              <w:t>6 550</w:t>
            </w:r>
          </w:p>
        </w:tc>
        <w:tc>
          <w:tcPr>
            <w:tcW w:type="dxa" w:w="1440"/>
          </w:tcPr>
          <w:p>
            <w:r>
              <w:t>1</w:t>
            </w:r>
          </w:p>
        </w:tc>
        <w:tc>
          <w:tcPr>
            <w:tcW w:type="dxa" w:w="1440"/>
          </w:tcPr>
          <w:p>
            <w:r>
              <w:t>6 550</w:t>
            </w:r>
          </w:p>
        </w:tc>
        <w:tc>
          <w:tcPr>
            <w:tcW w:type="dxa" w:w="1440"/>
          </w:tcPr>
          <w:p>
            <w:r>
              <w:t>1</w:t>
            </w:r>
          </w:p>
        </w:tc>
      </w:tr>
      <w:tr>
        <w:tc>
          <w:tcPr>
            <w:tcW w:type="dxa" w:w="1440"/>
          </w:tcPr>
          <w:p>
            <w:r>
              <w:t>1425</w:t>
            </w:r>
          </w:p>
        </w:tc>
        <w:tc>
          <w:tcPr>
            <w:tcW w:type="dxa" w:w="1440"/>
          </w:tcPr>
          <w:p>
            <w:r>
              <w:t>JEAN PAUL II</w:t>
            </w:r>
          </w:p>
        </w:tc>
        <w:tc>
          <w:tcPr>
            <w:tcW w:type="dxa" w:w="1440"/>
          </w:tcPr>
          <w:p>
            <w:r>
              <w:t>6 500</w:t>
            </w:r>
          </w:p>
        </w:tc>
        <w:tc>
          <w:tcPr>
            <w:tcW w:type="dxa" w:w="1440"/>
          </w:tcPr>
          <w:p>
            <w:r>
              <w:t>1</w:t>
            </w:r>
          </w:p>
        </w:tc>
        <w:tc>
          <w:tcPr>
            <w:tcW w:type="dxa" w:w="1440"/>
          </w:tcPr>
          <w:p>
            <w:r>
              <w:t>6 500</w:t>
            </w:r>
          </w:p>
        </w:tc>
        <w:tc>
          <w:tcPr>
            <w:tcW w:type="dxa" w:w="1440"/>
          </w:tcPr>
          <w:p>
            <w:r>
              <w:t>1</w:t>
            </w:r>
          </w:p>
        </w:tc>
      </w:tr>
      <w:tr>
        <w:tc>
          <w:tcPr>
            <w:tcW w:type="dxa" w:w="1440"/>
          </w:tcPr>
          <w:p>
            <w:r>
              <w:t>1426</w:t>
            </w:r>
          </w:p>
        </w:tc>
        <w:tc>
          <w:tcPr>
            <w:tcW w:type="dxa" w:w="1440"/>
          </w:tcPr>
          <w:p>
            <w:r>
              <w:t>CENTRE MEDICAL SOEURS</w:t>
            </w:r>
          </w:p>
        </w:tc>
        <w:tc>
          <w:tcPr>
            <w:tcW w:type="dxa" w:w="1440"/>
          </w:tcPr>
          <w:p>
            <w:r>
              <w:t>6 500</w:t>
            </w:r>
          </w:p>
        </w:tc>
        <w:tc>
          <w:tcPr>
            <w:tcW w:type="dxa" w:w="1440"/>
          </w:tcPr>
          <w:p>
            <w:r>
              <w:t>2</w:t>
            </w:r>
          </w:p>
        </w:tc>
        <w:tc>
          <w:tcPr>
            <w:tcW w:type="dxa" w:w="1440"/>
          </w:tcPr>
          <w:p>
            <w:r>
              <w:t>3 250</w:t>
            </w:r>
          </w:p>
        </w:tc>
        <w:tc>
          <w:tcPr>
            <w:tcW w:type="dxa" w:w="1440"/>
          </w:tcPr>
          <w:p>
            <w:r>
              <w:t>1</w:t>
            </w:r>
          </w:p>
        </w:tc>
      </w:tr>
      <w:tr>
        <w:tc>
          <w:tcPr>
            <w:tcW w:type="dxa" w:w="1440"/>
          </w:tcPr>
          <w:p>
            <w:r>
              <w:t>1427</w:t>
            </w:r>
          </w:p>
        </w:tc>
        <w:tc>
          <w:tcPr>
            <w:tcW w:type="dxa" w:w="1440"/>
          </w:tcPr>
          <w:p>
            <w:r>
              <w:t>CLINIQUE NORD</w:t>
            </w:r>
          </w:p>
        </w:tc>
        <w:tc>
          <w:tcPr>
            <w:tcW w:type="dxa" w:w="1440"/>
          </w:tcPr>
          <w:p>
            <w:r>
              <w:t>6 500</w:t>
            </w:r>
          </w:p>
        </w:tc>
        <w:tc>
          <w:tcPr>
            <w:tcW w:type="dxa" w:w="1440"/>
          </w:tcPr>
          <w:p>
            <w:r>
              <w:t>1</w:t>
            </w:r>
          </w:p>
        </w:tc>
        <w:tc>
          <w:tcPr>
            <w:tcW w:type="dxa" w:w="1440"/>
          </w:tcPr>
          <w:p>
            <w:r>
              <w:t>6 500</w:t>
            </w:r>
          </w:p>
        </w:tc>
        <w:tc>
          <w:tcPr>
            <w:tcW w:type="dxa" w:w="1440"/>
          </w:tcPr>
          <w:p>
            <w:r>
              <w:t>1</w:t>
            </w:r>
          </w:p>
        </w:tc>
      </w:tr>
      <w:tr>
        <w:tc>
          <w:tcPr>
            <w:tcW w:type="dxa" w:w="1440"/>
          </w:tcPr>
          <w:p>
            <w:r>
              <w:t>1428</w:t>
            </w:r>
          </w:p>
        </w:tc>
        <w:tc>
          <w:tcPr>
            <w:tcW w:type="dxa" w:w="1440"/>
          </w:tcPr>
          <w:p>
            <w:r>
              <w:t>CLINIQUE TIGRE</w:t>
            </w:r>
          </w:p>
        </w:tc>
        <w:tc>
          <w:tcPr>
            <w:tcW w:type="dxa" w:w="1440"/>
          </w:tcPr>
          <w:p>
            <w:r>
              <w:t>6 500</w:t>
            </w:r>
          </w:p>
        </w:tc>
        <w:tc>
          <w:tcPr>
            <w:tcW w:type="dxa" w:w="1440"/>
          </w:tcPr>
          <w:p>
            <w:r>
              <w:t>1</w:t>
            </w:r>
          </w:p>
        </w:tc>
        <w:tc>
          <w:tcPr>
            <w:tcW w:type="dxa" w:w="1440"/>
          </w:tcPr>
          <w:p>
            <w:r>
              <w:t>6 500</w:t>
            </w:r>
          </w:p>
        </w:tc>
        <w:tc>
          <w:tcPr>
            <w:tcW w:type="dxa" w:w="1440"/>
          </w:tcPr>
          <w:p>
            <w:r>
              <w:t>1</w:t>
            </w:r>
          </w:p>
        </w:tc>
      </w:tr>
      <w:tr>
        <w:tc>
          <w:tcPr>
            <w:tcW w:type="dxa" w:w="1440"/>
          </w:tcPr>
          <w:p>
            <w:r>
              <w:t>1429</w:t>
            </w:r>
          </w:p>
        </w:tc>
        <w:tc>
          <w:tcPr>
            <w:tcW w:type="dxa" w:w="1440"/>
          </w:tcPr>
          <w:p>
            <w:r>
              <w:t>BEGEDO</w:t>
            </w:r>
          </w:p>
        </w:tc>
        <w:tc>
          <w:tcPr>
            <w:tcW w:type="dxa" w:w="1440"/>
          </w:tcPr>
          <w:p>
            <w:r>
              <w:t>6 475</w:t>
            </w:r>
          </w:p>
        </w:tc>
        <w:tc>
          <w:tcPr>
            <w:tcW w:type="dxa" w:w="1440"/>
          </w:tcPr>
          <w:p>
            <w:r>
              <w:t>1</w:t>
            </w:r>
          </w:p>
        </w:tc>
        <w:tc>
          <w:tcPr>
            <w:tcW w:type="dxa" w:w="1440"/>
          </w:tcPr>
          <w:p>
            <w:r>
              <w:t>6 475</w:t>
            </w:r>
          </w:p>
        </w:tc>
        <w:tc>
          <w:tcPr>
            <w:tcW w:type="dxa" w:w="1440"/>
          </w:tcPr>
          <w:p>
            <w:r>
              <w:t>1</w:t>
            </w:r>
          </w:p>
        </w:tc>
      </w:tr>
      <w:tr>
        <w:tc>
          <w:tcPr>
            <w:tcW w:type="dxa" w:w="1440"/>
          </w:tcPr>
          <w:p>
            <w:r>
              <w:t>1430</w:t>
            </w:r>
          </w:p>
        </w:tc>
        <w:tc>
          <w:tcPr>
            <w:tcW w:type="dxa" w:w="1440"/>
          </w:tcPr>
          <w:p>
            <w:r>
              <w:t>PHARMACIE WOBI</w:t>
            </w:r>
          </w:p>
        </w:tc>
        <w:tc>
          <w:tcPr>
            <w:tcW w:type="dxa" w:w="1440"/>
          </w:tcPr>
          <w:p>
            <w:r>
              <w:t>6 400</w:t>
            </w:r>
          </w:p>
        </w:tc>
        <w:tc>
          <w:tcPr>
            <w:tcW w:type="dxa" w:w="1440"/>
          </w:tcPr>
          <w:p>
            <w:r>
              <w:t>2</w:t>
            </w:r>
          </w:p>
        </w:tc>
        <w:tc>
          <w:tcPr>
            <w:tcW w:type="dxa" w:w="1440"/>
          </w:tcPr>
          <w:p>
            <w:r>
              <w:t>3 200</w:t>
            </w:r>
          </w:p>
        </w:tc>
        <w:tc>
          <w:tcPr>
            <w:tcW w:type="dxa" w:w="1440"/>
          </w:tcPr>
          <w:p>
            <w:r>
              <w:t>2</w:t>
            </w:r>
          </w:p>
        </w:tc>
      </w:tr>
      <w:tr>
        <w:tc>
          <w:tcPr>
            <w:tcW w:type="dxa" w:w="1440"/>
          </w:tcPr>
          <w:p>
            <w:r>
              <w:t>1431</w:t>
            </w:r>
          </w:p>
        </w:tc>
        <w:tc>
          <w:tcPr>
            <w:tcW w:type="dxa" w:w="1440"/>
          </w:tcPr>
          <w:p>
            <w:r>
              <w:t>PHARMACIE WENDKUNI</w:t>
            </w:r>
          </w:p>
        </w:tc>
        <w:tc>
          <w:tcPr>
            <w:tcW w:type="dxa" w:w="1440"/>
          </w:tcPr>
          <w:p>
            <w:r>
              <w:t>6 400</w:t>
            </w:r>
          </w:p>
        </w:tc>
        <w:tc>
          <w:tcPr>
            <w:tcW w:type="dxa" w:w="1440"/>
          </w:tcPr>
          <w:p>
            <w:r>
              <w:t>1</w:t>
            </w:r>
          </w:p>
        </w:tc>
        <w:tc>
          <w:tcPr>
            <w:tcW w:type="dxa" w:w="1440"/>
          </w:tcPr>
          <w:p>
            <w:r>
              <w:t>6 400</w:t>
            </w:r>
          </w:p>
        </w:tc>
        <w:tc>
          <w:tcPr>
            <w:tcW w:type="dxa" w:w="1440"/>
          </w:tcPr>
          <w:p>
            <w:r>
              <w:t>1</w:t>
            </w:r>
          </w:p>
        </w:tc>
      </w:tr>
      <w:tr>
        <w:tc>
          <w:tcPr>
            <w:tcW w:type="dxa" w:w="1440"/>
          </w:tcPr>
          <w:p>
            <w:r>
              <w:t>1432</w:t>
            </w:r>
          </w:p>
        </w:tc>
        <w:tc>
          <w:tcPr>
            <w:tcW w:type="dxa" w:w="1440"/>
          </w:tcPr>
          <w:p>
            <w:r>
              <w:t>DS CINKASSE</w:t>
            </w:r>
          </w:p>
        </w:tc>
        <w:tc>
          <w:tcPr>
            <w:tcW w:type="dxa" w:w="1440"/>
          </w:tcPr>
          <w:p>
            <w:r>
              <w:t>6 400</w:t>
            </w:r>
          </w:p>
        </w:tc>
        <w:tc>
          <w:tcPr>
            <w:tcW w:type="dxa" w:w="1440"/>
          </w:tcPr>
          <w:p>
            <w:r>
              <w:t>1</w:t>
            </w:r>
          </w:p>
        </w:tc>
        <w:tc>
          <w:tcPr>
            <w:tcW w:type="dxa" w:w="1440"/>
          </w:tcPr>
          <w:p>
            <w:r>
              <w:t>6 400</w:t>
            </w:r>
          </w:p>
        </w:tc>
        <w:tc>
          <w:tcPr>
            <w:tcW w:type="dxa" w:w="1440"/>
          </w:tcPr>
          <w:p>
            <w:r>
              <w:t>1</w:t>
            </w:r>
          </w:p>
        </w:tc>
      </w:tr>
      <w:tr>
        <w:tc>
          <w:tcPr>
            <w:tcW w:type="dxa" w:w="1440"/>
          </w:tcPr>
          <w:p>
            <w:r>
              <w:t>1433</w:t>
            </w:r>
          </w:p>
        </w:tc>
        <w:tc>
          <w:tcPr>
            <w:tcW w:type="dxa" w:w="1440"/>
          </w:tcPr>
          <w:p>
            <w:r>
              <w:t>COLINE</w:t>
            </w:r>
          </w:p>
        </w:tc>
        <w:tc>
          <w:tcPr>
            <w:tcW w:type="dxa" w:w="1440"/>
          </w:tcPr>
          <w:p>
            <w:r>
              <w:t>6 400</w:t>
            </w:r>
          </w:p>
        </w:tc>
        <w:tc>
          <w:tcPr>
            <w:tcW w:type="dxa" w:w="1440"/>
          </w:tcPr>
          <w:p>
            <w:r>
              <w:t>1</w:t>
            </w:r>
          </w:p>
        </w:tc>
        <w:tc>
          <w:tcPr>
            <w:tcW w:type="dxa" w:w="1440"/>
          </w:tcPr>
          <w:p>
            <w:r>
              <w:t>6 400</w:t>
            </w:r>
          </w:p>
        </w:tc>
        <w:tc>
          <w:tcPr>
            <w:tcW w:type="dxa" w:w="1440"/>
          </w:tcPr>
          <w:p>
            <w:r>
              <w:t>1</w:t>
            </w:r>
          </w:p>
        </w:tc>
      </w:tr>
      <w:tr>
        <w:tc>
          <w:tcPr>
            <w:tcW w:type="dxa" w:w="1440"/>
          </w:tcPr>
          <w:p>
            <w:r>
              <w:t>1434</w:t>
            </w:r>
          </w:p>
        </w:tc>
        <w:tc>
          <w:tcPr>
            <w:tcW w:type="dxa" w:w="1440"/>
          </w:tcPr>
          <w:p>
            <w:r>
              <w:t>NUNGU</w:t>
            </w:r>
          </w:p>
        </w:tc>
        <w:tc>
          <w:tcPr>
            <w:tcW w:type="dxa" w:w="1440"/>
          </w:tcPr>
          <w:p>
            <w:r>
              <w:t>6 395</w:t>
            </w:r>
          </w:p>
        </w:tc>
        <w:tc>
          <w:tcPr>
            <w:tcW w:type="dxa" w:w="1440"/>
          </w:tcPr>
          <w:p>
            <w:r>
              <w:t>1</w:t>
            </w:r>
          </w:p>
        </w:tc>
        <w:tc>
          <w:tcPr>
            <w:tcW w:type="dxa" w:w="1440"/>
          </w:tcPr>
          <w:p>
            <w:r>
              <w:t>6 395</w:t>
            </w:r>
          </w:p>
        </w:tc>
        <w:tc>
          <w:tcPr>
            <w:tcW w:type="dxa" w:w="1440"/>
          </w:tcPr>
          <w:p>
            <w:r>
              <w:t>1</w:t>
            </w:r>
          </w:p>
        </w:tc>
      </w:tr>
      <w:tr>
        <w:tc>
          <w:tcPr>
            <w:tcW w:type="dxa" w:w="1440"/>
          </w:tcPr>
          <w:p>
            <w:r>
              <w:t>1435</w:t>
            </w:r>
          </w:p>
        </w:tc>
        <w:tc>
          <w:tcPr>
            <w:tcW w:type="dxa" w:w="1440"/>
          </w:tcPr>
          <w:p>
            <w:r>
              <w:t>PHARMACIE WEND BENEDO</w:t>
            </w:r>
          </w:p>
        </w:tc>
        <w:tc>
          <w:tcPr>
            <w:tcW w:type="dxa" w:w="1440"/>
          </w:tcPr>
          <w:p>
            <w:r>
              <w:t>6 375</w:t>
            </w:r>
          </w:p>
        </w:tc>
        <w:tc>
          <w:tcPr>
            <w:tcW w:type="dxa" w:w="1440"/>
          </w:tcPr>
          <w:p>
            <w:r>
              <w:t>1</w:t>
            </w:r>
          </w:p>
        </w:tc>
        <w:tc>
          <w:tcPr>
            <w:tcW w:type="dxa" w:w="1440"/>
          </w:tcPr>
          <w:p>
            <w:r>
              <w:t>6 375</w:t>
            </w:r>
          </w:p>
        </w:tc>
        <w:tc>
          <w:tcPr>
            <w:tcW w:type="dxa" w:w="1440"/>
          </w:tcPr>
          <w:p>
            <w:r>
              <w:t>1</w:t>
            </w:r>
          </w:p>
        </w:tc>
      </w:tr>
      <w:tr>
        <w:tc>
          <w:tcPr>
            <w:tcW w:type="dxa" w:w="1440"/>
          </w:tcPr>
          <w:p>
            <w:r>
              <w:t>1436</w:t>
            </w:r>
          </w:p>
        </w:tc>
        <w:tc>
          <w:tcPr>
            <w:tcW w:type="dxa" w:w="1440"/>
          </w:tcPr>
          <w:p>
            <w:r>
              <w:t>P. KANAN</w:t>
            </w:r>
          </w:p>
        </w:tc>
        <w:tc>
          <w:tcPr>
            <w:tcW w:type="dxa" w:w="1440"/>
          </w:tcPr>
          <w:p>
            <w:r>
              <w:t>6 375</w:t>
            </w:r>
          </w:p>
        </w:tc>
        <w:tc>
          <w:tcPr>
            <w:tcW w:type="dxa" w:w="1440"/>
          </w:tcPr>
          <w:p>
            <w:r>
              <w:t>1</w:t>
            </w:r>
          </w:p>
        </w:tc>
        <w:tc>
          <w:tcPr>
            <w:tcW w:type="dxa" w:w="1440"/>
          </w:tcPr>
          <w:p>
            <w:r>
              <w:t>6 375</w:t>
            </w:r>
          </w:p>
        </w:tc>
        <w:tc>
          <w:tcPr>
            <w:tcW w:type="dxa" w:w="1440"/>
          </w:tcPr>
          <w:p>
            <w:r>
              <w:t>1</w:t>
            </w:r>
          </w:p>
        </w:tc>
      </w:tr>
      <w:tr>
        <w:tc>
          <w:tcPr>
            <w:tcW w:type="dxa" w:w="1440"/>
          </w:tcPr>
          <w:p>
            <w:r>
              <w:t>1437</w:t>
            </w:r>
          </w:p>
        </w:tc>
        <w:tc>
          <w:tcPr>
            <w:tcW w:type="dxa" w:w="1440"/>
          </w:tcPr>
          <w:p>
            <w:r>
              <w:t>PHARMACIE FAN YONRE</w:t>
            </w:r>
          </w:p>
        </w:tc>
        <w:tc>
          <w:tcPr>
            <w:tcW w:type="dxa" w:w="1440"/>
          </w:tcPr>
          <w:p>
            <w:r>
              <w:t>6 350</w:t>
            </w:r>
          </w:p>
        </w:tc>
        <w:tc>
          <w:tcPr>
            <w:tcW w:type="dxa" w:w="1440"/>
          </w:tcPr>
          <w:p>
            <w:r>
              <w:t>1</w:t>
            </w:r>
          </w:p>
        </w:tc>
        <w:tc>
          <w:tcPr>
            <w:tcW w:type="dxa" w:w="1440"/>
          </w:tcPr>
          <w:p>
            <w:r>
              <w:t>6 350</w:t>
            </w:r>
          </w:p>
        </w:tc>
        <w:tc>
          <w:tcPr>
            <w:tcW w:type="dxa" w:w="1440"/>
          </w:tcPr>
          <w:p>
            <w:r>
              <w:t>1</w:t>
            </w:r>
          </w:p>
        </w:tc>
      </w:tr>
      <w:tr>
        <w:tc>
          <w:tcPr>
            <w:tcW w:type="dxa" w:w="1440"/>
          </w:tcPr>
          <w:p>
            <w:r>
              <w:t>1438</w:t>
            </w:r>
          </w:p>
        </w:tc>
        <w:tc>
          <w:tcPr>
            <w:tcW w:type="dxa" w:w="1440"/>
          </w:tcPr>
          <w:p>
            <w:r>
              <w:t>PHARMACIE PINGDA</w:t>
            </w:r>
          </w:p>
        </w:tc>
        <w:tc>
          <w:tcPr>
            <w:tcW w:type="dxa" w:w="1440"/>
          </w:tcPr>
          <w:p>
            <w:r>
              <w:t>6 350</w:t>
            </w:r>
          </w:p>
        </w:tc>
        <w:tc>
          <w:tcPr>
            <w:tcW w:type="dxa" w:w="1440"/>
          </w:tcPr>
          <w:p>
            <w:r>
              <w:t>1</w:t>
            </w:r>
          </w:p>
        </w:tc>
        <w:tc>
          <w:tcPr>
            <w:tcW w:type="dxa" w:w="1440"/>
          </w:tcPr>
          <w:p>
            <w:r>
              <w:t>6 350</w:t>
            </w:r>
          </w:p>
        </w:tc>
        <w:tc>
          <w:tcPr>
            <w:tcW w:type="dxa" w:w="1440"/>
          </w:tcPr>
          <w:p>
            <w:r>
              <w:t>1</w:t>
            </w:r>
          </w:p>
        </w:tc>
      </w:tr>
      <w:tr>
        <w:tc>
          <w:tcPr>
            <w:tcW w:type="dxa" w:w="1440"/>
          </w:tcPr>
          <w:p>
            <w:r>
              <w:t>1439</w:t>
            </w:r>
          </w:p>
        </w:tc>
        <w:tc>
          <w:tcPr>
            <w:tcW w:type="dxa" w:w="1440"/>
          </w:tcPr>
          <w:p>
            <w:r>
              <w:t>PHARMACIE TENEDIS</w:t>
            </w:r>
          </w:p>
        </w:tc>
        <w:tc>
          <w:tcPr>
            <w:tcW w:type="dxa" w:w="1440"/>
          </w:tcPr>
          <w:p>
            <w:r>
              <w:t>6 350</w:t>
            </w:r>
          </w:p>
        </w:tc>
        <w:tc>
          <w:tcPr>
            <w:tcW w:type="dxa" w:w="1440"/>
          </w:tcPr>
          <w:p>
            <w:r>
              <w:t>1</w:t>
            </w:r>
          </w:p>
        </w:tc>
        <w:tc>
          <w:tcPr>
            <w:tcW w:type="dxa" w:w="1440"/>
          </w:tcPr>
          <w:p>
            <w:r>
              <w:t>6 350</w:t>
            </w:r>
          </w:p>
        </w:tc>
        <w:tc>
          <w:tcPr>
            <w:tcW w:type="dxa" w:w="1440"/>
          </w:tcPr>
          <w:p>
            <w:r>
              <w:t>1</w:t>
            </w:r>
          </w:p>
        </w:tc>
      </w:tr>
      <w:tr>
        <w:tc>
          <w:tcPr>
            <w:tcW w:type="dxa" w:w="1440"/>
          </w:tcPr>
          <w:p>
            <w:r>
              <w:t>1440</w:t>
            </w:r>
          </w:p>
        </w:tc>
        <w:tc>
          <w:tcPr>
            <w:tcW w:type="dxa" w:w="1440"/>
          </w:tcPr>
          <w:p>
            <w:r>
              <w:t>PHARMACIE GORGETTE</w:t>
            </w:r>
          </w:p>
        </w:tc>
        <w:tc>
          <w:tcPr>
            <w:tcW w:type="dxa" w:w="1440"/>
          </w:tcPr>
          <w:p>
            <w:r>
              <w:t>6 325</w:t>
            </w:r>
          </w:p>
        </w:tc>
        <w:tc>
          <w:tcPr>
            <w:tcW w:type="dxa" w:w="1440"/>
          </w:tcPr>
          <w:p>
            <w:r>
              <w:t>1</w:t>
            </w:r>
          </w:p>
        </w:tc>
        <w:tc>
          <w:tcPr>
            <w:tcW w:type="dxa" w:w="1440"/>
          </w:tcPr>
          <w:p>
            <w:r>
              <w:t>6 325</w:t>
            </w:r>
          </w:p>
        </w:tc>
        <w:tc>
          <w:tcPr>
            <w:tcW w:type="dxa" w:w="1440"/>
          </w:tcPr>
          <w:p>
            <w:r>
              <w:t>1</w:t>
            </w:r>
          </w:p>
        </w:tc>
      </w:tr>
      <w:tr>
        <w:tc>
          <w:tcPr>
            <w:tcW w:type="dxa" w:w="1440"/>
          </w:tcPr>
          <w:p>
            <w:r>
              <w:t>1441</w:t>
            </w:r>
          </w:p>
        </w:tc>
        <w:tc>
          <w:tcPr>
            <w:tcW w:type="dxa" w:w="1440"/>
          </w:tcPr>
          <w:p>
            <w:r>
              <w:t>P. FRANCOIS</w:t>
            </w:r>
          </w:p>
        </w:tc>
        <w:tc>
          <w:tcPr>
            <w:tcW w:type="dxa" w:w="1440"/>
          </w:tcPr>
          <w:p>
            <w:r>
              <w:t>6 300</w:t>
            </w:r>
          </w:p>
        </w:tc>
        <w:tc>
          <w:tcPr>
            <w:tcW w:type="dxa" w:w="1440"/>
          </w:tcPr>
          <w:p>
            <w:r>
              <w:t>1</w:t>
            </w:r>
          </w:p>
        </w:tc>
        <w:tc>
          <w:tcPr>
            <w:tcW w:type="dxa" w:w="1440"/>
          </w:tcPr>
          <w:p>
            <w:r>
              <w:t>6 300</w:t>
            </w:r>
          </w:p>
        </w:tc>
        <w:tc>
          <w:tcPr>
            <w:tcW w:type="dxa" w:w="1440"/>
          </w:tcPr>
          <w:p>
            <w:r>
              <w:t>1</w:t>
            </w:r>
          </w:p>
        </w:tc>
      </w:tr>
      <w:tr>
        <w:tc>
          <w:tcPr>
            <w:tcW w:type="dxa" w:w="1440"/>
          </w:tcPr>
          <w:p>
            <w:r>
              <w:t>1442</w:t>
            </w:r>
          </w:p>
        </w:tc>
        <w:tc>
          <w:tcPr>
            <w:tcW w:type="dxa" w:w="1440"/>
          </w:tcPr>
          <w:p>
            <w:r>
              <w:t>PHARMACIE KORSIMORO</w:t>
            </w:r>
          </w:p>
        </w:tc>
        <w:tc>
          <w:tcPr>
            <w:tcW w:type="dxa" w:w="1440"/>
          </w:tcPr>
          <w:p>
            <w:r>
              <w:t>6 300</w:t>
            </w:r>
          </w:p>
        </w:tc>
        <w:tc>
          <w:tcPr>
            <w:tcW w:type="dxa" w:w="1440"/>
          </w:tcPr>
          <w:p>
            <w:r>
              <w:t>1</w:t>
            </w:r>
          </w:p>
        </w:tc>
        <w:tc>
          <w:tcPr>
            <w:tcW w:type="dxa" w:w="1440"/>
          </w:tcPr>
          <w:p>
            <w:r>
              <w:t>6 300</w:t>
            </w:r>
          </w:p>
        </w:tc>
        <w:tc>
          <w:tcPr>
            <w:tcW w:type="dxa" w:w="1440"/>
          </w:tcPr>
          <w:p>
            <w:r>
              <w:t>1</w:t>
            </w:r>
          </w:p>
        </w:tc>
      </w:tr>
      <w:tr>
        <w:tc>
          <w:tcPr>
            <w:tcW w:type="dxa" w:w="1440"/>
          </w:tcPr>
          <w:p>
            <w:r>
              <w:t>1443</w:t>
            </w:r>
          </w:p>
        </w:tc>
        <w:tc>
          <w:tcPr>
            <w:tcW w:type="dxa" w:w="1440"/>
          </w:tcPr>
          <w:p>
            <w:r>
              <w:t>HANIEL</w:t>
            </w:r>
          </w:p>
        </w:tc>
        <w:tc>
          <w:tcPr>
            <w:tcW w:type="dxa" w:w="1440"/>
          </w:tcPr>
          <w:p>
            <w:r>
              <w:t>6 300</w:t>
            </w:r>
          </w:p>
        </w:tc>
        <w:tc>
          <w:tcPr>
            <w:tcW w:type="dxa" w:w="1440"/>
          </w:tcPr>
          <w:p>
            <w:r>
              <w:t>1</w:t>
            </w:r>
          </w:p>
        </w:tc>
        <w:tc>
          <w:tcPr>
            <w:tcW w:type="dxa" w:w="1440"/>
          </w:tcPr>
          <w:p>
            <w:r>
              <w:t>6 300</w:t>
            </w:r>
          </w:p>
        </w:tc>
        <w:tc>
          <w:tcPr>
            <w:tcW w:type="dxa" w:w="1440"/>
          </w:tcPr>
          <w:p>
            <w:r>
              <w:t>1</w:t>
            </w:r>
          </w:p>
        </w:tc>
      </w:tr>
      <w:tr>
        <w:tc>
          <w:tcPr>
            <w:tcW w:type="dxa" w:w="1440"/>
          </w:tcPr>
          <w:p>
            <w:r>
              <w:t>1444</w:t>
            </w:r>
          </w:p>
        </w:tc>
        <w:tc>
          <w:tcPr>
            <w:tcW w:type="dxa" w:w="1440"/>
          </w:tcPr>
          <w:p>
            <w:r>
              <w:t>PHARMACIE DOMINIQUE</w:t>
            </w:r>
          </w:p>
        </w:tc>
        <w:tc>
          <w:tcPr>
            <w:tcW w:type="dxa" w:w="1440"/>
          </w:tcPr>
          <w:p>
            <w:r>
              <w:t>6 275</w:t>
            </w:r>
          </w:p>
        </w:tc>
        <w:tc>
          <w:tcPr>
            <w:tcW w:type="dxa" w:w="1440"/>
          </w:tcPr>
          <w:p>
            <w:r>
              <w:t>1</w:t>
            </w:r>
          </w:p>
        </w:tc>
        <w:tc>
          <w:tcPr>
            <w:tcW w:type="dxa" w:w="1440"/>
          </w:tcPr>
          <w:p>
            <w:r>
              <w:t>6 275</w:t>
            </w:r>
          </w:p>
        </w:tc>
        <w:tc>
          <w:tcPr>
            <w:tcW w:type="dxa" w:w="1440"/>
          </w:tcPr>
          <w:p>
            <w:r>
              <w:t>1</w:t>
            </w:r>
          </w:p>
        </w:tc>
      </w:tr>
      <w:tr>
        <w:tc>
          <w:tcPr>
            <w:tcW w:type="dxa" w:w="1440"/>
          </w:tcPr>
          <w:p>
            <w:r>
              <w:t>1445</w:t>
            </w:r>
          </w:p>
        </w:tc>
        <w:tc>
          <w:tcPr>
            <w:tcW w:type="dxa" w:w="1440"/>
          </w:tcPr>
          <w:p>
            <w:r>
              <w:t>P LES ELITES</w:t>
            </w:r>
          </w:p>
        </w:tc>
        <w:tc>
          <w:tcPr>
            <w:tcW w:type="dxa" w:w="1440"/>
          </w:tcPr>
          <w:p>
            <w:r>
              <w:t>6 275</w:t>
            </w:r>
          </w:p>
        </w:tc>
        <w:tc>
          <w:tcPr>
            <w:tcW w:type="dxa" w:w="1440"/>
          </w:tcPr>
          <w:p>
            <w:r>
              <w:t>2</w:t>
            </w:r>
          </w:p>
        </w:tc>
        <w:tc>
          <w:tcPr>
            <w:tcW w:type="dxa" w:w="1440"/>
          </w:tcPr>
          <w:p>
            <w:r>
              <w:t>3 137,50</w:t>
            </w:r>
          </w:p>
        </w:tc>
        <w:tc>
          <w:tcPr>
            <w:tcW w:type="dxa" w:w="1440"/>
          </w:tcPr>
          <w:p>
            <w:r>
              <w:t>1</w:t>
            </w:r>
          </w:p>
        </w:tc>
      </w:tr>
      <w:tr>
        <w:tc>
          <w:tcPr>
            <w:tcW w:type="dxa" w:w="1440"/>
          </w:tcPr>
          <w:p>
            <w:r>
              <w:t>1446</w:t>
            </w:r>
          </w:p>
        </w:tc>
        <w:tc>
          <w:tcPr>
            <w:tcW w:type="dxa" w:w="1440"/>
          </w:tcPr>
          <w:p>
            <w:r>
              <w:t>PHARMACIE PRINCIPALE</w:t>
            </w:r>
          </w:p>
        </w:tc>
        <w:tc>
          <w:tcPr>
            <w:tcW w:type="dxa" w:w="1440"/>
          </w:tcPr>
          <w:p>
            <w:r>
              <w:t>6 275</w:t>
            </w:r>
          </w:p>
        </w:tc>
        <w:tc>
          <w:tcPr>
            <w:tcW w:type="dxa" w:w="1440"/>
          </w:tcPr>
          <w:p>
            <w:r>
              <w:t>1</w:t>
            </w:r>
          </w:p>
        </w:tc>
        <w:tc>
          <w:tcPr>
            <w:tcW w:type="dxa" w:w="1440"/>
          </w:tcPr>
          <w:p>
            <w:r>
              <w:t>6 275</w:t>
            </w:r>
          </w:p>
        </w:tc>
        <w:tc>
          <w:tcPr>
            <w:tcW w:type="dxa" w:w="1440"/>
          </w:tcPr>
          <w:p>
            <w:r>
              <w:t>1</w:t>
            </w:r>
          </w:p>
        </w:tc>
      </w:tr>
      <w:tr>
        <w:tc>
          <w:tcPr>
            <w:tcW w:type="dxa" w:w="1440"/>
          </w:tcPr>
          <w:p>
            <w:r>
              <w:t>1447</w:t>
            </w:r>
          </w:p>
        </w:tc>
        <w:tc>
          <w:tcPr>
            <w:tcW w:type="dxa" w:w="1440"/>
          </w:tcPr>
          <w:p>
            <w:r>
              <w:t>PHARMACIE GALAM</w:t>
            </w:r>
          </w:p>
        </w:tc>
        <w:tc>
          <w:tcPr>
            <w:tcW w:type="dxa" w:w="1440"/>
          </w:tcPr>
          <w:p>
            <w:r>
              <w:t>6 275</w:t>
            </w:r>
          </w:p>
        </w:tc>
        <w:tc>
          <w:tcPr>
            <w:tcW w:type="dxa" w:w="1440"/>
          </w:tcPr>
          <w:p>
            <w:r>
              <w:t>1</w:t>
            </w:r>
          </w:p>
        </w:tc>
        <w:tc>
          <w:tcPr>
            <w:tcW w:type="dxa" w:w="1440"/>
          </w:tcPr>
          <w:p>
            <w:r>
              <w:t>6 275</w:t>
            </w:r>
          </w:p>
        </w:tc>
        <w:tc>
          <w:tcPr>
            <w:tcW w:type="dxa" w:w="1440"/>
          </w:tcPr>
          <w:p>
            <w:r>
              <w:t>1</w:t>
            </w:r>
          </w:p>
        </w:tc>
      </w:tr>
      <w:tr>
        <w:tc>
          <w:tcPr>
            <w:tcW w:type="dxa" w:w="1440"/>
          </w:tcPr>
          <w:p>
            <w:r>
              <w:t>1448</w:t>
            </w:r>
          </w:p>
        </w:tc>
        <w:tc>
          <w:tcPr>
            <w:tcW w:type="dxa" w:w="1440"/>
          </w:tcPr>
          <w:p>
            <w:r>
              <w:t>PHARMACIE CRYSTAL</w:t>
            </w:r>
          </w:p>
        </w:tc>
        <w:tc>
          <w:tcPr>
            <w:tcW w:type="dxa" w:w="1440"/>
          </w:tcPr>
          <w:p>
            <w:r>
              <w:t>6 250</w:t>
            </w:r>
          </w:p>
        </w:tc>
        <w:tc>
          <w:tcPr>
            <w:tcW w:type="dxa" w:w="1440"/>
          </w:tcPr>
          <w:p>
            <w:r>
              <w:t>1</w:t>
            </w:r>
          </w:p>
        </w:tc>
        <w:tc>
          <w:tcPr>
            <w:tcW w:type="dxa" w:w="1440"/>
          </w:tcPr>
          <w:p>
            <w:r>
              <w:t>6 250</w:t>
            </w:r>
          </w:p>
        </w:tc>
        <w:tc>
          <w:tcPr>
            <w:tcW w:type="dxa" w:w="1440"/>
          </w:tcPr>
          <w:p>
            <w:r>
              <w:t>1</w:t>
            </w:r>
          </w:p>
        </w:tc>
      </w:tr>
      <w:tr>
        <w:tc>
          <w:tcPr>
            <w:tcW w:type="dxa" w:w="1440"/>
          </w:tcPr>
          <w:p>
            <w:r>
              <w:t>1449</w:t>
            </w:r>
          </w:p>
        </w:tc>
        <w:tc>
          <w:tcPr>
            <w:tcW w:type="dxa" w:w="1440"/>
          </w:tcPr>
          <w:p>
            <w:r>
              <w:t>CML TOMA</w:t>
            </w:r>
          </w:p>
        </w:tc>
        <w:tc>
          <w:tcPr>
            <w:tcW w:type="dxa" w:w="1440"/>
          </w:tcPr>
          <w:p>
            <w:r>
              <w:t>6 250</w:t>
            </w:r>
          </w:p>
        </w:tc>
        <w:tc>
          <w:tcPr>
            <w:tcW w:type="dxa" w:w="1440"/>
          </w:tcPr>
          <w:p>
            <w:r>
              <w:t>1</w:t>
            </w:r>
          </w:p>
        </w:tc>
        <w:tc>
          <w:tcPr>
            <w:tcW w:type="dxa" w:w="1440"/>
          </w:tcPr>
          <w:p>
            <w:r>
              <w:t>6 250</w:t>
            </w:r>
          </w:p>
        </w:tc>
        <w:tc>
          <w:tcPr>
            <w:tcW w:type="dxa" w:w="1440"/>
          </w:tcPr>
          <w:p>
            <w:r>
              <w:t>1</w:t>
            </w:r>
          </w:p>
        </w:tc>
      </w:tr>
      <w:tr>
        <w:tc>
          <w:tcPr>
            <w:tcW w:type="dxa" w:w="1440"/>
          </w:tcPr>
          <w:p>
            <w:r>
              <w:t>1450</w:t>
            </w:r>
          </w:p>
        </w:tc>
        <w:tc>
          <w:tcPr>
            <w:tcW w:type="dxa" w:w="1440"/>
          </w:tcPr>
          <w:p>
            <w:r>
              <w:t>PHARMACIE NOOM WENDE</w:t>
            </w:r>
          </w:p>
        </w:tc>
        <w:tc>
          <w:tcPr>
            <w:tcW w:type="dxa" w:w="1440"/>
          </w:tcPr>
          <w:p>
            <w:r>
              <w:t>6 250</w:t>
            </w:r>
          </w:p>
        </w:tc>
        <w:tc>
          <w:tcPr>
            <w:tcW w:type="dxa" w:w="1440"/>
          </w:tcPr>
          <w:p>
            <w:r>
              <w:t>1</w:t>
            </w:r>
          </w:p>
        </w:tc>
        <w:tc>
          <w:tcPr>
            <w:tcW w:type="dxa" w:w="1440"/>
          </w:tcPr>
          <w:p>
            <w:r>
              <w:t>6 250</w:t>
            </w:r>
          </w:p>
        </w:tc>
        <w:tc>
          <w:tcPr>
            <w:tcW w:type="dxa" w:w="1440"/>
          </w:tcPr>
          <w:p>
            <w:r>
              <w:t>1</w:t>
            </w:r>
          </w:p>
        </w:tc>
      </w:tr>
      <w:tr>
        <w:tc>
          <w:tcPr>
            <w:tcW w:type="dxa" w:w="1440"/>
          </w:tcPr>
          <w:p>
            <w:r>
              <w:t>1451</w:t>
            </w:r>
          </w:p>
        </w:tc>
        <w:tc>
          <w:tcPr>
            <w:tcW w:type="dxa" w:w="1440"/>
          </w:tcPr>
          <w:p>
            <w:r>
              <w:t>PHARMACIE BARK WENDE</w:t>
            </w:r>
          </w:p>
        </w:tc>
        <w:tc>
          <w:tcPr>
            <w:tcW w:type="dxa" w:w="1440"/>
          </w:tcPr>
          <w:p>
            <w:r>
              <w:t>6 250</w:t>
            </w:r>
          </w:p>
        </w:tc>
        <w:tc>
          <w:tcPr>
            <w:tcW w:type="dxa" w:w="1440"/>
          </w:tcPr>
          <w:p>
            <w:r>
              <w:t>1</w:t>
            </w:r>
          </w:p>
        </w:tc>
        <w:tc>
          <w:tcPr>
            <w:tcW w:type="dxa" w:w="1440"/>
          </w:tcPr>
          <w:p>
            <w:r>
              <w:t>6 250</w:t>
            </w:r>
          </w:p>
        </w:tc>
        <w:tc>
          <w:tcPr>
            <w:tcW w:type="dxa" w:w="1440"/>
          </w:tcPr>
          <w:p>
            <w:r>
              <w:t>1</w:t>
            </w:r>
          </w:p>
        </w:tc>
      </w:tr>
      <w:tr>
        <w:tc>
          <w:tcPr>
            <w:tcW w:type="dxa" w:w="1440"/>
          </w:tcPr>
          <w:p>
            <w:r>
              <w:t>1452</w:t>
            </w:r>
          </w:p>
        </w:tc>
        <w:tc>
          <w:tcPr>
            <w:tcW w:type="dxa" w:w="1440"/>
          </w:tcPr>
          <w:p>
            <w:r>
              <w:t>PHARMACIE SARL</w:t>
            </w:r>
          </w:p>
        </w:tc>
        <w:tc>
          <w:tcPr>
            <w:tcW w:type="dxa" w:w="1440"/>
          </w:tcPr>
          <w:p>
            <w:r>
              <w:t>6 200</w:t>
            </w:r>
          </w:p>
        </w:tc>
        <w:tc>
          <w:tcPr>
            <w:tcW w:type="dxa" w:w="1440"/>
          </w:tcPr>
          <w:p>
            <w:r>
              <w:t>3</w:t>
            </w:r>
          </w:p>
        </w:tc>
        <w:tc>
          <w:tcPr>
            <w:tcW w:type="dxa" w:w="1440"/>
          </w:tcPr>
          <w:p>
            <w:r>
              <w:t>2 066,67</w:t>
            </w:r>
          </w:p>
        </w:tc>
        <w:tc>
          <w:tcPr>
            <w:tcW w:type="dxa" w:w="1440"/>
          </w:tcPr>
          <w:p>
            <w:r>
              <w:t>2</w:t>
            </w:r>
          </w:p>
        </w:tc>
      </w:tr>
      <w:tr>
        <w:tc>
          <w:tcPr>
            <w:tcW w:type="dxa" w:w="1440"/>
          </w:tcPr>
          <w:p>
            <w:r>
              <w:t>1453</w:t>
            </w:r>
          </w:p>
        </w:tc>
        <w:tc>
          <w:tcPr>
            <w:tcW w:type="dxa" w:w="1440"/>
          </w:tcPr>
          <w:p>
            <w:r>
              <w:t>CENTRE DE SANTE YIRMIYA</w:t>
            </w:r>
          </w:p>
        </w:tc>
        <w:tc>
          <w:tcPr>
            <w:tcW w:type="dxa" w:w="1440"/>
          </w:tcPr>
          <w:p>
            <w:r>
              <w:t>6 200</w:t>
            </w:r>
          </w:p>
        </w:tc>
        <w:tc>
          <w:tcPr>
            <w:tcW w:type="dxa" w:w="1440"/>
          </w:tcPr>
          <w:p>
            <w:r>
              <w:t>2</w:t>
            </w:r>
          </w:p>
        </w:tc>
        <w:tc>
          <w:tcPr>
            <w:tcW w:type="dxa" w:w="1440"/>
          </w:tcPr>
          <w:p>
            <w:r>
              <w:t>3 100</w:t>
            </w:r>
          </w:p>
        </w:tc>
        <w:tc>
          <w:tcPr>
            <w:tcW w:type="dxa" w:w="1440"/>
          </w:tcPr>
          <w:p>
            <w:r>
              <w:t>1</w:t>
            </w:r>
          </w:p>
        </w:tc>
      </w:tr>
      <w:tr>
        <w:tc>
          <w:tcPr>
            <w:tcW w:type="dxa" w:w="1440"/>
          </w:tcPr>
          <w:p>
            <w:r>
              <w:t>1454</w:t>
            </w:r>
          </w:p>
        </w:tc>
        <w:tc>
          <w:tcPr>
            <w:tcW w:type="dxa" w:w="1440"/>
          </w:tcPr>
          <w:p>
            <w:r>
              <w:t>PHARMACIE TOLE</w:t>
            </w:r>
          </w:p>
        </w:tc>
        <w:tc>
          <w:tcPr>
            <w:tcW w:type="dxa" w:w="1440"/>
          </w:tcPr>
          <w:p>
            <w:r>
              <w:t>6 150</w:t>
            </w:r>
          </w:p>
        </w:tc>
        <w:tc>
          <w:tcPr>
            <w:tcW w:type="dxa" w:w="1440"/>
          </w:tcPr>
          <w:p>
            <w:r>
              <w:t>1</w:t>
            </w:r>
          </w:p>
        </w:tc>
        <w:tc>
          <w:tcPr>
            <w:tcW w:type="dxa" w:w="1440"/>
          </w:tcPr>
          <w:p>
            <w:r>
              <w:t>6 150</w:t>
            </w:r>
          </w:p>
        </w:tc>
        <w:tc>
          <w:tcPr>
            <w:tcW w:type="dxa" w:w="1440"/>
          </w:tcPr>
          <w:p>
            <w:r>
              <w:t>1</w:t>
            </w:r>
          </w:p>
        </w:tc>
      </w:tr>
      <w:tr>
        <w:tc>
          <w:tcPr>
            <w:tcW w:type="dxa" w:w="1440"/>
          </w:tcPr>
          <w:p>
            <w:r>
              <w:t>1455</w:t>
            </w:r>
          </w:p>
        </w:tc>
        <w:tc>
          <w:tcPr>
            <w:tcW w:type="dxa" w:w="1440"/>
          </w:tcPr>
          <w:p>
            <w:r>
              <w:t>CHRIST ROI</w:t>
            </w:r>
          </w:p>
        </w:tc>
        <w:tc>
          <w:tcPr>
            <w:tcW w:type="dxa" w:w="1440"/>
          </w:tcPr>
          <w:p>
            <w:r>
              <w:t>6 150</w:t>
            </w:r>
          </w:p>
        </w:tc>
        <w:tc>
          <w:tcPr>
            <w:tcW w:type="dxa" w:w="1440"/>
          </w:tcPr>
          <w:p>
            <w:r>
              <w:t>1</w:t>
            </w:r>
          </w:p>
        </w:tc>
        <w:tc>
          <w:tcPr>
            <w:tcW w:type="dxa" w:w="1440"/>
          </w:tcPr>
          <w:p>
            <w:r>
              <w:t>6 150</w:t>
            </w:r>
          </w:p>
        </w:tc>
        <w:tc>
          <w:tcPr>
            <w:tcW w:type="dxa" w:w="1440"/>
          </w:tcPr>
          <w:p>
            <w:r>
              <w:t>1</w:t>
            </w:r>
          </w:p>
        </w:tc>
      </w:tr>
      <w:tr>
        <w:tc>
          <w:tcPr>
            <w:tcW w:type="dxa" w:w="1440"/>
          </w:tcPr>
          <w:p>
            <w:r>
              <w:t>1456</w:t>
            </w:r>
          </w:p>
        </w:tc>
        <w:tc>
          <w:tcPr>
            <w:tcW w:type="dxa" w:w="1440"/>
          </w:tcPr>
          <w:p>
            <w:r>
              <w:t>AVICEL</w:t>
            </w:r>
          </w:p>
        </w:tc>
        <w:tc>
          <w:tcPr>
            <w:tcW w:type="dxa" w:w="1440"/>
          </w:tcPr>
          <w:p>
            <w:r>
              <w:t>6 150</w:t>
            </w:r>
          </w:p>
        </w:tc>
        <w:tc>
          <w:tcPr>
            <w:tcW w:type="dxa" w:w="1440"/>
          </w:tcPr>
          <w:p>
            <w:r>
              <w:t>1</w:t>
            </w:r>
          </w:p>
        </w:tc>
        <w:tc>
          <w:tcPr>
            <w:tcW w:type="dxa" w:w="1440"/>
          </w:tcPr>
          <w:p>
            <w:r>
              <w:t>6 150</w:t>
            </w:r>
          </w:p>
        </w:tc>
        <w:tc>
          <w:tcPr>
            <w:tcW w:type="dxa" w:w="1440"/>
          </w:tcPr>
          <w:p>
            <w:r>
              <w:t>1</w:t>
            </w:r>
          </w:p>
        </w:tc>
      </w:tr>
      <w:tr>
        <w:tc>
          <w:tcPr>
            <w:tcW w:type="dxa" w:w="1440"/>
          </w:tcPr>
          <w:p>
            <w:r>
              <w:t>1457</w:t>
            </w:r>
          </w:p>
        </w:tc>
        <w:tc>
          <w:tcPr>
            <w:tcW w:type="dxa" w:w="1440"/>
          </w:tcPr>
          <w:p>
            <w:r>
              <w:t>PHARMACIE ATIYA</w:t>
            </w:r>
          </w:p>
        </w:tc>
        <w:tc>
          <w:tcPr>
            <w:tcW w:type="dxa" w:w="1440"/>
          </w:tcPr>
          <w:p>
            <w:r>
              <w:t>6 125</w:t>
            </w:r>
          </w:p>
        </w:tc>
        <w:tc>
          <w:tcPr>
            <w:tcW w:type="dxa" w:w="1440"/>
          </w:tcPr>
          <w:p>
            <w:r>
              <w:t>1</w:t>
            </w:r>
          </w:p>
        </w:tc>
        <w:tc>
          <w:tcPr>
            <w:tcW w:type="dxa" w:w="1440"/>
          </w:tcPr>
          <w:p>
            <w:r>
              <w:t>6 125</w:t>
            </w:r>
          </w:p>
        </w:tc>
        <w:tc>
          <w:tcPr>
            <w:tcW w:type="dxa" w:w="1440"/>
          </w:tcPr>
          <w:p>
            <w:r>
              <w:t>1</w:t>
            </w:r>
          </w:p>
        </w:tc>
      </w:tr>
      <w:tr>
        <w:tc>
          <w:tcPr>
            <w:tcW w:type="dxa" w:w="1440"/>
          </w:tcPr>
          <w:p>
            <w:r>
              <w:t>1458</w:t>
            </w:r>
          </w:p>
        </w:tc>
        <w:tc>
          <w:tcPr>
            <w:tcW w:type="dxa" w:w="1440"/>
          </w:tcPr>
          <w:p>
            <w:r>
              <w:t>SAINT LOUIS</w:t>
            </w:r>
          </w:p>
        </w:tc>
        <w:tc>
          <w:tcPr>
            <w:tcW w:type="dxa" w:w="1440"/>
          </w:tcPr>
          <w:p>
            <w:r>
              <w:t>6 125</w:t>
            </w:r>
          </w:p>
        </w:tc>
        <w:tc>
          <w:tcPr>
            <w:tcW w:type="dxa" w:w="1440"/>
          </w:tcPr>
          <w:p>
            <w:r>
              <w:t>1</w:t>
            </w:r>
          </w:p>
        </w:tc>
        <w:tc>
          <w:tcPr>
            <w:tcW w:type="dxa" w:w="1440"/>
          </w:tcPr>
          <w:p>
            <w:r>
              <w:t>6 125</w:t>
            </w:r>
          </w:p>
        </w:tc>
        <w:tc>
          <w:tcPr>
            <w:tcW w:type="dxa" w:w="1440"/>
          </w:tcPr>
          <w:p>
            <w:r>
              <w:t>1</w:t>
            </w:r>
          </w:p>
        </w:tc>
      </w:tr>
      <w:tr>
        <w:tc>
          <w:tcPr>
            <w:tcW w:type="dxa" w:w="1440"/>
          </w:tcPr>
          <w:p>
            <w:r>
              <w:t>1459</w:t>
            </w:r>
          </w:p>
        </w:tc>
        <w:tc>
          <w:tcPr>
            <w:tcW w:type="dxa" w:w="1440"/>
          </w:tcPr>
          <w:p>
            <w:r>
              <w:t>PHARMACIE TENKODOHO</w:t>
            </w:r>
          </w:p>
        </w:tc>
        <w:tc>
          <w:tcPr>
            <w:tcW w:type="dxa" w:w="1440"/>
          </w:tcPr>
          <w:p>
            <w:r>
              <w:t>6 100</w:t>
            </w:r>
          </w:p>
        </w:tc>
        <w:tc>
          <w:tcPr>
            <w:tcW w:type="dxa" w:w="1440"/>
          </w:tcPr>
          <w:p>
            <w:r>
              <w:t>1</w:t>
            </w:r>
          </w:p>
        </w:tc>
        <w:tc>
          <w:tcPr>
            <w:tcW w:type="dxa" w:w="1440"/>
          </w:tcPr>
          <w:p>
            <w:r>
              <w:t>6 100</w:t>
            </w:r>
          </w:p>
        </w:tc>
        <w:tc>
          <w:tcPr>
            <w:tcW w:type="dxa" w:w="1440"/>
          </w:tcPr>
          <w:p>
            <w:r>
              <w:t>1</w:t>
            </w:r>
          </w:p>
        </w:tc>
      </w:tr>
      <w:tr>
        <w:tc>
          <w:tcPr>
            <w:tcW w:type="dxa" w:w="1440"/>
          </w:tcPr>
          <w:p>
            <w:r>
              <w:t>1460</w:t>
            </w:r>
          </w:p>
        </w:tc>
        <w:tc>
          <w:tcPr>
            <w:tcW w:type="dxa" w:w="1440"/>
          </w:tcPr>
          <w:p>
            <w:r>
              <w:t>PHARMACIE MORE</w:t>
            </w:r>
          </w:p>
        </w:tc>
        <w:tc>
          <w:tcPr>
            <w:tcW w:type="dxa" w:w="1440"/>
          </w:tcPr>
          <w:p>
            <w:r>
              <w:t>6 060</w:t>
            </w:r>
          </w:p>
        </w:tc>
        <w:tc>
          <w:tcPr>
            <w:tcW w:type="dxa" w:w="1440"/>
          </w:tcPr>
          <w:p>
            <w:r>
              <w:t>1</w:t>
            </w:r>
          </w:p>
        </w:tc>
        <w:tc>
          <w:tcPr>
            <w:tcW w:type="dxa" w:w="1440"/>
          </w:tcPr>
          <w:p>
            <w:r>
              <w:t>6 060</w:t>
            </w:r>
          </w:p>
        </w:tc>
        <w:tc>
          <w:tcPr>
            <w:tcW w:type="dxa" w:w="1440"/>
          </w:tcPr>
          <w:p>
            <w:r>
              <w:t>1</w:t>
            </w:r>
          </w:p>
        </w:tc>
      </w:tr>
      <w:tr>
        <w:tc>
          <w:tcPr>
            <w:tcW w:type="dxa" w:w="1440"/>
          </w:tcPr>
          <w:p>
            <w:r>
              <w:t>1461</w:t>
            </w:r>
          </w:p>
        </w:tc>
        <w:tc>
          <w:tcPr>
            <w:tcW w:type="dxa" w:w="1440"/>
          </w:tcPr>
          <w:p>
            <w:r>
              <w:t>PHARMACIE HONAYA</w:t>
            </w:r>
          </w:p>
        </w:tc>
        <w:tc>
          <w:tcPr>
            <w:tcW w:type="dxa" w:w="1440"/>
          </w:tcPr>
          <w:p>
            <w:r>
              <w:t>6 050</w:t>
            </w:r>
          </w:p>
        </w:tc>
        <w:tc>
          <w:tcPr>
            <w:tcW w:type="dxa" w:w="1440"/>
          </w:tcPr>
          <w:p>
            <w:r>
              <w:t>1</w:t>
            </w:r>
          </w:p>
        </w:tc>
        <w:tc>
          <w:tcPr>
            <w:tcW w:type="dxa" w:w="1440"/>
          </w:tcPr>
          <w:p>
            <w:r>
              <w:t>6 050</w:t>
            </w:r>
          </w:p>
        </w:tc>
        <w:tc>
          <w:tcPr>
            <w:tcW w:type="dxa" w:w="1440"/>
          </w:tcPr>
          <w:p>
            <w:r>
              <w:t>1</w:t>
            </w:r>
          </w:p>
        </w:tc>
      </w:tr>
      <w:tr>
        <w:tc>
          <w:tcPr>
            <w:tcW w:type="dxa" w:w="1440"/>
          </w:tcPr>
          <w:p>
            <w:r>
              <w:t>1462</w:t>
            </w:r>
          </w:p>
        </w:tc>
        <w:tc>
          <w:tcPr>
            <w:tcW w:type="dxa" w:w="1440"/>
          </w:tcPr>
          <w:p>
            <w:r>
              <w:t>DIVIN AMOUR</w:t>
            </w:r>
          </w:p>
        </w:tc>
        <w:tc>
          <w:tcPr>
            <w:tcW w:type="dxa" w:w="1440"/>
          </w:tcPr>
          <w:p>
            <w:r>
              <w:t>6 025</w:t>
            </w:r>
          </w:p>
        </w:tc>
        <w:tc>
          <w:tcPr>
            <w:tcW w:type="dxa" w:w="1440"/>
          </w:tcPr>
          <w:p>
            <w:r>
              <w:t>1</w:t>
            </w:r>
          </w:p>
        </w:tc>
        <w:tc>
          <w:tcPr>
            <w:tcW w:type="dxa" w:w="1440"/>
          </w:tcPr>
          <w:p>
            <w:r>
              <w:t>6 025</w:t>
            </w:r>
          </w:p>
        </w:tc>
        <w:tc>
          <w:tcPr>
            <w:tcW w:type="dxa" w:w="1440"/>
          </w:tcPr>
          <w:p>
            <w:r>
              <w:t>1</w:t>
            </w:r>
          </w:p>
        </w:tc>
      </w:tr>
      <w:tr>
        <w:tc>
          <w:tcPr>
            <w:tcW w:type="dxa" w:w="1440"/>
          </w:tcPr>
          <w:p>
            <w:r>
              <w:t>1463</w:t>
            </w:r>
          </w:p>
        </w:tc>
        <w:tc>
          <w:tcPr>
            <w:tcW w:type="dxa" w:w="1440"/>
          </w:tcPr>
          <w:p>
            <w:r>
              <w:t>LABR</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1464</w:t>
            </w:r>
          </w:p>
        </w:tc>
        <w:tc>
          <w:tcPr>
            <w:tcW w:type="dxa" w:w="1440"/>
          </w:tcPr>
          <w:p>
            <w:r>
              <w:t>CMA KOSSODO</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1465</w:t>
            </w:r>
          </w:p>
        </w:tc>
        <w:tc>
          <w:tcPr>
            <w:tcW w:type="dxa" w:w="1440"/>
          </w:tcPr>
          <w:p>
            <w:r>
              <w:t>CABINET DE SOINS INFIRMIER LIL</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1466</w:t>
            </w:r>
          </w:p>
        </w:tc>
        <w:tc>
          <w:tcPr>
            <w:tcW w:type="dxa" w:w="1440"/>
          </w:tcPr>
          <w:p>
            <w:r>
              <w:t>PHARMACIE WENDLAAFI</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1467</w:t>
            </w:r>
          </w:p>
        </w:tc>
        <w:tc>
          <w:tcPr>
            <w:tcW w:type="dxa" w:w="1440"/>
          </w:tcPr>
          <w:p>
            <w:r>
              <w:t>PHARMACIE LAMILA</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1468</w:t>
            </w:r>
          </w:p>
        </w:tc>
        <w:tc>
          <w:tcPr>
            <w:tcW w:type="dxa" w:w="1440"/>
          </w:tcPr>
          <w:p>
            <w:r>
              <w:t>CLINIQUE JEAN BAPTISTE</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1469</w:t>
            </w:r>
          </w:p>
        </w:tc>
        <w:tc>
          <w:tcPr>
            <w:tcW w:type="dxa" w:w="1440"/>
          </w:tcPr>
          <w:p>
            <w:r>
              <w:t>CM. ST DESIRE</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1470</w:t>
            </w:r>
          </w:p>
        </w:tc>
        <w:tc>
          <w:tcPr>
            <w:tcW w:type="dxa" w:w="1440"/>
          </w:tcPr>
          <w:p>
            <w:r>
              <w:t>DS DE BASKUY</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1471</w:t>
            </w:r>
          </w:p>
        </w:tc>
        <w:tc>
          <w:tcPr>
            <w:tcW w:type="dxa" w:w="1440"/>
          </w:tcPr>
          <w:p>
            <w:r>
              <w:t>CLINIQUE EMANUEL</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1472</w:t>
            </w:r>
          </w:p>
        </w:tc>
        <w:tc>
          <w:tcPr>
            <w:tcW w:type="dxa" w:w="1440"/>
          </w:tcPr>
          <w:p>
            <w:r>
              <w:t>CHU GOUNGHIN</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1473</w:t>
            </w:r>
          </w:p>
        </w:tc>
        <w:tc>
          <w:tcPr>
            <w:tcW w:type="dxa" w:w="1440"/>
          </w:tcPr>
          <w:p>
            <w:r>
              <w:t>CHR KOUDUGOU</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1474</w:t>
            </w:r>
          </w:p>
        </w:tc>
        <w:tc>
          <w:tcPr>
            <w:tcW w:type="dxa" w:w="1440"/>
          </w:tcPr>
          <w:p>
            <w:r>
              <w:t>LABORATOIRE ANALYSE DU HOUET</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1475</w:t>
            </w:r>
          </w:p>
        </w:tc>
        <w:tc>
          <w:tcPr>
            <w:tcW w:type="dxa" w:w="1440"/>
          </w:tcPr>
          <w:p>
            <w:r>
              <w:t>LABO SAINT ELIZABETH</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1476</w:t>
            </w:r>
          </w:p>
        </w:tc>
        <w:tc>
          <w:tcPr>
            <w:tcW w:type="dxa" w:w="1440"/>
          </w:tcPr>
          <w:p>
            <w:r>
              <w:t>CHR MANGA</w:t>
            </w:r>
          </w:p>
        </w:tc>
        <w:tc>
          <w:tcPr>
            <w:tcW w:type="dxa" w:w="1440"/>
          </w:tcPr>
          <w:p>
            <w:r>
              <w:t>6 000</w:t>
            </w:r>
          </w:p>
        </w:tc>
        <w:tc>
          <w:tcPr>
            <w:tcW w:type="dxa" w:w="1440"/>
          </w:tcPr>
          <w:p>
            <w:r>
              <w:t>2</w:t>
            </w:r>
          </w:p>
        </w:tc>
        <w:tc>
          <w:tcPr>
            <w:tcW w:type="dxa" w:w="1440"/>
          </w:tcPr>
          <w:p>
            <w:r>
              <w:t>3 000</w:t>
            </w:r>
          </w:p>
        </w:tc>
        <w:tc>
          <w:tcPr>
            <w:tcW w:type="dxa" w:w="1440"/>
          </w:tcPr>
          <w:p>
            <w:r>
              <w:t>1</w:t>
            </w:r>
          </w:p>
        </w:tc>
      </w:tr>
      <w:tr>
        <w:tc>
          <w:tcPr>
            <w:tcW w:type="dxa" w:w="1440"/>
          </w:tcPr>
          <w:p>
            <w:r>
              <w:t>1477</w:t>
            </w:r>
          </w:p>
        </w:tc>
        <w:tc>
          <w:tcPr>
            <w:tcW w:type="dxa" w:w="1440"/>
          </w:tcPr>
          <w:p>
            <w:r>
              <w:t>NOTRE DAME DU PERPETUEL</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1478</w:t>
            </w:r>
          </w:p>
        </w:tc>
        <w:tc>
          <w:tcPr>
            <w:tcW w:type="dxa" w:w="1440"/>
          </w:tcPr>
          <w:p>
            <w:r>
              <w:t>DISTRICT SANITAIRE DE GAOUA</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1479</w:t>
            </w:r>
          </w:p>
        </w:tc>
        <w:tc>
          <w:tcPr>
            <w:tcW w:type="dxa" w:w="1440"/>
          </w:tcPr>
          <w:p>
            <w:r>
              <w:t>CM DE BOROMO</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1480</w:t>
            </w:r>
          </w:p>
        </w:tc>
        <w:tc>
          <w:tcPr>
            <w:tcW w:type="dxa" w:w="1440"/>
          </w:tcPr>
          <w:p>
            <w:r>
              <w:t>DISTRICT SANITAIRE BOROMO</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1481</w:t>
            </w:r>
          </w:p>
        </w:tc>
        <w:tc>
          <w:tcPr>
            <w:tcW w:type="dxa" w:w="1440"/>
          </w:tcPr>
          <w:p>
            <w:r>
              <w:t>CMA BASKUY</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1482</w:t>
            </w:r>
          </w:p>
        </w:tc>
        <w:tc>
          <w:tcPr>
            <w:tcW w:type="dxa" w:w="1440"/>
          </w:tcPr>
          <w:p>
            <w:r>
              <w:t>CMU KAYA</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1483</w:t>
            </w:r>
          </w:p>
        </w:tc>
        <w:tc>
          <w:tcPr>
            <w:tcW w:type="dxa" w:w="1440"/>
          </w:tcPr>
          <w:p>
            <w:r>
              <w:t>DS TO</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1484</w:t>
            </w:r>
          </w:p>
        </w:tc>
        <w:tc>
          <w:tcPr>
            <w:tcW w:type="dxa" w:w="1440"/>
          </w:tcPr>
          <w:p>
            <w:r>
              <w:t>P SAMITHA</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1485</w:t>
            </w:r>
          </w:p>
        </w:tc>
        <w:tc>
          <w:tcPr>
            <w:tcW w:type="dxa" w:w="1440"/>
          </w:tcPr>
          <w:p>
            <w:r>
              <w:t>PHARMACIE SAINT ENRIETTE</w:t>
            </w:r>
          </w:p>
        </w:tc>
        <w:tc>
          <w:tcPr>
            <w:tcW w:type="dxa" w:w="1440"/>
          </w:tcPr>
          <w:p>
            <w:r>
              <w:t>5 975</w:t>
            </w:r>
          </w:p>
        </w:tc>
        <w:tc>
          <w:tcPr>
            <w:tcW w:type="dxa" w:w="1440"/>
          </w:tcPr>
          <w:p>
            <w:r>
              <w:t>1</w:t>
            </w:r>
          </w:p>
        </w:tc>
        <w:tc>
          <w:tcPr>
            <w:tcW w:type="dxa" w:w="1440"/>
          </w:tcPr>
          <w:p>
            <w:r>
              <w:t>5 975</w:t>
            </w:r>
          </w:p>
        </w:tc>
        <w:tc>
          <w:tcPr>
            <w:tcW w:type="dxa" w:w="1440"/>
          </w:tcPr>
          <w:p>
            <w:r>
              <w:t>1</w:t>
            </w:r>
          </w:p>
        </w:tc>
      </w:tr>
      <w:tr>
        <w:tc>
          <w:tcPr>
            <w:tcW w:type="dxa" w:w="1440"/>
          </w:tcPr>
          <w:p>
            <w:r>
              <w:t>1486</w:t>
            </w:r>
          </w:p>
        </w:tc>
        <w:tc>
          <w:tcPr>
            <w:tcW w:type="dxa" w:w="1440"/>
          </w:tcPr>
          <w:p>
            <w:r>
              <w:t>P. DES RAILS</w:t>
            </w:r>
          </w:p>
        </w:tc>
        <w:tc>
          <w:tcPr>
            <w:tcW w:type="dxa" w:w="1440"/>
          </w:tcPr>
          <w:p>
            <w:r>
              <w:t>5 900</w:t>
            </w:r>
          </w:p>
        </w:tc>
        <w:tc>
          <w:tcPr>
            <w:tcW w:type="dxa" w:w="1440"/>
          </w:tcPr>
          <w:p>
            <w:r>
              <w:t>1</w:t>
            </w:r>
          </w:p>
        </w:tc>
        <w:tc>
          <w:tcPr>
            <w:tcW w:type="dxa" w:w="1440"/>
          </w:tcPr>
          <w:p>
            <w:r>
              <w:t>5 900</w:t>
            </w:r>
          </w:p>
        </w:tc>
        <w:tc>
          <w:tcPr>
            <w:tcW w:type="dxa" w:w="1440"/>
          </w:tcPr>
          <w:p>
            <w:r>
              <w:t>1</w:t>
            </w:r>
          </w:p>
        </w:tc>
      </w:tr>
      <w:tr>
        <w:tc>
          <w:tcPr>
            <w:tcW w:type="dxa" w:w="1440"/>
          </w:tcPr>
          <w:p>
            <w:r>
              <w:t>1487</w:t>
            </w:r>
          </w:p>
        </w:tc>
        <w:tc>
          <w:tcPr>
            <w:tcW w:type="dxa" w:w="1440"/>
          </w:tcPr>
          <w:p>
            <w:r>
              <w:t>PHARAMCIE CAREFOUR</w:t>
            </w:r>
          </w:p>
        </w:tc>
        <w:tc>
          <w:tcPr>
            <w:tcW w:type="dxa" w:w="1440"/>
          </w:tcPr>
          <w:p>
            <w:r>
              <w:t>5 900</w:t>
            </w:r>
          </w:p>
        </w:tc>
        <w:tc>
          <w:tcPr>
            <w:tcW w:type="dxa" w:w="1440"/>
          </w:tcPr>
          <w:p>
            <w:r>
              <w:t>1</w:t>
            </w:r>
          </w:p>
        </w:tc>
        <w:tc>
          <w:tcPr>
            <w:tcW w:type="dxa" w:w="1440"/>
          </w:tcPr>
          <w:p>
            <w:r>
              <w:t>5 900</w:t>
            </w:r>
          </w:p>
        </w:tc>
        <w:tc>
          <w:tcPr>
            <w:tcW w:type="dxa" w:w="1440"/>
          </w:tcPr>
          <w:p>
            <w:r>
              <w:t>1</w:t>
            </w:r>
          </w:p>
        </w:tc>
      </w:tr>
      <w:tr>
        <w:tc>
          <w:tcPr>
            <w:tcW w:type="dxa" w:w="1440"/>
          </w:tcPr>
          <w:p>
            <w:r>
              <w:t>1488</w:t>
            </w:r>
          </w:p>
        </w:tc>
        <w:tc>
          <w:tcPr>
            <w:tcW w:type="dxa" w:w="1440"/>
          </w:tcPr>
          <w:p>
            <w:r>
              <w:t>P. NAYOLSE</w:t>
            </w:r>
          </w:p>
        </w:tc>
        <w:tc>
          <w:tcPr>
            <w:tcW w:type="dxa" w:w="1440"/>
          </w:tcPr>
          <w:p>
            <w:r>
              <w:t>5 900</w:t>
            </w:r>
          </w:p>
        </w:tc>
        <w:tc>
          <w:tcPr>
            <w:tcW w:type="dxa" w:w="1440"/>
          </w:tcPr>
          <w:p>
            <w:r>
              <w:t>1</w:t>
            </w:r>
          </w:p>
        </w:tc>
        <w:tc>
          <w:tcPr>
            <w:tcW w:type="dxa" w:w="1440"/>
          </w:tcPr>
          <w:p>
            <w:r>
              <w:t>5 900</w:t>
            </w:r>
          </w:p>
        </w:tc>
        <w:tc>
          <w:tcPr>
            <w:tcW w:type="dxa" w:w="1440"/>
          </w:tcPr>
          <w:p>
            <w:r>
              <w:t>1</w:t>
            </w:r>
          </w:p>
        </w:tc>
      </w:tr>
      <w:tr>
        <w:tc>
          <w:tcPr>
            <w:tcW w:type="dxa" w:w="1440"/>
          </w:tcPr>
          <w:p>
            <w:r>
              <w:t>1489</w:t>
            </w:r>
          </w:p>
        </w:tc>
        <w:tc>
          <w:tcPr>
            <w:tcW w:type="dxa" w:w="1440"/>
          </w:tcPr>
          <w:p>
            <w:r>
              <w:t>PHARMACIE EBEN</w:t>
            </w:r>
          </w:p>
        </w:tc>
        <w:tc>
          <w:tcPr>
            <w:tcW w:type="dxa" w:w="1440"/>
          </w:tcPr>
          <w:p>
            <w:r>
              <w:t>5 850</w:t>
            </w:r>
          </w:p>
        </w:tc>
        <w:tc>
          <w:tcPr>
            <w:tcW w:type="dxa" w:w="1440"/>
          </w:tcPr>
          <w:p>
            <w:r>
              <w:t>1</w:t>
            </w:r>
          </w:p>
        </w:tc>
        <w:tc>
          <w:tcPr>
            <w:tcW w:type="dxa" w:w="1440"/>
          </w:tcPr>
          <w:p>
            <w:r>
              <w:t>5 850</w:t>
            </w:r>
          </w:p>
        </w:tc>
        <w:tc>
          <w:tcPr>
            <w:tcW w:type="dxa" w:w="1440"/>
          </w:tcPr>
          <w:p>
            <w:r>
              <w:t>1</w:t>
            </w:r>
          </w:p>
        </w:tc>
      </w:tr>
      <w:tr>
        <w:tc>
          <w:tcPr>
            <w:tcW w:type="dxa" w:w="1440"/>
          </w:tcPr>
          <w:p>
            <w:r>
              <w:t>1490</w:t>
            </w:r>
          </w:p>
        </w:tc>
        <w:tc>
          <w:tcPr>
            <w:tcW w:type="dxa" w:w="1440"/>
          </w:tcPr>
          <w:p>
            <w:r>
              <w:t>P TENKODOGO</w:t>
            </w:r>
          </w:p>
        </w:tc>
        <w:tc>
          <w:tcPr>
            <w:tcW w:type="dxa" w:w="1440"/>
          </w:tcPr>
          <w:p>
            <w:r>
              <w:t>5 850</w:t>
            </w:r>
          </w:p>
        </w:tc>
        <w:tc>
          <w:tcPr>
            <w:tcW w:type="dxa" w:w="1440"/>
          </w:tcPr>
          <w:p>
            <w:r>
              <w:t>2</w:t>
            </w:r>
          </w:p>
        </w:tc>
        <w:tc>
          <w:tcPr>
            <w:tcW w:type="dxa" w:w="1440"/>
          </w:tcPr>
          <w:p>
            <w:r>
              <w:t>2 925</w:t>
            </w:r>
          </w:p>
        </w:tc>
        <w:tc>
          <w:tcPr>
            <w:tcW w:type="dxa" w:w="1440"/>
          </w:tcPr>
          <w:p>
            <w:r>
              <w:t>2</w:t>
            </w:r>
          </w:p>
        </w:tc>
      </w:tr>
      <w:tr>
        <w:tc>
          <w:tcPr>
            <w:tcW w:type="dxa" w:w="1440"/>
          </w:tcPr>
          <w:p>
            <w:r>
              <w:t>1491</w:t>
            </w:r>
          </w:p>
        </w:tc>
        <w:tc>
          <w:tcPr>
            <w:tcW w:type="dxa" w:w="1440"/>
          </w:tcPr>
          <w:p>
            <w:r>
              <w:t>CMS FARAKAN</w:t>
            </w:r>
          </w:p>
        </w:tc>
        <w:tc>
          <w:tcPr>
            <w:tcW w:type="dxa" w:w="1440"/>
          </w:tcPr>
          <w:p>
            <w:r>
              <w:t>5 850</w:t>
            </w:r>
          </w:p>
        </w:tc>
        <w:tc>
          <w:tcPr>
            <w:tcW w:type="dxa" w:w="1440"/>
          </w:tcPr>
          <w:p>
            <w:r>
              <w:t>1</w:t>
            </w:r>
          </w:p>
        </w:tc>
        <w:tc>
          <w:tcPr>
            <w:tcW w:type="dxa" w:w="1440"/>
          </w:tcPr>
          <w:p>
            <w:r>
              <w:t>5 850</w:t>
            </w:r>
          </w:p>
        </w:tc>
        <w:tc>
          <w:tcPr>
            <w:tcW w:type="dxa" w:w="1440"/>
          </w:tcPr>
          <w:p>
            <w:r>
              <w:t>1</w:t>
            </w:r>
          </w:p>
        </w:tc>
      </w:tr>
      <w:tr>
        <w:tc>
          <w:tcPr>
            <w:tcW w:type="dxa" w:w="1440"/>
          </w:tcPr>
          <w:p>
            <w:r>
              <w:t>1492</w:t>
            </w:r>
          </w:p>
        </w:tc>
        <w:tc>
          <w:tcPr>
            <w:tcW w:type="dxa" w:w="1440"/>
          </w:tcPr>
          <w:p>
            <w:r>
              <w:t>SONDOGO</w:t>
            </w:r>
          </w:p>
        </w:tc>
        <w:tc>
          <w:tcPr>
            <w:tcW w:type="dxa" w:w="1440"/>
          </w:tcPr>
          <w:p>
            <w:r>
              <w:t>5 850</w:t>
            </w:r>
          </w:p>
        </w:tc>
        <w:tc>
          <w:tcPr>
            <w:tcW w:type="dxa" w:w="1440"/>
          </w:tcPr>
          <w:p>
            <w:r>
              <w:t>2</w:t>
            </w:r>
          </w:p>
        </w:tc>
        <w:tc>
          <w:tcPr>
            <w:tcW w:type="dxa" w:w="1440"/>
          </w:tcPr>
          <w:p>
            <w:r>
              <w:t>2 925</w:t>
            </w:r>
          </w:p>
        </w:tc>
        <w:tc>
          <w:tcPr>
            <w:tcW w:type="dxa" w:w="1440"/>
          </w:tcPr>
          <w:p>
            <w:r>
              <w:t>2</w:t>
            </w:r>
          </w:p>
        </w:tc>
      </w:tr>
      <w:tr>
        <w:tc>
          <w:tcPr>
            <w:tcW w:type="dxa" w:w="1440"/>
          </w:tcPr>
          <w:p>
            <w:r>
              <w:t>1493</w:t>
            </w:r>
          </w:p>
        </w:tc>
        <w:tc>
          <w:tcPr>
            <w:tcW w:type="dxa" w:w="1440"/>
          </w:tcPr>
          <w:p>
            <w:r>
              <w:t>P. HYPPODROME</w:t>
            </w:r>
          </w:p>
        </w:tc>
        <w:tc>
          <w:tcPr>
            <w:tcW w:type="dxa" w:w="1440"/>
          </w:tcPr>
          <w:p>
            <w:r>
              <w:t>5 825</w:t>
            </w:r>
          </w:p>
        </w:tc>
        <w:tc>
          <w:tcPr>
            <w:tcW w:type="dxa" w:w="1440"/>
          </w:tcPr>
          <w:p>
            <w:r>
              <w:t>1</w:t>
            </w:r>
          </w:p>
        </w:tc>
        <w:tc>
          <w:tcPr>
            <w:tcW w:type="dxa" w:w="1440"/>
          </w:tcPr>
          <w:p>
            <w:r>
              <w:t>5 825</w:t>
            </w:r>
          </w:p>
        </w:tc>
        <w:tc>
          <w:tcPr>
            <w:tcW w:type="dxa" w:w="1440"/>
          </w:tcPr>
          <w:p>
            <w:r>
              <w:t>1</w:t>
            </w:r>
          </w:p>
        </w:tc>
      </w:tr>
      <w:tr>
        <w:tc>
          <w:tcPr>
            <w:tcW w:type="dxa" w:w="1440"/>
          </w:tcPr>
          <w:p>
            <w:r>
              <w:t>1494</w:t>
            </w:r>
          </w:p>
        </w:tc>
        <w:tc>
          <w:tcPr>
            <w:tcW w:type="dxa" w:w="1440"/>
          </w:tcPr>
          <w:p>
            <w:r>
              <w:t>PHARMACIE HOPITAL PAUL IV</w:t>
            </w:r>
          </w:p>
        </w:tc>
        <w:tc>
          <w:tcPr>
            <w:tcW w:type="dxa" w:w="1440"/>
          </w:tcPr>
          <w:p>
            <w:r>
              <w:t>5 825</w:t>
            </w:r>
          </w:p>
        </w:tc>
        <w:tc>
          <w:tcPr>
            <w:tcW w:type="dxa" w:w="1440"/>
          </w:tcPr>
          <w:p>
            <w:r>
              <w:t>1</w:t>
            </w:r>
          </w:p>
        </w:tc>
        <w:tc>
          <w:tcPr>
            <w:tcW w:type="dxa" w:w="1440"/>
          </w:tcPr>
          <w:p>
            <w:r>
              <w:t>5 825</w:t>
            </w:r>
          </w:p>
        </w:tc>
        <w:tc>
          <w:tcPr>
            <w:tcW w:type="dxa" w:w="1440"/>
          </w:tcPr>
          <w:p>
            <w:r>
              <w:t>1</w:t>
            </w:r>
          </w:p>
        </w:tc>
      </w:tr>
      <w:tr>
        <w:tc>
          <w:tcPr>
            <w:tcW w:type="dxa" w:w="1440"/>
          </w:tcPr>
          <w:p>
            <w:r>
              <w:t>1495</w:t>
            </w:r>
          </w:p>
        </w:tc>
        <w:tc>
          <w:tcPr>
            <w:tcW w:type="dxa" w:w="1440"/>
          </w:tcPr>
          <w:p>
            <w:r>
              <w:t>PHARMACIE TAHANA</w:t>
            </w:r>
          </w:p>
        </w:tc>
        <w:tc>
          <w:tcPr>
            <w:tcW w:type="dxa" w:w="1440"/>
          </w:tcPr>
          <w:p>
            <w:r>
              <w:t>5 755</w:t>
            </w:r>
          </w:p>
        </w:tc>
        <w:tc>
          <w:tcPr>
            <w:tcW w:type="dxa" w:w="1440"/>
          </w:tcPr>
          <w:p>
            <w:r>
              <w:t>1</w:t>
            </w:r>
          </w:p>
        </w:tc>
        <w:tc>
          <w:tcPr>
            <w:tcW w:type="dxa" w:w="1440"/>
          </w:tcPr>
          <w:p>
            <w:r>
              <w:t>5 755</w:t>
            </w:r>
          </w:p>
        </w:tc>
        <w:tc>
          <w:tcPr>
            <w:tcW w:type="dxa" w:w="1440"/>
          </w:tcPr>
          <w:p>
            <w:r>
              <w:t>1</w:t>
            </w:r>
          </w:p>
        </w:tc>
      </w:tr>
      <w:tr>
        <w:tc>
          <w:tcPr>
            <w:tcW w:type="dxa" w:w="1440"/>
          </w:tcPr>
          <w:p>
            <w:r>
              <w:t>1496</w:t>
            </w:r>
          </w:p>
        </w:tc>
        <w:tc>
          <w:tcPr>
            <w:tcW w:type="dxa" w:w="1440"/>
          </w:tcPr>
          <w:p>
            <w:r>
              <w:t>PHARMACIE SISSILI</w:t>
            </w:r>
          </w:p>
        </w:tc>
        <w:tc>
          <w:tcPr>
            <w:tcW w:type="dxa" w:w="1440"/>
          </w:tcPr>
          <w:p>
            <w:r>
              <w:t>5 750</w:t>
            </w:r>
          </w:p>
        </w:tc>
        <w:tc>
          <w:tcPr>
            <w:tcW w:type="dxa" w:w="1440"/>
          </w:tcPr>
          <w:p>
            <w:r>
              <w:t>1</w:t>
            </w:r>
          </w:p>
        </w:tc>
        <w:tc>
          <w:tcPr>
            <w:tcW w:type="dxa" w:w="1440"/>
          </w:tcPr>
          <w:p>
            <w:r>
              <w:t>5 750</w:t>
            </w:r>
          </w:p>
        </w:tc>
        <w:tc>
          <w:tcPr>
            <w:tcW w:type="dxa" w:w="1440"/>
          </w:tcPr>
          <w:p>
            <w:r>
              <w:t>1</w:t>
            </w:r>
          </w:p>
        </w:tc>
      </w:tr>
      <w:tr>
        <w:tc>
          <w:tcPr>
            <w:tcW w:type="dxa" w:w="1440"/>
          </w:tcPr>
          <w:p>
            <w:r>
              <w:t>1497</w:t>
            </w:r>
          </w:p>
        </w:tc>
        <w:tc>
          <w:tcPr>
            <w:tcW w:type="dxa" w:w="1440"/>
          </w:tcPr>
          <w:p>
            <w:r>
              <w:t>CABINET DE SOINS WEND NA YOLSE</w:t>
            </w:r>
          </w:p>
        </w:tc>
        <w:tc>
          <w:tcPr>
            <w:tcW w:type="dxa" w:w="1440"/>
          </w:tcPr>
          <w:p>
            <w:r>
              <w:t>5 700</w:t>
            </w:r>
          </w:p>
        </w:tc>
        <w:tc>
          <w:tcPr>
            <w:tcW w:type="dxa" w:w="1440"/>
          </w:tcPr>
          <w:p>
            <w:r>
              <w:t>1</w:t>
            </w:r>
          </w:p>
        </w:tc>
        <w:tc>
          <w:tcPr>
            <w:tcW w:type="dxa" w:w="1440"/>
          </w:tcPr>
          <w:p>
            <w:r>
              <w:t>5 700</w:t>
            </w:r>
          </w:p>
        </w:tc>
        <w:tc>
          <w:tcPr>
            <w:tcW w:type="dxa" w:w="1440"/>
          </w:tcPr>
          <w:p>
            <w:r>
              <w:t>1</w:t>
            </w:r>
          </w:p>
        </w:tc>
      </w:tr>
      <w:tr>
        <w:tc>
          <w:tcPr>
            <w:tcW w:type="dxa" w:w="1440"/>
          </w:tcPr>
          <w:p>
            <w:r>
              <w:t>1498</w:t>
            </w:r>
          </w:p>
        </w:tc>
        <w:tc>
          <w:tcPr>
            <w:tcW w:type="dxa" w:w="1440"/>
          </w:tcPr>
          <w:p>
            <w:r>
              <w:t>CSPS URBAIN</w:t>
            </w:r>
          </w:p>
        </w:tc>
        <w:tc>
          <w:tcPr>
            <w:tcW w:type="dxa" w:w="1440"/>
          </w:tcPr>
          <w:p>
            <w:r>
              <w:t>5 650</w:t>
            </w:r>
          </w:p>
        </w:tc>
        <w:tc>
          <w:tcPr>
            <w:tcW w:type="dxa" w:w="1440"/>
          </w:tcPr>
          <w:p>
            <w:r>
              <w:t>2</w:t>
            </w:r>
          </w:p>
        </w:tc>
        <w:tc>
          <w:tcPr>
            <w:tcW w:type="dxa" w:w="1440"/>
          </w:tcPr>
          <w:p>
            <w:r>
              <w:t>2 825</w:t>
            </w:r>
          </w:p>
        </w:tc>
        <w:tc>
          <w:tcPr>
            <w:tcW w:type="dxa" w:w="1440"/>
          </w:tcPr>
          <w:p>
            <w:r>
              <w:t>1</w:t>
            </w:r>
          </w:p>
        </w:tc>
      </w:tr>
      <w:tr>
        <w:tc>
          <w:tcPr>
            <w:tcW w:type="dxa" w:w="1440"/>
          </w:tcPr>
          <w:p>
            <w:r>
              <w:t>1499</w:t>
            </w:r>
          </w:p>
        </w:tc>
        <w:tc>
          <w:tcPr>
            <w:tcW w:type="dxa" w:w="1440"/>
          </w:tcPr>
          <w:p>
            <w:r>
              <w:t>PHARMACIE CHORIS</w:t>
            </w:r>
          </w:p>
        </w:tc>
        <w:tc>
          <w:tcPr>
            <w:tcW w:type="dxa" w:w="1440"/>
          </w:tcPr>
          <w:p>
            <w:r>
              <w:t>5 650</w:t>
            </w:r>
          </w:p>
        </w:tc>
        <w:tc>
          <w:tcPr>
            <w:tcW w:type="dxa" w:w="1440"/>
          </w:tcPr>
          <w:p>
            <w:r>
              <w:t>1</w:t>
            </w:r>
          </w:p>
        </w:tc>
        <w:tc>
          <w:tcPr>
            <w:tcW w:type="dxa" w:w="1440"/>
          </w:tcPr>
          <w:p>
            <w:r>
              <w:t>5 650</w:t>
            </w:r>
          </w:p>
        </w:tc>
        <w:tc>
          <w:tcPr>
            <w:tcW w:type="dxa" w:w="1440"/>
          </w:tcPr>
          <w:p>
            <w:r>
              <w:t>1</w:t>
            </w:r>
          </w:p>
        </w:tc>
      </w:tr>
      <w:tr>
        <w:tc>
          <w:tcPr>
            <w:tcW w:type="dxa" w:w="1440"/>
          </w:tcPr>
          <w:p>
            <w:r>
              <w:t>1500</w:t>
            </w:r>
          </w:p>
        </w:tc>
        <w:tc>
          <w:tcPr>
            <w:tcW w:type="dxa" w:w="1440"/>
          </w:tcPr>
          <w:p>
            <w:r>
              <w:t>PHARMACIE KONTA</w:t>
            </w:r>
          </w:p>
        </w:tc>
        <w:tc>
          <w:tcPr>
            <w:tcW w:type="dxa" w:w="1440"/>
          </w:tcPr>
          <w:p>
            <w:r>
              <w:t>5 625</w:t>
            </w:r>
          </w:p>
        </w:tc>
        <w:tc>
          <w:tcPr>
            <w:tcW w:type="dxa" w:w="1440"/>
          </w:tcPr>
          <w:p>
            <w:r>
              <w:t>1</w:t>
            </w:r>
          </w:p>
        </w:tc>
        <w:tc>
          <w:tcPr>
            <w:tcW w:type="dxa" w:w="1440"/>
          </w:tcPr>
          <w:p>
            <w:r>
              <w:t>5 625</w:t>
            </w:r>
          </w:p>
        </w:tc>
        <w:tc>
          <w:tcPr>
            <w:tcW w:type="dxa" w:w="1440"/>
          </w:tcPr>
          <w:p>
            <w:r>
              <w:t>1</w:t>
            </w:r>
          </w:p>
        </w:tc>
      </w:tr>
      <w:tr>
        <w:tc>
          <w:tcPr>
            <w:tcW w:type="dxa" w:w="1440"/>
          </w:tcPr>
          <w:p>
            <w:r>
              <w:t>1501</w:t>
            </w:r>
          </w:p>
        </w:tc>
        <w:tc>
          <w:tcPr>
            <w:tcW w:type="dxa" w:w="1440"/>
          </w:tcPr>
          <w:p>
            <w:r>
              <w:t>PHARMACIE PRIM SANTE</w:t>
            </w:r>
          </w:p>
        </w:tc>
        <w:tc>
          <w:tcPr>
            <w:tcW w:type="dxa" w:w="1440"/>
          </w:tcPr>
          <w:p>
            <w:r>
              <w:t>5 600</w:t>
            </w:r>
          </w:p>
        </w:tc>
        <w:tc>
          <w:tcPr>
            <w:tcW w:type="dxa" w:w="1440"/>
          </w:tcPr>
          <w:p>
            <w:r>
              <w:t>2</w:t>
            </w:r>
          </w:p>
        </w:tc>
        <w:tc>
          <w:tcPr>
            <w:tcW w:type="dxa" w:w="1440"/>
          </w:tcPr>
          <w:p>
            <w:r>
              <w:t>2 800</w:t>
            </w:r>
          </w:p>
        </w:tc>
        <w:tc>
          <w:tcPr>
            <w:tcW w:type="dxa" w:w="1440"/>
          </w:tcPr>
          <w:p>
            <w:r>
              <w:t>2</w:t>
            </w:r>
          </w:p>
        </w:tc>
      </w:tr>
      <w:tr>
        <w:tc>
          <w:tcPr>
            <w:tcW w:type="dxa" w:w="1440"/>
          </w:tcPr>
          <w:p>
            <w:r>
              <w:t>1502</w:t>
            </w:r>
          </w:p>
        </w:tc>
        <w:tc>
          <w:tcPr>
            <w:tcW w:type="dxa" w:w="1440"/>
          </w:tcPr>
          <w:p>
            <w:r>
              <w:t>P LA CROIX</w:t>
            </w:r>
          </w:p>
        </w:tc>
        <w:tc>
          <w:tcPr>
            <w:tcW w:type="dxa" w:w="1440"/>
          </w:tcPr>
          <w:p>
            <w:r>
              <w:t>5 588</w:t>
            </w:r>
          </w:p>
        </w:tc>
        <w:tc>
          <w:tcPr>
            <w:tcW w:type="dxa" w:w="1440"/>
          </w:tcPr>
          <w:p>
            <w:r>
              <w:t>1</w:t>
            </w:r>
          </w:p>
        </w:tc>
        <w:tc>
          <w:tcPr>
            <w:tcW w:type="dxa" w:w="1440"/>
          </w:tcPr>
          <w:p>
            <w:r>
              <w:t>5 588</w:t>
            </w:r>
          </w:p>
        </w:tc>
        <w:tc>
          <w:tcPr>
            <w:tcW w:type="dxa" w:w="1440"/>
          </w:tcPr>
          <w:p>
            <w:r>
              <w:t>1</w:t>
            </w:r>
          </w:p>
        </w:tc>
      </w:tr>
      <w:tr>
        <w:tc>
          <w:tcPr>
            <w:tcW w:type="dxa" w:w="1440"/>
          </w:tcPr>
          <w:p>
            <w:r>
              <w:t>1503</w:t>
            </w:r>
          </w:p>
        </w:tc>
        <w:tc>
          <w:tcPr>
            <w:tcW w:type="dxa" w:w="1440"/>
          </w:tcPr>
          <w:p>
            <w:r>
              <w:t>PHARMACIE MISÉRICORDE</w:t>
            </w:r>
          </w:p>
        </w:tc>
        <w:tc>
          <w:tcPr>
            <w:tcW w:type="dxa" w:w="1440"/>
          </w:tcPr>
          <w:p>
            <w:r>
              <w:t>5 550</w:t>
            </w:r>
          </w:p>
        </w:tc>
        <w:tc>
          <w:tcPr>
            <w:tcW w:type="dxa" w:w="1440"/>
          </w:tcPr>
          <w:p>
            <w:r>
              <w:t>1</w:t>
            </w:r>
          </w:p>
        </w:tc>
        <w:tc>
          <w:tcPr>
            <w:tcW w:type="dxa" w:w="1440"/>
          </w:tcPr>
          <w:p>
            <w:r>
              <w:t>5 550</w:t>
            </w:r>
          </w:p>
        </w:tc>
        <w:tc>
          <w:tcPr>
            <w:tcW w:type="dxa" w:w="1440"/>
          </w:tcPr>
          <w:p>
            <w:r>
              <w:t>1</w:t>
            </w:r>
          </w:p>
        </w:tc>
      </w:tr>
      <w:tr>
        <w:tc>
          <w:tcPr>
            <w:tcW w:type="dxa" w:w="1440"/>
          </w:tcPr>
          <w:p>
            <w:r>
              <w:t>1504</w:t>
            </w:r>
          </w:p>
        </w:tc>
        <w:tc>
          <w:tcPr>
            <w:tcW w:type="dxa" w:w="1440"/>
          </w:tcPr>
          <w:p>
            <w:r>
              <w:t>P. EL-SHADAI</w:t>
            </w:r>
          </w:p>
        </w:tc>
        <w:tc>
          <w:tcPr>
            <w:tcW w:type="dxa" w:w="1440"/>
          </w:tcPr>
          <w:p>
            <w:r>
              <w:t>5 550</w:t>
            </w:r>
          </w:p>
        </w:tc>
        <w:tc>
          <w:tcPr>
            <w:tcW w:type="dxa" w:w="1440"/>
          </w:tcPr>
          <w:p>
            <w:r>
              <w:t>1</w:t>
            </w:r>
          </w:p>
        </w:tc>
        <w:tc>
          <w:tcPr>
            <w:tcW w:type="dxa" w:w="1440"/>
          </w:tcPr>
          <w:p>
            <w:r>
              <w:t>5 550</w:t>
            </w:r>
          </w:p>
        </w:tc>
        <w:tc>
          <w:tcPr>
            <w:tcW w:type="dxa" w:w="1440"/>
          </w:tcPr>
          <w:p>
            <w:r>
              <w:t>1</w:t>
            </w:r>
          </w:p>
        </w:tc>
      </w:tr>
      <w:tr>
        <w:tc>
          <w:tcPr>
            <w:tcW w:type="dxa" w:w="1440"/>
          </w:tcPr>
          <w:p>
            <w:r>
              <w:t>1505</w:t>
            </w:r>
          </w:p>
        </w:tc>
        <w:tc>
          <w:tcPr>
            <w:tcW w:type="dxa" w:w="1440"/>
          </w:tcPr>
          <w:p>
            <w:r>
              <w:t>PHARMACIE HORIZON</w:t>
            </w:r>
          </w:p>
        </w:tc>
        <w:tc>
          <w:tcPr>
            <w:tcW w:type="dxa" w:w="1440"/>
          </w:tcPr>
          <w:p>
            <w:r>
              <w:t>5 545</w:t>
            </w:r>
          </w:p>
        </w:tc>
        <w:tc>
          <w:tcPr>
            <w:tcW w:type="dxa" w:w="1440"/>
          </w:tcPr>
          <w:p>
            <w:r>
              <w:t>1</w:t>
            </w:r>
          </w:p>
        </w:tc>
        <w:tc>
          <w:tcPr>
            <w:tcW w:type="dxa" w:w="1440"/>
          </w:tcPr>
          <w:p>
            <w:r>
              <w:t>5 545</w:t>
            </w:r>
          </w:p>
        </w:tc>
        <w:tc>
          <w:tcPr>
            <w:tcW w:type="dxa" w:w="1440"/>
          </w:tcPr>
          <w:p>
            <w:r>
              <w:t>1</w:t>
            </w:r>
          </w:p>
        </w:tc>
      </w:tr>
      <w:tr>
        <w:tc>
          <w:tcPr>
            <w:tcW w:type="dxa" w:w="1440"/>
          </w:tcPr>
          <w:p>
            <w:r>
              <w:t>1506</w:t>
            </w:r>
          </w:p>
        </w:tc>
        <w:tc>
          <w:tcPr>
            <w:tcW w:type="dxa" w:w="1440"/>
          </w:tcPr>
          <w:p>
            <w:r>
              <w:t>P DE L'AMITIER</w:t>
            </w:r>
          </w:p>
        </w:tc>
        <w:tc>
          <w:tcPr>
            <w:tcW w:type="dxa" w:w="1440"/>
          </w:tcPr>
          <w:p>
            <w:r>
              <w:t>5 545</w:t>
            </w:r>
          </w:p>
        </w:tc>
        <w:tc>
          <w:tcPr>
            <w:tcW w:type="dxa" w:w="1440"/>
          </w:tcPr>
          <w:p>
            <w:r>
              <w:t>1</w:t>
            </w:r>
          </w:p>
        </w:tc>
        <w:tc>
          <w:tcPr>
            <w:tcW w:type="dxa" w:w="1440"/>
          </w:tcPr>
          <w:p>
            <w:r>
              <w:t>5 545</w:t>
            </w:r>
          </w:p>
        </w:tc>
        <w:tc>
          <w:tcPr>
            <w:tcW w:type="dxa" w:w="1440"/>
          </w:tcPr>
          <w:p>
            <w:r>
              <w:t>1</w:t>
            </w:r>
          </w:p>
        </w:tc>
      </w:tr>
      <w:tr>
        <w:tc>
          <w:tcPr>
            <w:tcW w:type="dxa" w:w="1440"/>
          </w:tcPr>
          <w:p>
            <w:r>
              <w:t>1507</w:t>
            </w:r>
          </w:p>
        </w:tc>
        <w:tc>
          <w:tcPr>
            <w:tcW w:type="dxa" w:w="1440"/>
          </w:tcPr>
          <w:p>
            <w:r>
              <w:t>P KO-VIIGA</w:t>
            </w:r>
          </w:p>
        </w:tc>
        <w:tc>
          <w:tcPr>
            <w:tcW w:type="dxa" w:w="1440"/>
          </w:tcPr>
          <w:p>
            <w:r>
              <w:t>5 525</w:t>
            </w:r>
          </w:p>
        </w:tc>
        <w:tc>
          <w:tcPr>
            <w:tcW w:type="dxa" w:w="1440"/>
          </w:tcPr>
          <w:p>
            <w:r>
              <w:t>1</w:t>
            </w:r>
          </w:p>
        </w:tc>
        <w:tc>
          <w:tcPr>
            <w:tcW w:type="dxa" w:w="1440"/>
          </w:tcPr>
          <w:p>
            <w:r>
              <w:t>5 525</w:t>
            </w:r>
          </w:p>
        </w:tc>
        <w:tc>
          <w:tcPr>
            <w:tcW w:type="dxa" w:w="1440"/>
          </w:tcPr>
          <w:p>
            <w:r>
              <w:t>1</w:t>
            </w:r>
          </w:p>
        </w:tc>
      </w:tr>
      <w:tr>
        <w:tc>
          <w:tcPr>
            <w:tcW w:type="dxa" w:w="1440"/>
          </w:tcPr>
          <w:p>
            <w:r>
              <w:t>1508</w:t>
            </w:r>
          </w:p>
        </w:tc>
        <w:tc>
          <w:tcPr>
            <w:tcW w:type="dxa" w:w="1440"/>
          </w:tcPr>
          <w:p>
            <w:r>
              <w:t>CSPS SONGDO</w:t>
            </w:r>
          </w:p>
        </w:tc>
        <w:tc>
          <w:tcPr>
            <w:tcW w:type="dxa" w:w="1440"/>
          </w:tcPr>
          <w:p>
            <w:r>
              <w:t>5 525</w:t>
            </w:r>
          </w:p>
        </w:tc>
        <w:tc>
          <w:tcPr>
            <w:tcW w:type="dxa" w:w="1440"/>
          </w:tcPr>
          <w:p>
            <w:r>
              <w:t>1</w:t>
            </w:r>
          </w:p>
        </w:tc>
        <w:tc>
          <w:tcPr>
            <w:tcW w:type="dxa" w:w="1440"/>
          </w:tcPr>
          <w:p>
            <w:r>
              <w:t>5 525</w:t>
            </w:r>
          </w:p>
        </w:tc>
        <w:tc>
          <w:tcPr>
            <w:tcW w:type="dxa" w:w="1440"/>
          </w:tcPr>
          <w:p>
            <w:r>
              <w:t>1</w:t>
            </w:r>
          </w:p>
        </w:tc>
      </w:tr>
      <w:tr>
        <w:tc>
          <w:tcPr>
            <w:tcW w:type="dxa" w:w="1440"/>
          </w:tcPr>
          <w:p>
            <w:r>
              <w:t>1509</w:t>
            </w:r>
          </w:p>
        </w:tc>
        <w:tc>
          <w:tcPr>
            <w:tcW w:type="dxa" w:w="1440"/>
          </w:tcPr>
          <w:p>
            <w:r>
              <w:t>ADORA</w:t>
            </w:r>
          </w:p>
        </w:tc>
        <w:tc>
          <w:tcPr>
            <w:tcW w:type="dxa" w:w="1440"/>
          </w:tcPr>
          <w:p>
            <w:r>
              <w:t>5 510</w:t>
            </w:r>
          </w:p>
        </w:tc>
        <w:tc>
          <w:tcPr>
            <w:tcW w:type="dxa" w:w="1440"/>
          </w:tcPr>
          <w:p>
            <w:r>
              <w:t>1</w:t>
            </w:r>
          </w:p>
        </w:tc>
        <w:tc>
          <w:tcPr>
            <w:tcW w:type="dxa" w:w="1440"/>
          </w:tcPr>
          <w:p>
            <w:r>
              <w:t>5 510</w:t>
            </w:r>
          </w:p>
        </w:tc>
        <w:tc>
          <w:tcPr>
            <w:tcW w:type="dxa" w:w="1440"/>
          </w:tcPr>
          <w:p>
            <w:r>
              <w:t>1</w:t>
            </w:r>
          </w:p>
        </w:tc>
      </w:tr>
      <w:tr>
        <w:tc>
          <w:tcPr>
            <w:tcW w:type="dxa" w:w="1440"/>
          </w:tcPr>
          <w:p>
            <w:r>
              <w:t>1510</w:t>
            </w:r>
          </w:p>
        </w:tc>
        <w:tc>
          <w:tcPr>
            <w:tcW w:type="dxa" w:w="1440"/>
          </w:tcPr>
          <w:p>
            <w:r>
              <w:t>CLINIQUE STE MARIE MADELEINE</w:t>
            </w:r>
          </w:p>
        </w:tc>
        <w:tc>
          <w:tcPr>
            <w:tcW w:type="dxa" w:w="1440"/>
          </w:tcPr>
          <w:p>
            <w:r>
              <w:t>5 500</w:t>
            </w:r>
          </w:p>
        </w:tc>
        <w:tc>
          <w:tcPr>
            <w:tcW w:type="dxa" w:w="1440"/>
          </w:tcPr>
          <w:p>
            <w:r>
              <w:t>1</w:t>
            </w:r>
          </w:p>
        </w:tc>
        <w:tc>
          <w:tcPr>
            <w:tcW w:type="dxa" w:w="1440"/>
          </w:tcPr>
          <w:p>
            <w:r>
              <w:t>5 500</w:t>
            </w:r>
          </w:p>
        </w:tc>
        <w:tc>
          <w:tcPr>
            <w:tcW w:type="dxa" w:w="1440"/>
          </w:tcPr>
          <w:p>
            <w:r>
              <w:t>1</w:t>
            </w:r>
          </w:p>
        </w:tc>
      </w:tr>
      <w:tr>
        <w:tc>
          <w:tcPr>
            <w:tcW w:type="dxa" w:w="1440"/>
          </w:tcPr>
          <w:p>
            <w:r>
              <w:t>1511</w:t>
            </w:r>
          </w:p>
        </w:tc>
        <w:tc>
          <w:tcPr>
            <w:tcW w:type="dxa" w:w="1440"/>
          </w:tcPr>
          <w:p>
            <w:r>
              <w:t>CHR TENKODODGO</w:t>
            </w:r>
          </w:p>
        </w:tc>
        <w:tc>
          <w:tcPr>
            <w:tcW w:type="dxa" w:w="1440"/>
          </w:tcPr>
          <w:p>
            <w:r>
              <w:t>5 500</w:t>
            </w:r>
          </w:p>
        </w:tc>
        <w:tc>
          <w:tcPr>
            <w:tcW w:type="dxa" w:w="1440"/>
          </w:tcPr>
          <w:p>
            <w:r>
              <w:t>1</w:t>
            </w:r>
          </w:p>
        </w:tc>
        <w:tc>
          <w:tcPr>
            <w:tcW w:type="dxa" w:w="1440"/>
          </w:tcPr>
          <w:p>
            <w:r>
              <w:t>5 500</w:t>
            </w:r>
          </w:p>
        </w:tc>
        <w:tc>
          <w:tcPr>
            <w:tcW w:type="dxa" w:w="1440"/>
          </w:tcPr>
          <w:p>
            <w:r>
              <w:t>1</w:t>
            </w:r>
          </w:p>
        </w:tc>
      </w:tr>
      <w:tr>
        <w:tc>
          <w:tcPr>
            <w:tcW w:type="dxa" w:w="1440"/>
          </w:tcPr>
          <w:p>
            <w:r>
              <w:t>1512</w:t>
            </w:r>
          </w:p>
        </w:tc>
        <w:tc>
          <w:tcPr>
            <w:tcW w:type="dxa" w:w="1440"/>
          </w:tcPr>
          <w:p>
            <w:r>
              <w:t>P.W. SARL</w:t>
            </w:r>
          </w:p>
        </w:tc>
        <w:tc>
          <w:tcPr>
            <w:tcW w:type="dxa" w:w="1440"/>
          </w:tcPr>
          <w:p>
            <w:r>
              <w:t>5 500</w:t>
            </w:r>
          </w:p>
        </w:tc>
        <w:tc>
          <w:tcPr>
            <w:tcW w:type="dxa" w:w="1440"/>
          </w:tcPr>
          <w:p>
            <w:r>
              <w:t>2</w:t>
            </w:r>
          </w:p>
        </w:tc>
        <w:tc>
          <w:tcPr>
            <w:tcW w:type="dxa" w:w="1440"/>
          </w:tcPr>
          <w:p>
            <w:r>
              <w:t>2 750</w:t>
            </w:r>
          </w:p>
        </w:tc>
        <w:tc>
          <w:tcPr>
            <w:tcW w:type="dxa" w:w="1440"/>
          </w:tcPr>
          <w:p>
            <w:r>
              <w:t>2</w:t>
            </w:r>
          </w:p>
        </w:tc>
      </w:tr>
      <w:tr>
        <w:tc>
          <w:tcPr>
            <w:tcW w:type="dxa" w:w="1440"/>
          </w:tcPr>
          <w:p>
            <w:r>
              <w:t>1513</w:t>
            </w:r>
          </w:p>
        </w:tc>
        <w:tc>
          <w:tcPr>
            <w:tcW w:type="dxa" w:w="1440"/>
          </w:tcPr>
          <w:p>
            <w:r>
              <w:t>CM ARMADIYA</w:t>
            </w:r>
          </w:p>
        </w:tc>
        <w:tc>
          <w:tcPr>
            <w:tcW w:type="dxa" w:w="1440"/>
          </w:tcPr>
          <w:p>
            <w:r>
              <w:t>5 500</w:t>
            </w:r>
          </w:p>
        </w:tc>
        <w:tc>
          <w:tcPr>
            <w:tcW w:type="dxa" w:w="1440"/>
          </w:tcPr>
          <w:p>
            <w:r>
              <w:t>2</w:t>
            </w:r>
          </w:p>
        </w:tc>
        <w:tc>
          <w:tcPr>
            <w:tcW w:type="dxa" w:w="1440"/>
          </w:tcPr>
          <w:p>
            <w:r>
              <w:t>2 750</w:t>
            </w:r>
          </w:p>
        </w:tc>
        <w:tc>
          <w:tcPr>
            <w:tcW w:type="dxa" w:w="1440"/>
          </w:tcPr>
          <w:p>
            <w:r>
              <w:t>2</w:t>
            </w:r>
          </w:p>
        </w:tc>
      </w:tr>
      <w:tr>
        <w:tc>
          <w:tcPr>
            <w:tcW w:type="dxa" w:w="1440"/>
          </w:tcPr>
          <w:p>
            <w:r>
              <w:t>1514</w:t>
            </w:r>
          </w:p>
        </w:tc>
        <w:tc>
          <w:tcPr>
            <w:tcW w:type="dxa" w:w="1440"/>
          </w:tcPr>
          <w:p>
            <w:r>
              <w:t>C AMINA</w:t>
            </w:r>
          </w:p>
        </w:tc>
        <w:tc>
          <w:tcPr>
            <w:tcW w:type="dxa" w:w="1440"/>
          </w:tcPr>
          <w:p>
            <w:r>
              <w:t>5 500</w:t>
            </w:r>
          </w:p>
        </w:tc>
        <w:tc>
          <w:tcPr>
            <w:tcW w:type="dxa" w:w="1440"/>
          </w:tcPr>
          <w:p>
            <w:r>
              <w:t>1</w:t>
            </w:r>
          </w:p>
        </w:tc>
        <w:tc>
          <w:tcPr>
            <w:tcW w:type="dxa" w:w="1440"/>
          </w:tcPr>
          <w:p>
            <w:r>
              <w:t>5 500</w:t>
            </w:r>
          </w:p>
        </w:tc>
        <w:tc>
          <w:tcPr>
            <w:tcW w:type="dxa" w:w="1440"/>
          </w:tcPr>
          <w:p>
            <w:r>
              <w:t>1</w:t>
            </w:r>
          </w:p>
        </w:tc>
      </w:tr>
      <w:tr>
        <w:tc>
          <w:tcPr>
            <w:tcW w:type="dxa" w:w="1440"/>
          </w:tcPr>
          <w:p>
            <w:r>
              <w:t>1515</w:t>
            </w:r>
          </w:p>
        </w:tc>
        <w:tc>
          <w:tcPr>
            <w:tcW w:type="dxa" w:w="1440"/>
          </w:tcPr>
          <w:p>
            <w:r>
              <w:t>LM. HOUET</w:t>
            </w:r>
          </w:p>
        </w:tc>
        <w:tc>
          <w:tcPr>
            <w:tcW w:type="dxa" w:w="1440"/>
          </w:tcPr>
          <w:p>
            <w:r>
              <w:t>5 500</w:t>
            </w:r>
          </w:p>
        </w:tc>
        <w:tc>
          <w:tcPr>
            <w:tcW w:type="dxa" w:w="1440"/>
          </w:tcPr>
          <w:p>
            <w:r>
              <w:t>1</w:t>
            </w:r>
          </w:p>
        </w:tc>
        <w:tc>
          <w:tcPr>
            <w:tcW w:type="dxa" w:w="1440"/>
          </w:tcPr>
          <w:p>
            <w:r>
              <w:t>5 500</w:t>
            </w:r>
          </w:p>
        </w:tc>
        <w:tc>
          <w:tcPr>
            <w:tcW w:type="dxa" w:w="1440"/>
          </w:tcPr>
          <w:p>
            <w:r>
              <w:t>1</w:t>
            </w:r>
          </w:p>
        </w:tc>
      </w:tr>
      <w:tr>
        <w:tc>
          <w:tcPr>
            <w:tcW w:type="dxa" w:w="1440"/>
          </w:tcPr>
          <w:p>
            <w:r>
              <w:t>1516</w:t>
            </w:r>
          </w:p>
        </w:tc>
        <w:tc>
          <w:tcPr>
            <w:tcW w:type="dxa" w:w="1440"/>
          </w:tcPr>
          <w:p>
            <w:r>
              <w:t>LAW</w:t>
            </w:r>
          </w:p>
        </w:tc>
        <w:tc>
          <w:tcPr>
            <w:tcW w:type="dxa" w:w="1440"/>
          </w:tcPr>
          <w:p>
            <w:r>
              <w:t>5 500</w:t>
            </w:r>
          </w:p>
        </w:tc>
        <w:tc>
          <w:tcPr>
            <w:tcW w:type="dxa" w:w="1440"/>
          </w:tcPr>
          <w:p>
            <w:r>
              <w:t>2</w:t>
            </w:r>
          </w:p>
        </w:tc>
        <w:tc>
          <w:tcPr>
            <w:tcW w:type="dxa" w:w="1440"/>
          </w:tcPr>
          <w:p>
            <w:r>
              <w:t>2 750</w:t>
            </w:r>
          </w:p>
        </w:tc>
        <w:tc>
          <w:tcPr>
            <w:tcW w:type="dxa" w:w="1440"/>
          </w:tcPr>
          <w:p>
            <w:r>
              <w:t>1</w:t>
            </w:r>
          </w:p>
        </w:tc>
      </w:tr>
      <w:tr>
        <w:tc>
          <w:tcPr>
            <w:tcW w:type="dxa" w:w="1440"/>
          </w:tcPr>
          <w:p>
            <w:r>
              <w:t>1517</w:t>
            </w:r>
          </w:p>
        </w:tc>
        <w:tc>
          <w:tcPr>
            <w:tcW w:type="dxa" w:w="1440"/>
          </w:tcPr>
          <w:p>
            <w:r>
              <w:t>INFIRMERIE DE L'ALIANCE</w:t>
            </w:r>
          </w:p>
        </w:tc>
        <w:tc>
          <w:tcPr>
            <w:tcW w:type="dxa" w:w="1440"/>
          </w:tcPr>
          <w:p>
            <w:r>
              <w:t>5 450</w:t>
            </w:r>
          </w:p>
        </w:tc>
        <w:tc>
          <w:tcPr>
            <w:tcW w:type="dxa" w:w="1440"/>
          </w:tcPr>
          <w:p>
            <w:r>
              <w:t>1</w:t>
            </w:r>
          </w:p>
        </w:tc>
        <w:tc>
          <w:tcPr>
            <w:tcW w:type="dxa" w:w="1440"/>
          </w:tcPr>
          <w:p>
            <w:r>
              <w:t>5 450</w:t>
            </w:r>
          </w:p>
        </w:tc>
        <w:tc>
          <w:tcPr>
            <w:tcW w:type="dxa" w:w="1440"/>
          </w:tcPr>
          <w:p>
            <w:r>
              <w:t>1</w:t>
            </w:r>
          </w:p>
        </w:tc>
      </w:tr>
      <w:tr>
        <w:tc>
          <w:tcPr>
            <w:tcW w:type="dxa" w:w="1440"/>
          </w:tcPr>
          <w:p>
            <w:r>
              <w:t>1518</w:t>
            </w:r>
          </w:p>
        </w:tc>
        <w:tc>
          <w:tcPr>
            <w:tcW w:type="dxa" w:w="1440"/>
          </w:tcPr>
          <w:p>
            <w:r>
              <w:t>PHARMACIE NADYL</w:t>
            </w:r>
          </w:p>
        </w:tc>
        <w:tc>
          <w:tcPr>
            <w:tcW w:type="dxa" w:w="1440"/>
          </w:tcPr>
          <w:p>
            <w:r>
              <w:t>5 450</w:t>
            </w:r>
          </w:p>
        </w:tc>
        <w:tc>
          <w:tcPr>
            <w:tcW w:type="dxa" w:w="1440"/>
          </w:tcPr>
          <w:p>
            <w:r>
              <w:t>2</w:t>
            </w:r>
          </w:p>
        </w:tc>
        <w:tc>
          <w:tcPr>
            <w:tcW w:type="dxa" w:w="1440"/>
          </w:tcPr>
          <w:p>
            <w:r>
              <w:t>2 725</w:t>
            </w:r>
          </w:p>
        </w:tc>
        <w:tc>
          <w:tcPr>
            <w:tcW w:type="dxa" w:w="1440"/>
          </w:tcPr>
          <w:p>
            <w:r>
              <w:t>2</w:t>
            </w:r>
          </w:p>
        </w:tc>
      </w:tr>
      <w:tr>
        <w:tc>
          <w:tcPr>
            <w:tcW w:type="dxa" w:w="1440"/>
          </w:tcPr>
          <w:p>
            <w:r>
              <w:t>1519</w:t>
            </w:r>
          </w:p>
        </w:tc>
        <w:tc>
          <w:tcPr>
            <w:tcW w:type="dxa" w:w="1440"/>
          </w:tcPr>
          <w:p>
            <w:r>
              <w:t>P ARZOUMA</w:t>
            </w:r>
          </w:p>
        </w:tc>
        <w:tc>
          <w:tcPr>
            <w:tcW w:type="dxa" w:w="1440"/>
          </w:tcPr>
          <w:p>
            <w:r>
              <w:t>5 425</w:t>
            </w:r>
          </w:p>
        </w:tc>
        <w:tc>
          <w:tcPr>
            <w:tcW w:type="dxa" w:w="1440"/>
          </w:tcPr>
          <w:p>
            <w:r>
              <w:t>1</w:t>
            </w:r>
          </w:p>
        </w:tc>
        <w:tc>
          <w:tcPr>
            <w:tcW w:type="dxa" w:w="1440"/>
          </w:tcPr>
          <w:p>
            <w:r>
              <w:t>5 425</w:t>
            </w:r>
          </w:p>
        </w:tc>
        <w:tc>
          <w:tcPr>
            <w:tcW w:type="dxa" w:w="1440"/>
          </w:tcPr>
          <w:p>
            <w:r>
              <w:t>1</w:t>
            </w:r>
          </w:p>
        </w:tc>
      </w:tr>
      <w:tr>
        <w:tc>
          <w:tcPr>
            <w:tcW w:type="dxa" w:w="1440"/>
          </w:tcPr>
          <w:p>
            <w:r>
              <w:t>1520</w:t>
            </w:r>
          </w:p>
        </w:tc>
        <w:tc>
          <w:tcPr>
            <w:tcW w:type="dxa" w:w="1440"/>
          </w:tcPr>
          <w:p>
            <w:r>
              <w:t>P PIERRE</w:t>
            </w:r>
          </w:p>
        </w:tc>
        <w:tc>
          <w:tcPr>
            <w:tcW w:type="dxa" w:w="1440"/>
          </w:tcPr>
          <w:p>
            <w:r>
              <w:t>5 400</w:t>
            </w:r>
          </w:p>
        </w:tc>
        <w:tc>
          <w:tcPr>
            <w:tcW w:type="dxa" w:w="1440"/>
          </w:tcPr>
          <w:p>
            <w:r>
              <w:t>1</w:t>
            </w:r>
          </w:p>
        </w:tc>
        <w:tc>
          <w:tcPr>
            <w:tcW w:type="dxa" w:w="1440"/>
          </w:tcPr>
          <w:p>
            <w:r>
              <w:t>5 400</w:t>
            </w:r>
          </w:p>
        </w:tc>
        <w:tc>
          <w:tcPr>
            <w:tcW w:type="dxa" w:w="1440"/>
          </w:tcPr>
          <w:p>
            <w:r>
              <w:t>1</w:t>
            </w:r>
          </w:p>
        </w:tc>
      </w:tr>
      <w:tr>
        <w:tc>
          <w:tcPr>
            <w:tcW w:type="dxa" w:w="1440"/>
          </w:tcPr>
          <w:p>
            <w:r>
              <w:t>1521</w:t>
            </w:r>
          </w:p>
        </w:tc>
        <w:tc>
          <w:tcPr>
            <w:tcW w:type="dxa" w:w="1440"/>
          </w:tcPr>
          <w:p>
            <w:r>
              <w:t>CENTRE MEDICAL BENAJA</w:t>
            </w:r>
          </w:p>
        </w:tc>
        <w:tc>
          <w:tcPr>
            <w:tcW w:type="dxa" w:w="1440"/>
          </w:tcPr>
          <w:p>
            <w:r>
              <w:t>5 400</w:t>
            </w:r>
          </w:p>
        </w:tc>
        <w:tc>
          <w:tcPr>
            <w:tcW w:type="dxa" w:w="1440"/>
          </w:tcPr>
          <w:p>
            <w:r>
              <w:t>4</w:t>
            </w:r>
          </w:p>
        </w:tc>
        <w:tc>
          <w:tcPr>
            <w:tcW w:type="dxa" w:w="1440"/>
          </w:tcPr>
          <w:p>
            <w:r>
              <w:t>1 350</w:t>
            </w:r>
          </w:p>
        </w:tc>
        <w:tc>
          <w:tcPr>
            <w:tcW w:type="dxa" w:w="1440"/>
          </w:tcPr>
          <w:p>
            <w:r>
              <w:t>1</w:t>
            </w:r>
          </w:p>
        </w:tc>
      </w:tr>
      <w:tr>
        <w:tc>
          <w:tcPr>
            <w:tcW w:type="dxa" w:w="1440"/>
          </w:tcPr>
          <w:p>
            <w:r>
              <w:t>1522</w:t>
            </w:r>
          </w:p>
        </w:tc>
        <w:tc>
          <w:tcPr>
            <w:tcW w:type="dxa" w:w="1440"/>
          </w:tcPr>
          <w:p>
            <w:r>
              <w:t>PHARMACIE HAMIO</w:t>
            </w:r>
          </w:p>
        </w:tc>
        <w:tc>
          <w:tcPr>
            <w:tcW w:type="dxa" w:w="1440"/>
          </w:tcPr>
          <w:p>
            <w:r>
              <w:t>5 400</w:t>
            </w:r>
          </w:p>
        </w:tc>
        <w:tc>
          <w:tcPr>
            <w:tcW w:type="dxa" w:w="1440"/>
          </w:tcPr>
          <w:p>
            <w:r>
              <w:t>1</w:t>
            </w:r>
          </w:p>
        </w:tc>
        <w:tc>
          <w:tcPr>
            <w:tcW w:type="dxa" w:w="1440"/>
          </w:tcPr>
          <w:p>
            <w:r>
              <w:t>5 400</w:t>
            </w:r>
          </w:p>
        </w:tc>
        <w:tc>
          <w:tcPr>
            <w:tcW w:type="dxa" w:w="1440"/>
          </w:tcPr>
          <w:p>
            <w:r>
              <w:t>1</w:t>
            </w:r>
          </w:p>
        </w:tc>
      </w:tr>
      <w:tr>
        <w:tc>
          <w:tcPr>
            <w:tcW w:type="dxa" w:w="1440"/>
          </w:tcPr>
          <w:p>
            <w:r>
              <w:t>1523</w:t>
            </w:r>
          </w:p>
        </w:tc>
        <w:tc>
          <w:tcPr>
            <w:tcW w:type="dxa" w:w="1440"/>
          </w:tcPr>
          <w:p>
            <w:r>
              <w:t>PHARMACIE YAN MARA</w:t>
            </w:r>
          </w:p>
        </w:tc>
        <w:tc>
          <w:tcPr>
            <w:tcW w:type="dxa" w:w="1440"/>
          </w:tcPr>
          <w:p>
            <w:r>
              <w:t>5 400</w:t>
            </w:r>
          </w:p>
        </w:tc>
        <w:tc>
          <w:tcPr>
            <w:tcW w:type="dxa" w:w="1440"/>
          </w:tcPr>
          <w:p>
            <w:r>
              <w:t>2</w:t>
            </w:r>
          </w:p>
        </w:tc>
        <w:tc>
          <w:tcPr>
            <w:tcW w:type="dxa" w:w="1440"/>
          </w:tcPr>
          <w:p>
            <w:r>
              <w:t>2 700</w:t>
            </w:r>
          </w:p>
        </w:tc>
        <w:tc>
          <w:tcPr>
            <w:tcW w:type="dxa" w:w="1440"/>
          </w:tcPr>
          <w:p>
            <w:r>
              <w:t>2</w:t>
            </w:r>
          </w:p>
        </w:tc>
      </w:tr>
      <w:tr>
        <w:tc>
          <w:tcPr>
            <w:tcW w:type="dxa" w:w="1440"/>
          </w:tcPr>
          <w:p>
            <w:r>
              <w:t>1524</w:t>
            </w:r>
          </w:p>
        </w:tc>
        <w:tc>
          <w:tcPr>
            <w:tcW w:type="dxa" w:w="1440"/>
          </w:tcPr>
          <w:p>
            <w:r>
              <w:t>PHARMACIE BENAIF</w:t>
            </w:r>
          </w:p>
        </w:tc>
        <w:tc>
          <w:tcPr>
            <w:tcW w:type="dxa" w:w="1440"/>
          </w:tcPr>
          <w:p>
            <w:r>
              <w:t>5 400</w:t>
            </w:r>
          </w:p>
        </w:tc>
        <w:tc>
          <w:tcPr>
            <w:tcW w:type="dxa" w:w="1440"/>
          </w:tcPr>
          <w:p>
            <w:r>
              <w:t>2</w:t>
            </w:r>
          </w:p>
        </w:tc>
        <w:tc>
          <w:tcPr>
            <w:tcW w:type="dxa" w:w="1440"/>
          </w:tcPr>
          <w:p>
            <w:r>
              <w:t>2 700</w:t>
            </w:r>
          </w:p>
        </w:tc>
        <w:tc>
          <w:tcPr>
            <w:tcW w:type="dxa" w:w="1440"/>
          </w:tcPr>
          <w:p>
            <w:r>
              <w:t>1</w:t>
            </w:r>
          </w:p>
        </w:tc>
      </w:tr>
      <w:tr>
        <w:tc>
          <w:tcPr>
            <w:tcW w:type="dxa" w:w="1440"/>
          </w:tcPr>
          <w:p>
            <w:r>
              <w:t>1525</w:t>
            </w:r>
          </w:p>
        </w:tc>
        <w:tc>
          <w:tcPr>
            <w:tcW w:type="dxa" w:w="1440"/>
          </w:tcPr>
          <w:p>
            <w:r>
              <w:t>ASSOCIATION KAJY</w:t>
            </w:r>
          </w:p>
        </w:tc>
        <w:tc>
          <w:tcPr>
            <w:tcW w:type="dxa" w:w="1440"/>
          </w:tcPr>
          <w:p>
            <w:r>
              <w:t>5 400</w:t>
            </w:r>
          </w:p>
        </w:tc>
        <w:tc>
          <w:tcPr>
            <w:tcW w:type="dxa" w:w="1440"/>
          </w:tcPr>
          <w:p>
            <w:r>
              <w:t>1</w:t>
            </w:r>
          </w:p>
        </w:tc>
        <w:tc>
          <w:tcPr>
            <w:tcW w:type="dxa" w:w="1440"/>
          </w:tcPr>
          <w:p>
            <w:r>
              <w:t>5 400</w:t>
            </w:r>
          </w:p>
        </w:tc>
        <w:tc>
          <w:tcPr>
            <w:tcW w:type="dxa" w:w="1440"/>
          </w:tcPr>
          <w:p>
            <w:r>
              <w:t>1</w:t>
            </w:r>
          </w:p>
        </w:tc>
      </w:tr>
      <w:tr>
        <w:tc>
          <w:tcPr>
            <w:tcW w:type="dxa" w:w="1440"/>
          </w:tcPr>
          <w:p>
            <w:r>
              <w:t>1526</w:t>
            </w:r>
          </w:p>
        </w:tc>
        <w:tc>
          <w:tcPr>
            <w:tcW w:type="dxa" w:w="1440"/>
          </w:tcPr>
          <w:p>
            <w:r>
              <w:t>P. STE HENRIETTE</w:t>
            </w:r>
          </w:p>
        </w:tc>
        <w:tc>
          <w:tcPr>
            <w:tcW w:type="dxa" w:w="1440"/>
          </w:tcPr>
          <w:p>
            <w:r>
              <w:t>5 375</w:t>
            </w:r>
          </w:p>
        </w:tc>
        <w:tc>
          <w:tcPr>
            <w:tcW w:type="dxa" w:w="1440"/>
          </w:tcPr>
          <w:p>
            <w:r>
              <w:t>1</w:t>
            </w:r>
          </w:p>
        </w:tc>
        <w:tc>
          <w:tcPr>
            <w:tcW w:type="dxa" w:w="1440"/>
          </w:tcPr>
          <w:p>
            <w:r>
              <w:t>5 375</w:t>
            </w:r>
          </w:p>
        </w:tc>
        <w:tc>
          <w:tcPr>
            <w:tcW w:type="dxa" w:w="1440"/>
          </w:tcPr>
          <w:p>
            <w:r>
              <w:t>1</w:t>
            </w:r>
          </w:p>
        </w:tc>
      </w:tr>
      <w:tr>
        <w:tc>
          <w:tcPr>
            <w:tcW w:type="dxa" w:w="1440"/>
          </w:tcPr>
          <w:p>
            <w:r>
              <w:t>1527</w:t>
            </w:r>
          </w:p>
        </w:tc>
        <w:tc>
          <w:tcPr>
            <w:tcW w:type="dxa" w:w="1440"/>
          </w:tcPr>
          <w:p>
            <w:r>
              <w:t>PHARMACIE DINIE</w:t>
            </w:r>
          </w:p>
        </w:tc>
        <w:tc>
          <w:tcPr>
            <w:tcW w:type="dxa" w:w="1440"/>
          </w:tcPr>
          <w:p>
            <w:r>
              <w:t>5 375</w:t>
            </w:r>
          </w:p>
        </w:tc>
        <w:tc>
          <w:tcPr>
            <w:tcW w:type="dxa" w:w="1440"/>
          </w:tcPr>
          <w:p>
            <w:r>
              <w:t>1</w:t>
            </w:r>
          </w:p>
        </w:tc>
        <w:tc>
          <w:tcPr>
            <w:tcW w:type="dxa" w:w="1440"/>
          </w:tcPr>
          <w:p>
            <w:r>
              <w:t>5 375</w:t>
            </w:r>
          </w:p>
        </w:tc>
        <w:tc>
          <w:tcPr>
            <w:tcW w:type="dxa" w:w="1440"/>
          </w:tcPr>
          <w:p>
            <w:r>
              <w:t>1</w:t>
            </w:r>
          </w:p>
        </w:tc>
      </w:tr>
      <w:tr>
        <w:tc>
          <w:tcPr>
            <w:tcW w:type="dxa" w:w="1440"/>
          </w:tcPr>
          <w:p>
            <w:r>
              <w:t>1528</w:t>
            </w:r>
          </w:p>
        </w:tc>
        <w:tc>
          <w:tcPr>
            <w:tcW w:type="dxa" w:w="1440"/>
          </w:tcPr>
          <w:p>
            <w:r>
              <w:t>SARFALAO</w:t>
            </w:r>
          </w:p>
        </w:tc>
        <w:tc>
          <w:tcPr>
            <w:tcW w:type="dxa" w:w="1440"/>
          </w:tcPr>
          <w:p>
            <w:r>
              <w:t>5 315</w:t>
            </w:r>
          </w:p>
        </w:tc>
        <w:tc>
          <w:tcPr>
            <w:tcW w:type="dxa" w:w="1440"/>
          </w:tcPr>
          <w:p>
            <w:r>
              <w:t>1</w:t>
            </w:r>
          </w:p>
        </w:tc>
        <w:tc>
          <w:tcPr>
            <w:tcW w:type="dxa" w:w="1440"/>
          </w:tcPr>
          <w:p>
            <w:r>
              <w:t>5 315</w:t>
            </w:r>
          </w:p>
        </w:tc>
        <w:tc>
          <w:tcPr>
            <w:tcW w:type="dxa" w:w="1440"/>
          </w:tcPr>
          <w:p>
            <w:r>
              <w:t>1</w:t>
            </w:r>
          </w:p>
        </w:tc>
      </w:tr>
      <w:tr>
        <w:tc>
          <w:tcPr>
            <w:tcW w:type="dxa" w:w="1440"/>
          </w:tcPr>
          <w:p>
            <w:r>
              <w:t>1529</w:t>
            </w:r>
          </w:p>
        </w:tc>
        <w:tc>
          <w:tcPr>
            <w:tcW w:type="dxa" w:w="1440"/>
          </w:tcPr>
          <w:p>
            <w:r>
              <w:t>CM BENAJA</w:t>
            </w:r>
          </w:p>
        </w:tc>
        <w:tc>
          <w:tcPr>
            <w:tcW w:type="dxa" w:w="1440"/>
          </w:tcPr>
          <w:p>
            <w:r>
              <w:t>5 300</w:t>
            </w:r>
          </w:p>
        </w:tc>
        <w:tc>
          <w:tcPr>
            <w:tcW w:type="dxa" w:w="1440"/>
          </w:tcPr>
          <w:p>
            <w:r>
              <w:t>2</w:t>
            </w:r>
          </w:p>
        </w:tc>
        <w:tc>
          <w:tcPr>
            <w:tcW w:type="dxa" w:w="1440"/>
          </w:tcPr>
          <w:p>
            <w:r>
              <w:t>2 650</w:t>
            </w:r>
          </w:p>
        </w:tc>
        <w:tc>
          <w:tcPr>
            <w:tcW w:type="dxa" w:w="1440"/>
          </w:tcPr>
          <w:p>
            <w:r>
              <w:t>2</w:t>
            </w:r>
          </w:p>
        </w:tc>
      </w:tr>
      <w:tr>
        <w:tc>
          <w:tcPr>
            <w:tcW w:type="dxa" w:w="1440"/>
          </w:tcPr>
          <w:p>
            <w:r>
              <w:t>1530</w:t>
            </w:r>
          </w:p>
        </w:tc>
        <w:tc>
          <w:tcPr>
            <w:tcW w:type="dxa" w:w="1440"/>
          </w:tcPr>
          <w:p>
            <w:r>
              <w:t>CSPS YIRMEYAI</w:t>
            </w:r>
          </w:p>
        </w:tc>
        <w:tc>
          <w:tcPr>
            <w:tcW w:type="dxa" w:w="1440"/>
          </w:tcPr>
          <w:p>
            <w:r>
              <w:t>5 250</w:t>
            </w:r>
          </w:p>
        </w:tc>
        <w:tc>
          <w:tcPr>
            <w:tcW w:type="dxa" w:w="1440"/>
          </w:tcPr>
          <w:p>
            <w:r>
              <w:t>1</w:t>
            </w:r>
          </w:p>
        </w:tc>
        <w:tc>
          <w:tcPr>
            <w:tcW w:type="dxa" w:w="1440"/>
          </w:tcPr>
          <w:p>
            <w:r>
              <w:t>5 250</w:t>
            </w:r>
          </w:p>
        </w:tc>
        <w:tc>
          <w:tcPr>
            <w:tcW w:type="dxa" w:w="1440"/>
          </w:tcPr>
          <w:p>
            <w:r>
              <w:t>1</w:t>
            </w:r>
          </w:p>
        </w:tc>
      </w:tr>
      <w:tr>
        <w:tc>
          <w:tcPr>
            <w:tcW w:type="dxa" w:w="1440"/>
          </w:tcPr>
          <w:p>
            <w:r>
              <w:t>1531</w:t>
            </w:r>
          </w:p>
        </w:tc>
        <w:tc>
          <w:tcPr>
            <w:tcW w:type="dxa" w:w="1440"/>
          </w:tcPr>
          <w:p>
            <w:r>
              <w:t>PHARMACIE COLMA</w:t>
            </w:r>
          </w:p>
        </w:tc>
        <w:tc>
          <w:tcPr>
            <w:tcW w:type="dxa" w:w="1440"/>
          </w:tcPr>
          <w:p>
            <w:r>
              <w:t>5 250</w:t>
            </w:r>
          </w:p>
        </w:tc>
        <w:tc>
          <w:tcPr>
            <w:tcW w:type="dxa" w:w="1440"/>
          </w:tcPr>
          <w:p>
            <w:r>
              <w:t>1</w:t>
            </w:r>
          </w:p>
        </w:tc>
        <w:tc>
          <w:tcPr>
            <w:tcW w:type="dxa" w:w="1440"/>
          </w:tcPr>
          <w:p>
            <w:r>
              <w:t>5 250</w:t>
            </w:r>
          </w:p>
        </w:tc>
        <w:tc>
          <w:tcPr>
            <w:tcW w:type="dxa" w:w="1440"/>
          </w:tcPr>
          <w:p>
            <w:r>
              <w:t>1</w:t>
            </w:r>
          </w:p>
        </w:tc>
      </w:tr>
      <w:tr>
        <w:tc>
          <w:tcPr>
            <w:tcW w:type="dxa" w:w="1440"/>
          </w:tcPr>
          <w:p>
            <w:r>
              <w:t>1532</w:t>
            </w:r>
          </w:p>
        </w:tc>
        <w:tc>
          <w:tcPr>
            <w:tcW w:type="dxa" w:w="1440"/>
          </w:tcPr>
          <w:p>
            <w:r>
              <w:t>PHARMACIE WENPOUIRE</w:t>
            </w:r>
          </w:p>
        </w:tc>
        <w:tc>
          <w:tcPr>
            <w:tcW w:type="dxa" w:w="1440"/>
          </w:tcPr>
          <w:p>
            <w:r>
              <w:t>5 240</w:t>
            </w:r>
          </w:p>
        </w:tc>
        <w:tc>
          <w:tcPr>
            <w:tcW w:type="dxa" w:w="1440"/>
          </w:tcPr>
          <w:p>
            <w:r>
              <w:t>1</w:t>
            </w:r>
          </w:p>
        </w:tc>
        <w:tc>
          <w:tcPr>
            <w:tcW w:type="dxa" w:w="1440"/>
          </w:tcPr>
          <w:p>
            <w:r>
              <w:t>5 240</w:t>
            </w:r>
          </w:p>
        </w:tc>
        <w:tc>
          <w:tcPr>
            <w:tcW w:type="dxa" w:w="1440"/>
          </w:tcPr>
          <w:p>
            <w:r>
              <w:t>1</w:t>
            </w:r>
          </w:p>
        </w:tc>
      </w:tr>
      <w:tr>
        <w:tc>
          <w:tcPr>
            <w:tcW w:type="dxa" w:w="1440"/>
          </w:tcPr>
          <w:p>
            <w:r>
              <w:t>1533</w:t>
            </w:r>
          </w:p>
        </w:tc>
        <w:tc>
          <w:tcPr>
            <w:tcW w:type="dxa" w:w="1440"/>
          </w:tcPr>
          <w:p>
            <w:r>
              <w:t>P. WENDSOM</w:t>
            </w:r>
          </w:p>
        </w:tc>
        <w:tc>
          <w:tcPr>
            <w:tcW w:type="dxa" w:w="1440"/>
          </w:tcPr>
          <w:p>
            <w:r>
              <w:t>5 225</w:t>
            </w:r>
          </w:p>
        </w:tc>
        <w:tc>
          <w:tcPr>
            <w:tcW w:type="dxa" w:w="1440"/>
          </w:tcPr>
          <w:p>
            <w:r>
              <w:t>1</w:t>
            </w:r>
          </w:p>
        </w:tc>
        <w:tc>
          <w:tcPr>
            <w:tcW w:type="dxa" w:w="1440"/>
          </w:tcPr>
          <w:p>
            <w:r>
              <w:t>5 225</w:t>
            </w:r>
          </w:p>
        </w:tc>
        <w:tc>
          <w:tcPr>
            <w:tcW w:type="dxa" w:w="1440"/>
          </w:tcPr>
          <w:p>
            <w:r>
              <w:t>1</w:t>
            </w:r>
          </w:p>
        </w:tc>
      </w:tr>
      <w:tr>
        <w:tc>
          <w:tcPr>
            <w:tcW w:type="dxa" w:w="1440"/>
          </w:tcPr>
          <w:p>
            <w:r>
              <w:t>1534</w:t>
            </w:r>
          </w:p>
        </w:tc>
        <w:tc>
          <w:tcPr>
            <w:tcW w:type="dxa" w:w="1440"/>
          </w:tcPr>
          <w:p>
            <w:r>
              <w:t>P.ANIEL</w:t>
            </w:r>
          </w:p>
        </w:tc>
        <w:tc>
          <w:tcPr>
            <w:tcW w:type="dxa" w:w="1440"/>
          </w:tcPr>
          <w:p>
            <w:r>
              <w:t>5 225</w:t>
            </w:r>
          </w:p>
        </w:tc>
        <w:tc>
          <w:tcPr>
            <w:tcW w:type="dxa" w:w="1440"/>
          </w:tcPr>
          <w:p>
            <w:r>
              <w:t>1</w:t>
            </w:r>
          </w:p>
        </w:tc>
        <w:tc>
          <w:tcPr>
            <w:tcW w:type="dxa" w:w="1440"/>
          </w:tcPr>
          <w:p>
            <w:r>
              <w:t>5 225</w:t>
            </w:r>
          </w:p>
        </w:tc>
        <w:tc>
          <w:tcPr>
            <w:tcW w:type="dxa" w:w="1440"/>
          </w:tcPr>
          <w:p>
            <w:r>
              <w:t>1</w:t>
            </w:r>
          </w:p>
        </w:tc>
      </w:tr>
      <w:tr>
        <w:tc>
          <w:tcPr>
            <w:tcW w:type="dxa" w:w="1440"/>
          </w:tcPr>
          <w:p>
            <w:r>
              <w:t>1535</w:t>
            </w:r>
          </w:p>
        </w:tc>
        <w:tc>
          <w:tcPr>
            <w:tcW w:type="dxa" w:w="1440"/>
          </w:tcPr>
          <w:p>
            <w:r>
              <w:t>CM AHMDIYA</w:t>
            </w:r>
          </w:p>
        </w:tc>
        <w:tc>
          <w:tcPr>
            <w:tcW w:type="dxa" w:w="1440"/>
          </w:tcPr>
          <w:p>
            <w:r>
              <w:t>5 200</w:t>
            </w:r>
          </w:p>
        </w:tc>
        <w:tc>
          <w:tcPr>
            <w:tcW w:type="dxa" w:w="1440"/>
          </w:tcPr>
          <w:p>
            <w:r>
              <w:t>1</w:t>
            </w:r>
          </w:p>
        </w:tc>
        <w:tc>
          <w:tcPr>
            <w:tcW w:type="dxa" w:w="1440"/>
          </w:tcPr>
          <w:p>
            <w:r>
              <w:t>5 200</w:t>
            </w:r>
          </w:p>
        </w:tc>
        <w:tc>
          <w:tcPr>
            <w:tcW w:type="dxa" w:w="1440"/>
          </w:tcPr>
          <w:p>
            <w:r>
              <w:t>1</w:t>
            </w:r>
          </w:p>
        </w:tc>
      </w:tr>
      <w:tr>
        <w:tc>
          <w:tcPr>
            <w:tcW w:type="dxa" w:w="1440"/>
          </w:tcPr>
          <w:p>
            <w:r>
              <w:t>1536</w:t>
            </w:r>
          </w:p>
        </w:tc>
        <w:tc>
          <w:tcPr>
            <w:tcW w:type="dxa" w:w="1440"/>
          </w:tcPr>
          <w:p>
            <w:r>
              <w:t>PHARMACIE PO</w:t>
            </w:r>
          </w:p>
        </w:tc>
        <w:tc>
          <w:tcPr>
            <w:tcW w:type="dxa" w:w="1440"/>
          </w:tcPr>
          <w:p>
            <w:r>
              <w:t>5 200</w:t>
            </w:r>
          </w:p>
        </w:tc>
        <w:tc>
          <w:tcPr>
            <w:tcW w:type="dxa" w:w="1440"/>
          </w:tcPr>
          <w:p>
            <w:r>
              <w:t>1</w:t>
            </w:r>
          </w:p>
        </w:tc>
        <w:tc>
          <w:tcPr>
            <w:tcW w:type="dxa" w:w="1440"/>
          </w:tcPr>
          <w:p>
            <w:r>
              <w:t>5 200</w:t>
            </w:r>
          </w:p>
        </w:tc>
        <w:tc>
          <w:tcPr>
            <w:tcW w:type="dxa" w:w="1440"/>
          </w:tcPr>
          <w:p>
            <w:r>
              <w:t>1</w:t>
            </w:r>
          </w:p>
        </w:tc>
      </w:tr>
      <w:tr>
        <w:tc>
          <w:tcPr>
            <w:tcW w:type="dxa" w:w="1440"/>
          </w:tcPr>
          <w:p>
            <w:r>
              <w:t>1537</w:t>
            </w:r>
          </w:p>
        </w:tc>
        <w:tc>
          <w:tcPr>
            <w:tcW w:type="dxa" w:w="1440"/>
          </w:tcPr>
          <w:p>
            <w:r>
              <w:t>PHARMACIE PAULVI</w:t>
            </w:r>
          </w:p>
        </w:tc>
        <w:tc>
          <w:tcPr>
            <w:tcW w:type="dxa" w:w="1440"/>
          </w:tcPr>
          <w:p>
            <w:r>
              <w:t>5 200</w:t>
            </w:r>
          </w:p>
        </w:tc>
        <w:tc>
          <w:tcPr>
            <w:tcW w:type="dxa" w:w="1440"/>
          </w:tcPr>
          <w:p>
            <w:r>
              <w:t>1</w:t>
            </w:r>
          </w:p>
        </w:tc>
        <w:tc>
          <w:tcPr>
            <w:tcW w:type="dxa" w:w="1440"/>
          </w:tcPr>
          <w:p>
            <w:r>
              <w:t>5 200</w:t>
            </w:r>
          </w:p>
        </w:tc>
        <w:tc>
          <w:tcPr>
            <w:tcW w:type="dxa" w:w="1440"/>
          </w:tcPr>
          <w:p>
            <w:r>
              <w:t>1</w:t>
            </w:r>
          </w:p>
        </w:tc>
      </w:tr>
      <w:tr>
        <w:tc>
          <w:tcPr>
            <w:tcW w:type="dxa" w:w="1440"/>
          </w:tcPr>
          <w:p>
            <w:r>
              <w:t>1538</w:t>
            </w:r>
          </w:p>
        </w:tc>
        <w:tc>
          <w:tcPr>
            <w:tcW w:type="dxa" w:w="1440"/>
          </w:tcPr>
          <w:p>
            <w:r>
              <w:t>P.DJIBIA</w:t>
            </w:r>
          </w:p>
        </w:tc>
        <w:tc>
          <w:tcPr>
            <w:tcW w:type="dxa" w:w="1440"/>
          </w:tcPr>
          <w:p>
            <w:r>
              <w:t>5 200</w:t>
            </w:r>
          </w:p>
        </w:tc>
        <w:tc>
          <w:tcPr>
            <w:tcW w:type="dxa" w:w="1440"/>
          </w:tcPr>
          <w:p>
            <w:r>
              <w:t>1</w:t>
            </w:r>
          </w:p>
        </w:tc>
        <w:tc>
          <w:tcPr>
            <w:tcW w:type="dxa" w:w="1440"/>
          </w:tcPr>
          <w:p>
            <w:r>
              <w:t>5 200</w:t>
            </w:r>
          </w:p>
        </w:tc>
        <w:tc>
          <w:tcPr>
            <w:tcW w:type="dxa" w:w="1440"/>
          </w:tcPr>
          <w:p>
            <w:r>
              <w:t>1</w:t>
            </w:r>
          </w:p>
        </w:tc>
      </w:tr>
      <w:tr>
        <w:tc>
          <w:tcPr>
            <w:tcW w:type="dxa" w:w="1440"/>
          </w:tcPr>
          <w:p>
            <w:r>
              <w:t>1539</w:t>
            </w:r>
          </w:p>
        </w:tc>
        <w:tc>
          <w:tcPr>
            <w:tcW w:type="dxa" w:w="1440"/>
          </w:tcPr>
          <w:p>
            <w:r>
              <w:t>CM DASSAGHO</w:t>
            </w:r>
          </w:p>
        </w:tc>
        <w:tc>
          <w:tcPr>
            <w:tcW w:type="dxa" w:w="1440"/>
          </w:tcPr>
          <w:p>
            <w:r>
              <w:t>5 200</w:t>
            </w:r>
          </w:p>
        </w:tc>
        <w:tc>
          <w:tcPr>
            <w:tcW w:type="dxa" w:w="1440"/>
          </w:tcPr>
          <w:p>
            <w:r>
              <w:t>2</w:t>
            </w:r>
          </w:p>
        </w:tc>
        <w:tc>
          <w:tcPr>
            <w:tcW w:type="dxa" w:w="1440"/>
          </w:tcPr>
          <w:p>
            <w:r>
              <w:t>2 600</w:t>
            </w:r>
          </w:p>
        </w:tc>
        <w:tc>
          <w:tcPr>
            <w:tcW w:type="dxa" w:w="1440"/>
          </w:tcPr>
          <w:p>
            <w:r>
              <w:t>1</w:t>
            </w:r>
          </w:p>
        </w:tc>
      </w:tr>
      <w:tr>
        <w:tc>
          <w:tcPr>
            <w:tcW w:type="dxa" w:w="1440"/>
          </w:tcPr>
          <w:p>
            <w:r>
              <w:t>1540</w:t>
            </w:r>
          </w:p>
        </w:tc>
        <w:tc>
          <w:tcPr>
            <w:tcW w:type="dxa" w:w="1440"/>
          </w:tcPr>
          <w:p>
            <w:r>
              <w:t>P. KO-VIIGA</w:t>
            </w:r>
          </w:p>
        </w:tc>
        <w:tc>
          <w:tcPr>
            <w:tcW w:type="dxa" w:w="1440"/>
          </w:tcPr>
          <w:p>
            <w:r>
              <w:t>5 150</w:t>
            </w:r>
          </w:p>
        </w:tc>
        <w:tc>
          <w:tcPr>
            <w:tcW w:type="dxa" w:w="1440"/>
          </w:tcPr>
          <w:p>
            <w:r>
              <w:t>1</w:t>
            </w:r>
          </w:p>
        </w:tc>
        <w:tc>
          <w:tcPr>
            <w:tcW w:type="dxa" w:w="1440"/>
          </w:tcPr>
          <w:p>
            <w:r>
              <w:t>5 150</w:t>
            </w:r>
          </w:p>
        </w:tc>
        <w:tc>
          <w:tcPr>
            <w:tcW w:type="dxa" w:w="1440"/>
          </w:tcPr>
          <w:p>
            <w:r>
              <w:t>1</w:t>
            </w:r>
          </w:p>
        </w:tc>
      </w:tr>
      <w:tr>
        <w:tc>
          <w:tcPr>
            <w:tcW w:type="dxa" w:w="1440"/>
          </w:tcPr>
          <w:p>
            <w:r>
              <w:t>1541</w:t>
            </w:r>
          </w:p>
        </w:tc>
        <w:tc>
          <w:tcPr>
            <w:tcW w:type="dxa" w:w="1440"/>
          </w:tcPr>
          <w:p>
            <w:r>
              <w:t>PHARMACIE WENDDENDA</w:t>
            </w:r>
          </w:p>
        </w:tc>
        <w:tc>
          <w:tcPr>
            <w:tcW w:type="dxa" w:w="1440"/>
          </w:tcPr>
          <w:p>
            <w:r>
              <w:t>5 150</w:t>
            </w:r>
          </w:p>
        </w:tc>
        <w:tc>
          <w:tcPr>
            <w:tcW w:type="dxa" w:w="1440"/>
          </w:tcPr>
          <w:p>
            <w:r>
              <w:t>1</w:t>
            </w:r>
          </w:p>
        </w:tc>
        <w:tc>
          <w:tcPr>
            <w:tcW w:type="dxa" w:w="1440"/>
          </w:tcPr>
          <w:p>
            <w:r>
              <w:t>5 150</w:t>
            </w:r>
          </w:p>
        </w:tc>
        <w:tc>
          <w:tcPr>
            <w:tcW w:type="dxa" w:w="1440"/>
          </w:tcPr>
          <w:p>
            <w:r>
              <w:t>1</w:t>
            </w:r>
          </w:p>
        </w:tc>
      </w:tr>
      <w:tr>
        <w:tc>
          <w:tcPr>
            <w:tcW w:type="dxa" w:w="1440"/>
          </w:tcPr>
          <w:p>
            <w:r>
              <w:t>1542</w:t>
            </w:r>
          </w:p>
        </w:tc>
        <w:tc>
          <w:tcPr>
            <w:tcW w:type="dxa" w:w="1440"/>
          </w:tcPr>
          <w:p>
            <w:r>
              <w:t>P. ESPOIR</w:t>
            </w:r>
          </w:p>
        </w:tc>
        <w:tc>
          <w:tcPr>
            <w:tcW w:type="dxa" w:w="1440"/>
          </w:tcPr>
          <w:p>
            <w:r>
              <w:t>5 100</w:t>
            </w:r>
          </w:p>
        </w:tc>
        <w:tc>
          <w:tcPr>
            <w:tcW w:type="dxa" w:w="1440"/>
          </w:tcPr>
          <w:p>
            <w:r>
              <w:t>1</w:t>
            </w:r>
          </w:p>
        </w:tc>
        <w:tc>
          <w:tcPr>
            <w:tcW w:type="dxa" w:w="1440"/>
          </w:tcPr>
          <w:p>
            <w:r>
              <w:t>5 100</w:t>
            </w:r>
          </w:p>
        </w:tc>
        <w:tc>
          <w:tcPr>
            <w:tcW w:type="dxa" w:w="1440"/>
          </w:tcPr>
          <w:p>
            <w:r>
              <w:t>1</w:t>
            </w:r>
          </w:p>
        </w:tc>
      </w:tr>
      <w:tr>
        <w:tc>
          <w:tcPr>
            <w:tcW w:type="dxa" w:w="1440"/>
          </w:tcPr>
          <w:p>
            <w:r>
              <w:t>1543</w:t>
            </w:r>
          </w:p>
        </w:tc>
        <w:tc>
          <w:tcPr>
            <w:tcW w:type="dxa" w:w="1440"/>
          </w:tcPr>
          <w:p>
            <w:r>
              <w:t>CENTRE BIOLOGIQUE</w:t>
            </w:r>
          </w:p>
        </w:tc>
        <w:tc>
          <w:tcPr>
            <w:tcW w:type="dxa" w:w="1440"/>
          </w:tcPr>
          <w:p>
            <w:r>
              <w:t>5 100</w:t>
            </w:r>
          </w:p>
        </w:tc>
        <w:tc>
          <w:tcPr>
            <w:tcW w:type="dxa" w:w="1440"/>
          </w:tcPr>
          <w:p>
            <w:r>
              <w:t>1</w:t>
            </w:r>
          </w:p>
        </w:tc>
        <w:tc>
          <w:tcPr>
            <w:tcW w:type="dxa" w:w="1440"/>
          </w:tcPr>
          <w:p>
            <w:r>
              <w:t>5 100</w:t>
            </w:r>
          </w:p>
        </w:tc>
        <w:tc>
          <w:tcPr>
            <w:tcW w:type="dxa" w:w="1440"/>
          </w:tcPr>
          <w:p>
            <w:r>
              <w:t>1</w:t>
            </w:r>
          </w:p>
        </w:tc>
      </w:tr>
      <w:tr>
        <w:tc>
          <w:tcPr>
            <w:tcW w:type="dxa" w:w="1440"/>
          </w:tcPr>
          <w:p>
            <w:r>
              <w:t>1544</w:t>
            </w:r>
          </w:p>
        </w:tc>
        <w:tc>
          <w:tcPr>
            <w:tcW w:type="dxa" w:w="1440"/>
          </w:tcPr>
          <w:p>
            <w:r>
              <w:t>PHARMACIE MIMTIRI</w:t>
            </w:r>
          </w:p>
        </w:tc>
        <w:tc>
          <w:tcPr>
            <w:tcW w:type="dxa" w:w="1440"/>
          </w:tcPr>
          <w:p>
            <w:r>
              <w:t>5 100</w:t>
            </w:r>
          </w:p>
        </w:tc>
        <w:tc>
          <w:tcPr>
            <w:tcW w:type="dxa" w:w="1440"/>
          </w:tcPr>
          <w:p>
            <w:r>
              <w:t>1</w:t>
            </w:r>
          </w:p>
        </w:tc>
        <w:tc>
          <w:tcPr>
            <w:tcW w:type="dxa" w:w="1440"/>
          </w:tcPr>
          <w:p>
            <w:r>
              <w:t>5 100</w:t>
            </w:r>
          </w:p>
        </w:tc>
        <w:tc>
          <w:tcPr>
            <w:tcW w:type="dxa" w:w="1440"/>
          </w:tcPr>
          <w:p>
            <w:r>
              <w:t>1</w:t>
            </w:r>
          </w:p>
        </w:tc>
      </w:tr>
      <w:tr>
        <w:tc>
          <w:tcPr>
            <w:tcW w:type="dxa" w:w="1440"/>
          </w:tcPr>
          <w:p>
            <w:r>
              <w:t>1545</w:t>
            </w:r>
          </w:p>
        </w:tc>
        <w:tc>
          <w:tcPr>
            <w:tcW w:type="dxa" w:w="1440"/>
          </w:tcPr>
          <w:p>
            <w:r>
              <w:t>PHARMACIE WENDSOM</w:t>
            </w:r>
          </w:p>
        </w:tc>
        <w:tc>
          <w:tcPr>
            <w:tcW w:type="dxa" w:w="1440"/>
          </w:tcPr>
          <w:p>
            <w:r>
              <w:t>5 050</w:t>
            </w:r>
          </w:p>
        </w:tc>
        <w:tc>
          <w:tcPr>
            <w:tcW w:type="dxa" w:w="1440"/>
          </w:tcPr>
          <w:p>
            <w:r>
              <w:t>1</w:t>
            </w:r>
          </w:p>
        </w:tc>
        <w:tc>
          <w:tcPr>
            <w:tcW w:type="dxa" w:w="1440"/>
          </w:tcPr>
          <w:p>
            <w:r>
              <w:t>5 050</w:t>
            </w:r>
          </w:p>
        </w:tc>
        <w:tc>
          <w:tcPr>
            <w:tcW w:type="dxa" w:w="1440"/>
          </w:tcPr>
          <w:p>
            <w:r>
              <w:t>1</w:t>
            </w:r>
          </w:p>
        </w:tc>
      </w:tr>
      <w:tr>
        <w:tc>
          <w:tcPr>
            <w:tcW w:type="dxa" w:w="1440"/>
          </w:tcPr>
          <w:p>
            <w:r>
              <w:t>1546</w:t>
            </w:r>
          </w:p>
        </w:tc>
        <w:tc>
          <w:tcPr>
            <w:tcW w:type="dxa" w:w="1440"/>
          </w:tcPr>
          <w:p>
            <w:r>
              <w:t>CSPS BASSINKO</w:t>
            </w:r>
          </w:p>
        </w:tc>
        <w:tc>
          <w:tcPr>
            <w:tcW w:type="dxa" w:w="1440"/>
          </w:tcPr>
          <w:p>
            <w:r>
              <w:t>5 025</w:t>
            </w:r>
          </w:p>
        </w:tc>
        <w:tc>
          <w:tcPr>
            <w:tcW w:type="dxa" w:w="1440"/>
          </w:tcPr>
          <w:p>
            <w:r>
              <w:t>2</w:t>
            </w:r>
          </w:p>
        </w:tc>
        <w:tc>
          <w:tcPr>
            <w:tcW w:type="dxa" w:w="1440"/>
          </w:tcPr>
          <w:p>
            <w:r>
              <w:t>2 512,50</w:t>
            </w:r>
          </w:p>
        </w:tc>
        <w:tc>
          <w:tcPr>
            <w:tcW w:type="dxa" w:w="1440"/>
          </w:tcPr>
          <w:p>
            <w:r>
              <w:t>2</w:t>
            </w:r>
          </w:p>
        </w:tc>
      </w:tr>
      <w:tr>
        <w:tc>
          <w:tcPr>
            <w:tcW w:type="dxa" w:w="1440"/>
          </w:tcPr>
          <w:p>
            <w:r>
              <w:t>1547</w:t>
            </w:r>
          </w:p>
        </w:tc>
        <w:tc>
          <w:tcPr>
            <w:tcW w:type="dxa" w:w="1440"/>
          </w:tcPr>
          <w:p>
            <w:r>
              <w:t>CABINET ZIDA</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1548</w:t>
            </w:r>
          </w:p>
        </w:tc>
        <w:tc>
          <w:tcPr>
            <w:tcW w:type="dxa" w:w="1440"/>
          </w:tcPr>
          <w:p>
            <w:r>
              <w:t>P. MAKHUY</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1549</w:t>
            </w:r>
          </w:p>
        </w:tc>
        <w:tc>
          <w:tcPr>
            <w:tcW w:type="dxa" w:w="1440"/>
          </w:tcPr>
          <w:p>
            <w:r>
              <w:t>CM ANTENNE</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1550</w:t>
            </w:r>
          </w:p>
        </w:tc>
        <w:tc>
          <w:tcPr>
            <w:tcW w:type="dxa" w:w="1440"/>
          </w:tcPr>
          <w:p>
            <w:r>
              <w:t>ST FRANCOIS D'ASSISE</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1551</w:t>
            </w:r>
          </w:p>
        </w:tc>
        <w:tc>
          <w:tcPr>
            <w:tcW w:type="dxa" w:w="1440"/>
          </w:tcPr>
          <w:p>
            <w:r>
              <w:t>CSPS STE FAMILLE DE NAZARETH</w:t>
            </w:r>
          </w:p>
        </w:tc>
        <w:tc>
          <w:tcPr>
            <w:tcW w:type="dxa" w:w="1440"/>
          </w:tcPr>
          <w:p>
            <w:r>
              <w:t>5 000</w:t>
            </w:r>
          </w:p>
        </w:tc>
        <w:tc>
          <w:tcPr>
            <w:tcW w:type="dxa" w:w="1440"/>
          </w:tcPr>
          <w:p>
            <w:r>
              <w:t>2</w:t>
            </w:r>
          </w:p>
        </w:tc>
        <w:tc>
          <w:tcPr>
            <w:tcW w:type="dxa" w:w="1440"/>
          </w:tcPr>
          <w:p>
            <w:r>
              <w:t>2 500</w:t>
            </w:r>
          </w:p>
        </w:tc>
        <w:tc>
          <w:tcPr>
            <w:tcW w:type="dxa" w:w="1440"/>
          </w:tcPr>
          <w:p>
            <w:r>
              <w:t>2</w:t>
            </w:r>
          </w:p>
        </w:tc>
      </w:tr>
      <w:tr>
        <w:tc>
          <w:tcPr>
            <w:tcW w:type="dxa" w:w="1440"/>
          </w:tcPr>
          <w:p>
            <w:r>
              <w:t>1552</w:t>
            </w:r>
          </w:p>
        </w:tc>
        <w:tc>
          <w:tcPr>
            <w:tcW w:type="dxa" w:w="1440"/>
          </w:tcPr>
          <w:p>
            <w:r>
              <w:t>CENTRE MEDICAL LAAFIZAAKA</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1553</w:t>
            </w:r>
          </w:p>
        </w:tc>
        <w:tc>
          <w:tcPr>
            <w:tcW w:type="dxa" w:w="1440"/>
          </w:tcPr>
          <w:p>
            <w:r>
              <w:t>ABV</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1554</w:t>
            </w:r>
          </w:p>
        </w:tc>
        <w:tc>
          <w:tcPr>
            <w:tcW w:type="dxa" w:w="1440"/>
          </w:tcPr>
          <w:p>
            <w:r>
              <w:t>BUCCO DENTAIRE</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1555</w:t>
            </w:r>
          </w:p>
        </w:tc>
        <w:tc>
          <w:tcPr>
            <w:tcW w:type="dxa" w:w="1440"/>
          </w:tcPr>
          <w:p>
            <w:r>
              <w:t>CM PEDIATRIE</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1556</w:t>
            </w:r>
          </w:p>
        </w:tc>
        <w:tc>
          <w:tcPr>
            <w:tcW w:type="dxa" w:w="1440"/>
          </w:tcPr>
          <w:p>
            <w:r>
              <w:t>SERVICE OPTIQUE M</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1557</w:t>
            </w:r>
          </w:p>
        </w:tc>
        <w:tc>
          <w:tcPr>
            <w:tcW w:type="dxa" w:w="1440"/>
          </w:tcPr>
          <w:p>
            <w:r>
              <w:t>CENTRE MÉDICAL SOUKA</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1558</w:t>
            </w:r>
          </w:p>
        </w:tc>
        <w:tc>
          <w:tcPr>
            <w:tcW w:type="dxa" w:w="1440"/>
          </w:tcPr>
          <w:p>
            <w:r>
              <w:t>FAN</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1559</w:t>
            </w:r>
          </w:p>
        </w:tc>
        <w:tc>
          <w:tcPr>
            <w:tcW w:type="dxa" w:w="1440"/>
          </w:tcPr>
          <w:p>
            <w:r>
              <w:t>CHU TENGANDO</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1560</w:t>
            </w:r>
          </w:p>
        </w:tc>
        <w:tc>
          <w:tcPr>
            <w:tcW w:type="dxa" w:w="1440"/>
          </w:tcPr>
          <w:p>
            <w:r>
              <w:t>HÔPITAL PAUL VI</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1561</w:t>
            </w:r>
          </w:p>
        </w:tc>
        <w:tc>
          <w:tcPr>
            <w:tcW w:type="dxa" w:w="1440"/>
          </w:tcPr>
          <w:p>
            <w:r>
              <w:t>CSPS ASAM</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1562</w:t>
            </w:r>
          </w:p>
        </w:tc>
        <w:tc>
          <w:tcPr>
            <w:tcW w:type="dxa" w:w="1440"/>
          </w:tcPr>
          <w:p>
            <w:r>
              <w:t>C. ELLOLAM</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1563</w:t>
            </w:r>
          </w:p>
        </w:tc>
        <w:tc>
          <w:tcPr>
            <w:tcW w:type="dxa" w:w="1440"/>
          </w:tcPr>
          <w:p>
            <w:r>
              <w:t>C.M CANDOF</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1564</w:t>
            </w:r>
          </w:p>
        </w:tc>
        <w:tc>
          <w:tcPr>
            <w:tcW w:type="dxa" w:w="1440"/>
          </w:tcPr>
          <w:p>
            <w:r>
              <w:t>CLINIQUE FATIMA</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1565</w:t>
            </w:r>
          </w:p>
        </w:tc>
        <w:tc>
          <w:tcPr>
            <w:tcW w:type="dxa" w:w="1440"/>
          </w:tcPr>
          <w:p>
            <w:r>
              <w:t>P. BOULGOU</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1566</w:t>
            </w:r>
          </w:p>
        </w:tc>
        <w:tc>
          <w:tcPr>
            <w:tcW w:type="dxa" w:w="1440"/>
          </w:tcPr>
          <w:p>
            <w:r>
              <w:t>CM LA ZARET</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1567</w:t>
            </w:r>
          </w:p>
        </w:tc>
        <w:tc>
          <w:tcPr>
            <w:tcW w:type="dxa" w:w="1440"/>
          </w:tcPr>
          <w:p>
            <w:r>
              <w:t>CLINIQUE MÉDICALE DU SUD</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1568</w:t>
            </w:r>
          </w:p>
        </w:tc>
        <w:tc>
          <w:tcPr>
            <w:tcW w:type="dxa" w:w="1440"/>
          </w:tcPr>
          <w:p>
            <w:r>
              <w:t>INF / GOINSE</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1569</w:t>
            </w:r>
          </w:p>
        </w:tc>
        <w:tc>
          <w:tcPr>
            <w:tcW w:type="dxa" w:w="1440"/>
          </w:tcPr>
          <w:p>
            <w:r>
              <w:t>LAMCB</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1570</w:t>
            </w:r>
          </w:p>
        </w:tc>
        <w:tc>
          <w:tcPr>
            <w:tcW w:type="dxa" w:w="1440"/>
          </w:tcPr>
          <w:p>
            <w:r>
              <w:t>LABORATOIRE SAINTE ELISABETH</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1571</w:t>
            </w:r>
          </w:p>
        </w:tc>
        <w:tc>
          <w:tcPr>
            <w:tcW w:type="dxa" w:w="1440"/>
          </w:tcPr>
          <w:p>
            <w:r>
              <w:t>CENTRE MEDICO</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1572</w:t>
            </w:r>
          </w:p>
        </w:tc>
        <w:tc>
          <w:tcPr>
            <w:tcW w:type="dxa" w:w="1440"/>
          </w:tcPr>
          <w:p>
            <w:r>
              <w:t>CM ST KOUPELA</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1573</w:t>
            </w:r>
          </w:p>
        </w:tc>
        <w:tc>
          <w:tcPr>
            <w:tcW w:type="dxa" w:w="1440"/>
          </w:tcPr>
          <w:p>
            <w:r>
              <w:t>CM DE KAYA</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1574</w:t>
            </w:r>
          </w:p>
        </w:tc>
        <w:tc>
          <w:tcPr>
            <w:tcW w:type="dxa" w:w="1440"/>
          </w:tcPr>
          <w:p>
            <w:r>
              <w:t>CM EVANGELIQUE</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1575</w:t>
            </w:r>
          </w:p>
        </w:tc>
        <w:tc>
          <w:tcPr>
            <w:tcW w:type="dxa" w:w="1440"/>
          </w:tcPr>
          <w:p>
            <w:r>
              <w:t>C ST BERNADETTE</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1576</w:t>
            </w:r>
          </w:p>
        </w:tc>
        <w:tc>
          <w:tcPr>
            <w:tcW w:type="dxa" w:w="1440"/>
          </w:tcPr>
          <w:p>
            <w:r>
              <w:t>JORDIN</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1577</w:t>
            </w:r>
          </w:p>
        </w:tc>
        <w:tc>
          <w:tcPr>
            <w:tcW w:type="dxa" w:w="1440"/>
          </w:tcPr>
          <w:p>
            <w:r>
              <w:t>CLINIQUE MALKUY</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1578</w:t>
            </w:r>
          </w:p>
        </w:tc>
        <w:tc>
          <w:tcPr>
            <w:tcW w:type="dxa" w:w="1440"/>
          </w:tcPr>
          <w:p>
            <w:r>
              <w:t>CLINE SOURINE</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1579</w:t>
            </w:r>
          </w:p>
        </w:tc>
        <w:tc>
          <w:tcPr>
            <w:tcW w:type="dxa" w:w="1440"/>
          </w:tcPr>
          <w:p>
            <w:r>
              <w:t>PHARMACIE GARANGO</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1580</w:t>
            </w:r>
          </w:p>
        </w:tc>
        <w:tc>
          <w:tcPr>
            <w:tcW w:type="dxa" w:w="1440"/>
          </w:tcPr>
          <w:p>
            <w:r>
              <w:t>SAINT BERNADETTE</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1581</w:t>
            </w:r>
          </w:p>
        </w:tc>
        <w:tc>
          <w:tcPr>
            <w:tcW w:type="dxa" w:w="1440"/>
          </w:tcPr>
          <w:p>
            <w:r>
              <w:t>P PELGA</w:t>
            </w:r>
          </w:p>
        </w:tc>
        <w:tc>
          <w:tcPr>
            <w:tcW w:type="dxa" w:w="1440"/>
          </w:tcPr>
          <w:p>
            <w:r>
              <w:t>4 983</w:t>
            </w:r>
          </w:p>
        </w:tc>
        <w:tc>
          <w:tcPr>
            <w:tcW w:type="dxa" w:w="1440"/>
          </w:tcPr>
          <w:p>
            <w:r>
              <w:t>2</w:t>
            </w:r>
          </w:p>
        </w:tc>
        <w:tc>
          <w:tcPr>
            <w:tcW w:type="dxa" w:w="1440"/>
          </w:tcPr>
          <w:p>
            <w:r>
              <w:t>2 491,50</w:t>
            </w:r>
          </w:p>
        </w:tc>
        <w:tc>
          <w:tcPr>
            <w:tcW w:type="dxa" w:w="1440"/>
          </w:tcPr>
          <w:p>
            <w:r>
              <w:t>2</w:t>
            </w:r>
          </w:p>
        </w:tc>
      </w:tr>
      <w:tr>
        <w:tc>
          <w:tcPr>
            <w:tcW w:type="dxa" w:w="1440"/>
          </w:tcPr>
          <w:p>
            <w:r>
              <w:t>1582</w:t>
            </w:r>
          </w:p>
        </w:tc>
        <w:tc>
          <w:tcPr>
            <w:tcW w:type="dxa" w:w="1440"/>
          </w:tcPr>
          <w:p>
            <w:r>
              <w:t>P COLINE</w:t>
            </w:r>
          </w:p>
        </w:tc>
        <w:tc>
          <w:tcPr>
            <w:tcW w:type="dxa" w:w="1440"/>
          </w:tcPr>
          <w:p>
            <w:r>
              <w:t>4 900</w:t>
            </w:r>
          </w:p>
        </w:tc>
        <w:tc>
          <w:tcPr>
            <w:tcW w:type="dxa" w:w="1440"/>
          </w:tcPr>
          <w:p>
            <w:r>
              <w:t>1</w:t>
            </w:r>
          </w:p>
        </w:tc>
        <w:tc>
          <w:tcPr>
            <w:tcW w:type="dxa" w:w="1440"/>
          </w:tcPr>
          <w:p>
            <w:r>
              <w:t>4 900</w:t>
            </w:r>
          </w:p>
        </w:tc>
        <w:tc>
          <w:tcPr>
            <w:tcW w:type="dxa" w:w="1440"/>
          </w:tcPr>
          <w:p>
            <w:r>
              <w:t>1</w:t>
            </w:r>
          </w:p>
        </w:tc>
      </w:tr>
      <w:tr>
        <w:tc>
          <w:tcPr>
            <w:tcW w:type="dxa" w:w="1440"/>
          </w:tcPr>
          <w:p>
            <w:r>
              <w:t>1583</w:t>
            </w:r>
          </w:p>
        </w:tc>
        <w:tc>
          <w:tcPr>
            <w:tcW w:type="dxa" w:w="1440"/>
          </w:tcPr>
          <w:p>
            <w:r>
              <w:t>PHARMACIE ZORGHO</w:t>
            </w:r>
          </w:p>
        </w:tc>
        <w:tc>
          <w:tcPr>
            <w:tcW w:type="dxa" w:w="1440"/>
          </w:tcPr>
          <w:p>
            <w:r>
              <w:t>4 900</w:t>
            </w:r>
          </w:p>
        </w:tc>
        <w:tc>
          <w:tcPr>
            <w:tcW w:type="dxa" w:w="1440"/>
          </w:tcPr>
          <w:p>
            <w:r>
              <w:t>1</w:t>
            </w:r>
          </w:p>
        </w:tc>
        <w:tc>
          <w:tcPr>
            <w:tcW w:type="dxa" w:w="1440"/>
          </w:tcPr>
          <w:p>
            <w:r>
              <w:t>4 900</w:t>
            </w:r>
          </w:p>
        </w:tc>
        <w:tc>
          <w:tcPr>
            <w:tcW w:type="dxa" w:w="1440"/>
          </w:tcPr>
          <w:p>
            <w:r>
              <w:t>1</w:t>
            </w:r>
          </w:p>
        </w:tc>
      </w:tr>
      <w:tr>
        <w:tc>
          <w:tcPr>
            <w:tcW w:type="dxa" w:w="1440"/>
          </w:tcPr>
          <w:p>
            <w:r>
              <w:t>1584</w:t>
            </w:r>
          </w:p>
        </w:tc>
        <w:tc>
          <w:tcPr>
            <w:tcW w:type="dxa" w:w="1440"/>
          </w:tcPr>
          <w:p>
            <w:r>
              <w:t>PHARMACIE PIKOULIGA</w:t>
            </w:r>
          </w:p>
        </w:tc>
        <w:tc>
          <w:tcPr>
            <w:tcW w:type="dxa" w:w="1440"/>
          </w:tcPr>
          <w:p>
            <w:r>
              <w:t>4 875</w:t>
            </w:r>
          </w:p>
        </w:tc>
        <w:tc>
          <w:tcPr>
            <w:tcW w:type="dxa" w:w="1440"/>
          </w:tcPr>
          <w:p>
            <w:r>
              <w:t>1</w:t>
            </w:r>
          </w:p>
        </w:tc>
        <w:tc>
          <w:tcPr>
            <w:tcW w:type="dxa" w:w="1440"/>
          </w:tcPr>
          <w:p>
            <w:r>
              <w:t>4 875</w:t>
            </w:r>
          </w:p>
        </w:tc>
        <w:tc>
          <w:tcPr>
            <w:tcW w:type="dxa" w:w="1440"/>
          </w:tcPr>
          <w:p>
            <w:r>
              <w:t>1</w:t>
            </w:r>
          </w:p>
        </w:tc>
      </w:tr>
      <w:tr>
        <w:tc>
          <w:tcPr>
            <w:tcW w:type="dxa" w:w="1440"/>
          </w:tcPr>
          <w:p>
            <w:r>
              <w:t>1585</w:t>
            </w:r>
          </w:p>
        </w:tc>
        <w:tc>
          <w:tcPr>
            <w:tcW w:type="dxa" w:w="1440"/>
          </w:tcPr>
          <w:p>
            <w:r>
              <w:t>RAKIS</w:t>
            </w:r>
          </w:p>
        </w:tc>
        <w:tc>
          <w:tcPr>
            <w:tcW w:type="dxa" w:w="1440"/>
          </w:tcPr>
          <w:p>
            <w:r>
              <w:t>4 875</w:t>
            </w:r>
          </w:p>
        </w:tc>
        <w:tc>
          <w:tcPr>
            <w:tcW w:type="dxa" w:w="1440"/>
          </w:tcPr>
          <w:p>
            <w:r>
              <w:t>1</w:t>
            </w:r>
          </w:p>
        </w:tc>
        <w:tc>
          <w:tcPr>
            <w:tcW w:type="dxa" w:w="1440"/>
          </w:tcPr>
          <w:p>
            <w:r>
              <w:t>4 875</w:t>
            </w:r>
          </w:p>
        </w:tc>
        <w:tc>
          <w:tcPr>
            <w:tcW w:type="dxa" w:w="1440"/>
          </w:tcPr>
          <w:p>
            <w:r>
              <w:t>1</w:t>
            </w:r>
          </w:p>
        </w:tc>
      </w:tr>
      <w:tr>
        <w:tc>
          <w:tcPr>
            <w:tcW w:type="dxa" w:w="1440"/>
          </w:tcPr>
          <w:p>
            <w:r>
              <w:t>1586</w:t>
            </w:r>
          </w:p>
        </w:tc>
        <w:tc>
          <w:tcPr>
            <w:tcW w:type="dxa" w:w="1440"/>
          </w:tcPr>
          <w:p>
            <w:r>
              <w:t>PHARMACIE SANTE HENRIETTE</w:t>
            </w:r>
          </w:p>
        </w:tc>
        <w:tc>
          <w:tcPr>
            <w:tcW w:type="dxa" w:w="1440"/>
          </w:tcPr>
          <w:p>
            <w:r>
              <w:t>4 875</w:t>
            </w:r>
          </w:p>
        </w:tc>
        <w:tc>
          <w:tcPr>
            <w:tcW w:type="dxa" w:w="1440"/>
          </w:tcPr>
          <w:p>
            <w:r>
              <w:t>1</w:t>
            </w:r>
          </w:p>
        </w:tc>
        <w:tc>
          <w:tcPr>
            <w:tcW w:type="dxa" w:w="1440"/>
          </w:tcPr>
          <w:p>
            <w:r>
              <w:t>4 875</w:t>
            </w:r>
          </w:p>
        </w:tc>
        <w:tc>
          <w:tcPr>
            <w:tcW w:type="dxa" w:w="1440"/>
          </w:tcPr>
          <w:p>
            <w:r>
              <w:t>1</w:t>
            </w:r>
          </w:p>
        </w:tc>
      </w:tr>
      <w:tr>
        <w:tc>
          <w:tcPr>
            <w:tcW w:type="dxa" w:w="1440"/>
          </w:tcPr>
          <w:p>
            <w:r>
              <w:t>1587</w:t>
            </w:r>
          </w:p>
        </w:tc>
        <w:tc>
          <w:tcPr>
            <w:tcW w:type="dxa" w:w="1440"/>
          </w:tcPr>
          <w:p>
            <w:r>
              <w:t>PHARMACIE ST ANTOINE</w:t>
            </w:r>
          </w:p>
        </w:tc>
        <w:tc>
          <w:tcPr>
            <w:tcW w:type="dxa" w:w="1440"/>
          </w:tcPr>
          <w:p>
            <w:r>
              <w:t>4 850</w:t>
            </w:r>
          </w:p>
        </w:tc>
        <w:tc>
          <w:tcPr>
            <w:tcW w:type="dxa" w:w="1440"/>
          </w:tcPr>
          <w:p>
            <w:r>
              <w:t>1</w:t>
            </w:r>
          </w:p>
        </w:tc>
        <w:tc>
          <w:tcPr>
            <w:tcW w:type="dxa" w:w="1440"/>
          </w:tcPr>
          <w:p>
            <w:r>
              <w:t>4 850</w:t>
            </w:r>
          </w:p>
        </w:tc>
        <w:tc>
          <w:tcPr>
            <w:tcW w:type="dxa" w:w="1440"/>
          </w:tcPr>
          <w:p>
            <w:r>
              <w:t>1</w:t>
            </w:r>
          </w:p>
        </w:tc>
      </w:tr>
      <w:tr>
        <w:tc>
          <w:tcPr>
            <w:tcW w:type="dxa" w:w="1440"/>
          </w:tcPr>
          <w:p>
            <w:r>
              <w:t>1588</w:t>
            </w:r>
          </w:p>
        </w:tc>
        <w:tc>
          <w:tcPr>
            <w:tcW w:type="dxa" w:w="1440"/>
          </w:tcPr>
          <w:p>
            <w:r>
              <w:t>PHARMACIE SAINT JORIEL</w:t>
            </w:r>
          </w:p>
        </w:tc>
        <w:tc>
          <w:tcPr>
            <w:tcW w:type="dxa" w:w="1440"/>
          </w:tcPr>
          <w:p>
            <w:r>
              <w:t>4 850</w:t>
            </w:r>
          </w:p>
        </w:tc>
        <w:tc>
          <w:tcPr>
            <w:tcW w:type="dxa" w:w="1440"/>
          </w:tcPr>
          <w:p>
            <w:r>
              <w:t>1</w:t>
            </w:r>
          </w:p>
        </w:tc>
        <w:tc>
          <w:tcPr>
            <w:tcW w:type="dxa" w:w="1440"/>
          </w:tcPr>
          <w:p>
            <w:r>
              <w:t>4 850</w:t>
            </w:r>
          </w:p>
        </w:tc>
        <w:tc>
          <w:tcPr>
            <w:tcW w:type="dxa" w:w="1440"/>
          </w:tcPr>
          <w:p>
            <w:r>
              <w:t>1</w:t>
            </w:r>
          </w:p>
        </w:tc>
      </w:tr>
      <w:tr>
        <w:tc>
          <w:tcPr>
            <w:tcW w:type="dxa" w:w="1440"/>
          </w:tcPr>
          <w:p>
            <w:r>
              <w:t>1589</w:t>
            </w:r>
          </w:p>
        </w:tc>
        <w:tc>
          <w:tcPr>
            <w:tcW w:type="dxa" w:w="1440"/>
          </w:tcPr>
          <w:p>
            <w:r>
              <w:t>PHARMACIE ADONAÏ</w:t>
            </w:r>
          </w:p>
        </w:tc>
        <w:tc>
          <w:tcPr>
            <w:tcW w:type="dxa" w:w="1440"/>
          </w:tcPr>
          <w:p>
            <w:r>
              <w:t>4 840</w:t>
            </w:r>
          </w:p>
        </w:tc>
        <w:tc>
          <w:tcPr>
            <w:tcW w:type="dxa" w:w="1440"/>
          </w:tcPr>
          <w:p>
            <w:r>
              <w:t>1</w:t>
            </w:r>
          </w:p>
        </w:tc>
        <w:tc>
          <w:tcPr>
            <w:tcW w:type="dxa" w:w="1440"/>
          </w:tcPr>
          <w:p>
            <w:r>
              <w:t>4 840</w:t>
            </w:r>
          </w:p>
        </w:tc>
        <w:tc>
          <w:tcPr>
            <w:tcW w:type="dxa" w:w="1440"/>
          </w:tcPr>
          <w:p>
            <w:r>
              <w:t>1</w:t>
            </w:r>
          </w:p>
        </w:tc>
      </w:tr>
      <w:tr>
        <w:tc>
          <w:tcPr>
            <w:tcW w:type="dxa" w:w="1440"/>
          </w:tcPr>
          <w:p>
            <w:r>
              <w:t>1590</w:t>
            </w:r>
          </w:p>
        </w:tc>
        <w:tc>
          <w:tcPr>
            <w:tcW w:type="dxa" w:w="1440"/>
          </w:tcPr>
          <w:p>
            <w:r>
              <w:t>WINJENGRE</w:t>
            </w:r>
          </w:p>
        </w:tc>
        <w:tc>
          <w:tcPr>
            <w:tcW w:type="dxa" w:w="1440"/>
          </w:tcPr>
          <w:p>
            <w:r>
              <w:t>4 800</w:t>
            </w:r>
          </w:p>
        </w:tc>
        <w:tc>
          <w:tcPr>
            <w:tcW w:type="dxa" w:w="1440"/>
          </w:tcPr>
          <w:p>
            <w:r>
              <w:t>1</w:t>
            </w:r>
          </w:p>
        </w:tc>
        <w:tc>
          <w:tcPr>
            <w:tcW w:type="dxa" w:w="1440"/>
          </w:tcPr>
          <w:p>
            <w:r>
              <w:t>4 800</w:t>
            </w:r>
          </w:p>
        </w:tc>
        <w:tc>
          <w:tcPr>
            <w:tcW w:type="dxa" w:w="1440"/>
          </w:tcPr>
          <w:p>
            <w:r>
              <w:t>1</w:t>
            </w:r>
          </w:p>
        </w:tc>
      </w:tr>
      <w:tr>
        <w:tc>
          <w:tcPr>
            <w:tcW w:type="dxa" w:w="1440"/>
          </w:tcPr>
          <w:p>
            <w:r>
              <w:t>1591</w:t>
            </w:r>
          </w:p>
        </w:tc>
        <w:tc>
          <w:tcPr>
            <w:tcW w:type="dxa" w:w="1440"/>
          </w:tcPr>
          <w:p>
            <w:r>
              <w:t>CSPS DE ZORGHO</w:t>
            </w:r>
          </w:p>
        </w:tc>
        <w:tc>
          <w:tcPr>
            <w:tcW w:type="dxa" w:w="1440"/>
          </w:tcPr>
          <w:p>
            <w:r>
              <w:t>4 800</w:t>
            </w:r>
          </w:p>
        </w:tc>
        <w:tc>
          <w:tcPr>
            <w:tcW w:type="dxa" w:w="1440"/>
          </w:tcPr>
          <w:p>
            <w:r>
              <w:t>1</w:t>
            </w:r>
          </w:p>
        </w:tc>
        <w:tc>
          <w:tcPr>
            <w:tcW w:type="dxa" w:w="1440"/>
          </w:tcPr>
          <w:p>
            <w:r>
              <w:t>4 800</w:t>
            </w:r>
          </w:p>
        </w:tc>
        <w:tc>
          <w:tcPr>
            <w:tcW w:type="dxa" w:w="1440"/>
          </w:tcPr>
          <w:p>
            <w:r>
              <w:t>1</w:t>
            </w:r>
          </w:p>
        </w:tc>
      </w:tr>
      <w:tr>
        <w:tc>
          <w:tcPr>
            <w:tcW w:type="dxa" w:w="1440"/>
          </w:tcPr>
          <w:p>
            <w:r>
              <w:t>1592</w:t>
            </w:r>
          </w:p>
        </w:tc>
        <w:tc>
          <w:tcPr>
            <w:tcW w:type="dxa" w:w="1440"/>
          </w:tcPr>
          <w:p>
            <w:r>
              <w:t>LAAFI ROOGO</w:t>
            </w:r>
          </w:p>
        </w:tc>
        <w:tc>
          <w:tcPr>
            <w:tcW w:type="dxa" w:w="1440"/>
          </w:tcPr>
          <w:p>
            <w:r>
              <w:t>4 800</w:t>
            </w:r>
          </w:p>
        </w:tc>
        <w:tc>
          <w:tcPr>
            <w:tcW w:type="dxa" w:w="1440"/>
          </w:tcPr>
          <w:p>
            <w:r>
              <w:t>1</w:t>
            </w:r>
          </w:p>
        </w:tc>
        <w:tc>
          <w:tcPr>
            <w:tcW w:type="dxa" w:w="1440"/>
          </w:tcPr>
          <w:p>
            <w:r>
              <w:t>4 800</w:t>
            </w:r>
          </w:p>
        </w:tc>
        <w:tc>
          <w:tcPr>
            <w:tcW w:type="dxa" w:w="1440"/>
          </w:tcPr>
          <w:p>
            <w:r>
              <w:t>1</w:t>
            </w:r>
          </w:p>
        </w:tc>
      </w:tr>
      <w:tr>
        <w:tc>
          <w:tcPr>
            <w:tcW w:type="dxa" w:w="1440"/>
          </w:tcPr>
          <w:p>
            <w:r>
              <w:t>1593</w:t>
            </w:r>
          </w:p>
        </w:tc>
        <w:tc>
          <w:tcPr>
            <w:tcW w:type="dxa" w:w="1440"/>
          </w:tcPr>
          <w:p>
            <w:r>
              <w:t>CMA KOMBISSIRI</w:t>
            </w:r>
          </w:p>
        </w:tc>
        <w:tc>
          <w:tcPr>
            <w:tcW w:type="dxa" w:w="1440"/>
          </w:tcPr>
          <w:p>
            <w:r>
              <w:t>4 800</w:t>
            </w:r>
          </w:p>
        </w:tc>
        <w:tc>
          <w:tcPr>
            <w:tcW w:type="dxa" w:w="1440"/>
          </w:tcPr>
          <w:p>
            <w:r>
              <w:t>5</w:t>
            </w:r>
          </w:p>
        </w:tc>
        <w:tc>
          <w:tcPr>
            <w:tcW w:type="dxa" w:w="1440"/>
          </w:tcPr>
          <w:p>
            <w:r>
              <w:t>960</w:t>
            </w:r>
          </w:p>
        </w:tc>
        <w:tc>
          <w:tcPr>
            <w:tcW w:type="dxa" w:w="1440"/>
          </w:tcPr>
          <w:p>
            <w:r>
              <w:t>3</w:t>
            </w:r>
          </w:p>
        </w:tc>
      </w:tr>
      <w:tr>
        <w:tc>
          <w:tcPr>
            <w:tcW w:type="dxa" w:w="1440"/>
          </w:tcPr>
          <w:p>
            <w:r>
              <w:t>1594</w:t>
            </w:r>
          </w:p>
        </w:tc>
        <w:tc>
          <w:tcPr>
            <w:tcW w:type="dxa" w:w="1440"/>
          </w:tcPr>
          <w:p>
            <w:r>
              <w:t>CABINET DE SOINS DE GAOUA</w:t>
            </w:r>
          </w:p>
        </w:tc>
        <w:tc>
          <w:tcPr>
            <w:tcW w:type="dxa" w:w="1440"/>
          </w:tcPr>
          <w:p>
            <w:r>
              <w:t>4 800</w:t>
            </w:r>
          </w:p>
        </w:tc>
        <w:tc>
          <w:tcPr>
            <w:tcW w:type="dxa" w:w="1440"/>
          </w:tcPr>
          <w:p>
            <w:r>
              <w:t>1</w:t>
            </w:r>
          </w:p>
        </w:tc>
        <w:tc>
          <w:tcPr>
            <w:tcW w:type="dxa" w:w="1440"/>
          </w:tcPr>
          <w:p>
            <w:r>
              <w:t>4 800</w:t>
            </w:r>
          </w:p>
        </w:tc>
        <w:tc>
          <w:tcPr>
            <w:tcW w:type="dxa" w:w="1440"/>
          </w:tcPr>
          <w:p>
            <w:r>
              <w:t>1</w:t>
            </w:r>
          </w:p>
        </w:tc>
      </w:tr>
      <w:tr>
        <w:tc>
          <w:tcPr>
            <w:tcW w:type="dxa" w:w="1440"/>
          </w:tcPr>
          <w:p>
            <w:r>
              <w:t>1595</w:t>
            </w:r>
          </w:p>
        </w:tc>
        <w:tc>
          <w:tcPr>
            <w:tcW w:type="dxa" w:w="1440"/>
          </w:tcPr>
          <w:p>
            <w:r>
              <w:t>PHARMACIE BARKWENDE</w:t>
            </w:r>
          </w:p>
        </w:tc>
        <w:tc>
          <w:tcPr>
            <w:tcW w:type="dxa" w:w="1440"/>
          </w:tcPr>
          <w:p>
            <w:r>
              <w:t>4 800</w:t>
            </w:r>
          </w:p>
        </w:tc>
        <w:tc>
          <w:tcPr>
            <w:tcW w:type="dxa" w:w="1440"/>
          </w:tcPr>
          <w:p>
            <w:r>
              <w:t>2</w:t>
            </w:r>
          </w:p>
        </w:tc>
        <w:tc>
          <w:tcPr>
            <w:tcW w:type="dxa" w:w="1440"/>
          </w:tcPr>
          <w:p>
            <w:r>
              <w:t>2 400</w:t>
            </w:r>
          </w:p>
        </w:tc>
        <w:tc>
          <w:tcPr>
            <w:tcW w:type="dxa" w:w="1440"/>
          </w:tcPr>
          <w:p>
            <w:r>
              <w:t>2</w:t>
            </w:r>
          </w:p>
        </w:tc>
      </w:tr>
      <w:tr>
        <w:tc>
          <w:tcPr>
            <w:tcW w:type="dxa" w:w="1440"/>
          </w:tcPr>
          <w:p>
            <w:r>
              <w:t>1596</w:t>
            </w:r>
          </w:p>
        </w:tc>
        <w:tc>
          <w:tcPr>
            <w:tcW w:type="dxa" w:w="1440"/>
          </w:tcPr>
          <w:p>
            <w:r>
              <w:t>P. DE LA CROIX</w:t>
            </w:r>
          </w:p>
        </w:tc>
        <w:tc>
          <w:tcPr>
            <w:tcW w:type="dxa" w:w="1440"/>
          </w:tcPr>
          <w:p>
            <w:r>
              <w:t>4 775</w:t>
            </w:r>
          </w:p>
        </w:tc>
        <w:tc>
          <w:tcPr>
            <w:tcW w:type="dxa" w:w="1440"/>
          </w:tcPr>
          <w:p>
            <w:r>
              <w:t>1</w:t>
            </w:r>
          </w:p>
        </w:tc>
        <w:tc>
          <w:tcPr>
            <w:tcW w:type="dxa" w:w="1440"/>
          </w:tcPr>
          <w:p>
            <w:r>
              <w:t>4 775</w:t>
            </w:r>
          </w:p>
        </w:tc>
        <w:tc>
          <w:tcPr>
            <w:tcW w:type="dxa" w:w="1440"/>
          </w:tcPr>
          <w:p>
            <w:r>
              <w:t>1</w:t>
            </w:r>
          </w:p>
        </w:tc>
      </w:tr>
      <w:tr>
        <w:tc>
          <w:tcPr>
            <w:tcW w:type="dxa" w:w="1440"/>
          </w:tcPr>
          <w:p>
            <w:r>
              <w:t>1597</w:t>
            </w:r>
          </w:p>
        </w:tc>
        <w:tc>
          <w:tcPr>
            <w:tcW w:type="dxa" w:w="1440"/>
          </w:tcPr>
          <w:p>
            <w:r>
              <w:t>PHARMACIE VINEGRE</w:t>
            </w:r>
          </w:p>
        </w:tc>
        <w:tc>
          <w:tcPr>
            <w:tcW w:type="dxa" w:w="1440"/>
          </w:tcPr>
          <w:p>
            <w:r>
              <w:t>4 750</w:t>
            </w:r>
          </w:p>
        </w:tc>
        <w:tc>
          <w:tcPr>
            <w:tcW w:type="dxa" w:w="1440"/>
          </w:tcPr>
          <w:p>
            <w:r>
              <w:t>1</w:t>
            </w:r>
          </w:p>
        </w:tc>
        <w:tc>
          <w:tcPr>
            <w:tcW w:type="dxa" w:w="1440"/>
          </w:tcPr>
          <w:p>
            <w:r>
              <w:t>4 750</w:t>
            </w:r>
          </w:p>
        </w:tc>
        <w:tc>
          <w:tcPr>
            <w:tcW w:type="dxa" w:w="1440"/>
          </w:tcPr>
          <w:p>
            <w:r>
              <w:t>1</w:t>
            </w:r>
          </w:p>
        </w:tc>
      </w:tr>
      <w:tr>
        <w:tc>
          <w:tcPr>
            <w:tcW w:type="dxa" w:w="1440"/>
          </w:tcPr>
          <w:p>
            <w:r>
              <w:t>1598</w:t>
            </w:r>
          </w:p>
        </w:tc>
        <w:tc>
          <w:tcPr>
            <w:tcW w:type="dxa" w:w="1440"/>
          </w:tcPr>
          <w:p>
            <w:r>
              <w:t>WENZINKRE</w:t>
            </w:r>
          </w:p>
        </w:tc>
        <w:tc>
          <w:tcPr>
            <w:tcW w:type="dxa" w:w="1440"/>
          </w:tcPr>
          <w:p>
            <w:r>
              <w:t>4 725</w:t>
            </w:r>
          </w:p>
        </w:tc>
        <w:tc>
          <w:tcPr>
            <w:tcW w:type="dxa" w:w="1440"/>
          </w:tcPr>
          <w:p>
            <w:r>
              <w:t>1</w:t>
            </w:r>
          </w:p>
        </w:tc>
        <w:tc>
          <w:tcPr>
            <w:tcW w:type="dxa" w:w="1440"/>
          </w:tcPr>
          <w:p>
            <w:r>
              <w:t>4 725</w:t>
            </w:r>
          </w:p>
        </w:tc>
        <w:tc>
          <w:tcPr>
            <w:tcW w:type="dxa" w:w="1440"/>
          </w:tcPr>
          <w:p>
            <w:r>
              <w:t>1</w:t>
            </w:r>
          </w:p>
        </w:tc>
      </w:tr>
      <w:tr>
        <w:tc>
          <w:tcPr>
            <w:tcW w:type="dxa" w:w="1440"/>
          </w:tcPr>
          <w:p>
            <w:r>
              <w:t>1599</w:t>
            </w:r>
          </w:p>
        </w:tc>
        <w:tc>
          <w:tcPr>
            <w:tcW w:type="dxa" w:w="1440"/>
          </w:tcPr>
          <w:p>
            <w:r>
              <w:t>P. MUSEE</w:t>
            </w:r>
          </w:p>
        </w:tc>
        <w:tc>
          <w:tcPr>
            <w:tcW w:type="dxa" w:w="1440"/>
          </w:tcPr>
          <w:p>
            <w:r>
              <w:t>4 725</w:t>
            </w:r>
          </w:p>
        </w:tc>
        <w:tc>
          <w:tcPr>
            <w:tcW w:type="dxa" w:w="1440"/>
          </w:tcPr>
          <w:p>
            <w:r>
              <w:t>2</w:t>
            </w:r>
          </w:p>
        </w:tc>
        <w:tc>
          <w:tcPr>
            <w:tcW w:type="dxa" w:w="1440"/>
          </w:tcPr>
          <w:p>
            <w:r>
              <w:t>2 362,50</w:t>
            </w:r>
          </w:p>
        </w:tc>
        <w:tc>
          <w:tcPr>
            <w:tcW w:type="dxa" w:w="1440"/>
          </w:tcPr>
          <w:p>
            <w:r>
              <w:t>2</w:t>
            </w:r>
          </w:p>
        </w:tc>
      </w:tr>
      <w:tr>
        <w:tc>
          <w:tcPr>
            <w:tcW w:type="dxa" w:w="1440"/>
          </w:tcPr>
          <w:p>
            <w:r>
              <w:t>1600</w:t>
            </w:r>
          </w:p>
        </w:tc>
        <w:tc>
          <w:tcPr>
            <w:tcW w:type="dxa" w:w="1440"/>
          </w:tcPr>
          <w:p>
            <w:r>
              <w:t>PHARMACIE CHAIP</w:t>
            </w:r>
          </w:p>
        </w:tc>
        <w:tc>
          <w:tcPr>
            <w:tcW w:type="dxa" w:w="1440"/>
          </w:tcPr>
          <w:p>
            <w:r>
              <w:t>4 715</w:t>
            </w:r>
          </w:p>
        </w:tc>
        <w:tc>
          <w:tcPr>
            <w:tcW w:type="dxa" w:w="1440"/>
          </w:tcPr>
          <w:p>
            <w:r>
              <w:t>1</w:t>
            </w:r>
          </w:p>
        </w:tc>
        <w:tc>
          <w:tcPr>
            <w:tcW w:type="dxa" w:w="1440"/>
          </w:tcPr>
          <w:p>
            <w:r>
              <w:t>4 715</w:t>
            </w:r>
          </w:p>
        </w:tc>
        <w:tc>
          <w:tcPr>
            <w:tcW w:type="dxa" w:w="1440"/>
          </w:tcPr>
          <w:p>
            <w:r>
              <w:t>1</w:t>
            </w:r>
          </w:p>
        </w:tc>
      </w:tr>
      <w:tr>
        <w:tc>
          <w:tcPr>
            <w:tcW w:type="dxa" w:w="1440"/>
          </w:tcPr>
          <w:p>
            <w:r>
              <w:t>1601</w:t>
            </w:r>
          </w:p>
        </w:tc>
        <w:tc>
          <w:tcPr>
            <w:tcW w:type="dxa" w:w="1440"/>
          </w:tcPr>
          <w:p>
            <w:r>
              <w:t>COLLINES</w:t>
            </w:r>
          </w:p>
        </w:tc>
        <w:tc>
          <w:tcPr>
            <w:tcW w:type="dxa" w:w="1440"/>
          </w:tcPr>
          <w:p>
            <w:r>
              <w:t>4 700</w:t>
            </w:r>
          </w:p>
        </w:tc>
        <w:tc>
          <w:tcPr>
            <w:tcW w:type="dxa" w:w="1440"/>
          </w:tcPr>
          <w:p>
            <w:r>
              <w:t>1</w:t>
            </w:r>
          </w:p>
        </w:tc>
        <w:tc>
          <w:tcPr>
            <w:tcW w:type="dxa" w:w="1440"/>
          </w:tcPr>
          <w:p>
            <w:r>
              <w:t>4 700</w:t>
            </w:r>
          </w:p>
        </w:tc>
        <w:tc>
          <w:tcPr>
            <w:tcW w:type="dxa" w:w="1440"/>
          </w:tcPr>
          <w:p>
            <w:r>
              <w:t>1</w:t>
            </w:r>
          </w:p>
        </w:tc>
      </w:tr>
      <w:tr>
        <w:tc>
          <w:tcPr>
            <w:tcW w:type="dxa" w:w="1440"/>
          </w:tcPr>
          <w:p>
            <w:r>
              <w:t>1602</w:t>
            </w:r>
          </w:p>
        </w:tc>
        <w:tc>
          <w:tcPr>
            <w:tcW w:type="dxa" w:w="1440"/>
          </w:tcPr>
          <w:p>
            <w:r>
              <w:t>HAMDALAYE</w:t>
            </w:r>
          </w:p>
        </w:tc>
        <w:tc>
          <w:tcPr>
            <w:tcW w:type="dxa" w:w="1440"/>
          </w:tcPr>
          <w:p>
            <w:r>
              <w:t>4 700</w:t>
            </w:r>
          </w:p>
        </w:tc>
        <w:tc>
          <w:tcPr>
            <w:tcW w:type="dxa" w:w="1440"/>
          </w:tcPr>
          <w:p>
            <w:r>
              <w:t>3</w:t>
            </w:r>
          </w:p>
        </w:tc>
        <w:tc>
          <w:tcPr>
            <w:tcW w:type="dxa" w:w="1440"/>
          </w:tcPr>
          <w:p>
            <w:r>
              <w:t>1 566,67</w:t>
            </w:r>
          </w:p>
        </w:tc>
        <w:tc>
          <w:tcPr>
            <w:tcW w:type="dxa" w:w="1440"/>
          </w:tcPr>
          <w:p>
            <w:r>
              <w:t>1</w:t>
            </w:r>
          </w:p>
        </w:tc>
      </w:tr>
      <w:tr>
        <w:tc>
          <w:tcPr>
            <w:tcW w:type="dxa" w:w="1440"/>
          </w:tcPr>
          <w:p>
            <w:r>
              <w:t>1603</w:t>
            </w:r>
          </w:p>
        </w:tc>
        <w:tc>
          <w:tcPr>
            <w:tcW w:type="dxa" w:w="1440"/>
          </w:tcPr>
          <w:p>
            <w:r>
              <w:t>PHARMACIE DE SONDOGO</w:t>
            </w:r>
          </w:p>
        </w:tc>
        <w:tc>
          <w:tcPr>
            <w:tcW w:type="dxa" w:w="1440"/>
          </w:tcPr>
          <w:p>
            <w:r>
              <w:t>4 700</w:t>
            </w:r>
          </w:p>
        </w:tc>
        <w:tc>
          <w:tcPr>
            <w:tcW w:type="dxa" w:w="1440"/>
          </w:tcPr>
          <w:p>
            <w:r>
              <w:t>1</w:t>
            </w:r>
          </w:p>
        </w:tc>
        <w:tc>
          <w:tcPr>
            <w:tcW w:type="dxa" w:w="1440"/>
          </w:tcPr>
          <w:p>
            <w:r>
              <w:t>4 700</w:t>
            </w:r>
          </w:p>
        </w:tc>
        <w:tc>
          <w:tcPr>
            <w:tcW w:type="dxa" w:w="1440"/>
          </w:tcPr>
          <w:p>
            <w:r>
              <w:t>1</w:t>
            </w:r>
          </w:p>
        </w:tc>
      </w:tr>
      <w:tr>
        <w:tc>
          <w:tcPr>
            <w:tcW w:type="dxa" w:w="1440"/>
          </w:tcPr>
          <w:p>
            <w:r>
              <w:t>1604</w:t>
            </w:r>
          </w:p>
        </w:tc>
        <w:tc>
          <w:tcPr>
            <w:tcW w:type="dxa" w:w="1440"/>
          </w:tcPr>
          <w:p>
            <w:r>
              <w:t>PHARMACIE DE REO</w:t>
            </w:r>
          </w:p>
        </w:tc>
        <w:tc>
          <w:tcPr>
            <w:tcW w:type="dxa" w:w="1440"/>
          </w:tcPr>
          <w:p>
            <w:r>
              <w:t>4 700</w:t>
            </w:r>
          </w:p>
        </w:tc>
        <w:tc>
          <w:tcPr>
            <w:tcW w:type="dxa" w:w="1440"/>
          </w:tcPr>
          <w:p>
            <w:r>
              <w:t>1</w:t>
            </w:r>
          </w:p>
        </w:tc>
        <w:tc>
          <w:tcPr>
            <w:tcW w:type="dxa" w:w="1440"/>
          </w:tcPr>
          <w:p>
            <w:r>
              <w:t>4 700</w:t>
            </w:r>
          </w:p>
        </w:tc>
        <w:tc>
          <w:tcPr>
            <w:tcW w:type="dxa" w:w="1440"/>
          </w:tcPr>
          <w:p>
            <w:r>
              <w:t>1</w:t>
            </w:r>
          </w:p>
        </w:tc>
      </w:tr>
      <w:tr>
        <w:tc>
          <w:tcPr>
            <w:tcW w:type="dxa" w:w="1440"/>
          </w:tcPr>
          <w:p>
            <w:r>
              <w:t>1605</w:t>
            </w:r>
          </w:p>
        </w:tc>
        <w:tc>
          <w:tcPr>
            <w:tcW w:type="dxa" w:w="1440"/>
          </w:tcPr>
          <w:p>
            <w:r>
              <w:t>CSPS VIIM</w:t>
            </w:r>
          </w:p>
        </w:tc>
        <w:tc>
          <w:tcPr>
            <w:tcW w:type="dxa" w:w="1440"/>
          </w:tcPr>
          <w:p>
            <w:r>
              <w:t>4 700</w:t>
            </w:r>
          </w:p>
        </w:tc>
        <w:tc>
          <w:tcPr>
            <w:tcW w:type="dxa" w:w="1440"/>
          </w:tcPr>
          <w:p>
            <w:r>
              <w:t>1</w:t>
            </w:r>
          </w:p>
        </w:tc>
        <w:tc>
          <w:tcPr>
            <w:tcW w:type="dxa" w:w="1440"/>
          </w:tcPr>
          <w:p>
            <w:r>
              <w:t>4 700</w:t>
            </w:r>
          </w:p>
        </w:tc>
        <w:tc>
          <w:tcPr>
            <w:tcW w:type="dxa" w:w="1440"/>
          </w:tcPr>
          <w:p>
            <w:r>
              <w:t>1</w:t>
            </w:r>
          </w:p>
        </w:tc>
      </w:tr>
      <w:tr>
        <w:tc>
          <w:tcPr>
            <w:tcW w:type="dxa" w:w="1440"/>
          </w:tcPr>
          <w:p>
            <w:r>
              <w:t>1606</w:t>
            </w:r>
          </w:p>
        </w:tc>
        <w:tc>
          <w:tcPr>
            <w:tcW w:type="dxa" w:w="1440"/>
          </w:tcPr>
          <w:p>
            <w:r>
              <w:t>CENTRE DE SANTÉ NAFOORE</w:t>
            </w:r>
          </w:p>
        </w:tc>
        <w:tc>
          <w:tcPr>
            <w:tcW w:type="dxa" w:w="1440"/>
          </w:tcPr>
          <w:p>
            <w:r>
              <w:t>4 650</w:t>
            </w:r>
          </w:p>
        </w:tc>
        <w:tc>
          <w:tcPr>
            <w:tcW w:type="dxa" w:w="1440"/>
          </w:tcPr>
          <w:p>
            <w:r>
              <w:t>2</w:t>
            </w:r>
          </w:p>
        </w:tc>
        <w:tc>
          <w:tcPr>
            <w:tcW w:type="dxa" w:w="1440"/>
          </w:tcPr>
          <w:p>
            <w:r>
              <w:t>2 325</w:t>
            </w:r>
          </w:p>
        </w:tc>
        <w:tc>
          <w:tcPr>
            <w:tcW w:type="dxa" w:w="1440"/>
          </w:tcPr>
          <w:p>
            <w:r>
              <w:t>2</w:t>
            </w:r>
          </w:p>
        </w:tc>
      </w:tr>
      <w:tr>
        <w:tc>
          <w:tcPr>
            <w:tcW w:type="dxa" w:w="1440"/>
          </w:tcPr>
          <w:p>
            <w:r>
              <w:t>1607</w:t>
            </w:r>
          </w:p>
        </w:tc>
        <w:tc>
          <w:tcPr>
            <w:tcW w:type="dxa" w:w="1440"/>
          </w:tcPr>
          <w:p>
            <w:r>
              <w:t>PHARMACIE CHRIST ROI</w:t>
            </w:r>
          </w:p>
        </w:tc>
        <w:tc>
          <w:tcPr>
            <w:tcW w:type="dxa" w:w="1440"/>
          </w:tcPr>
          <w:p>
            <w:r>
              <w:t>4 650</w:t>
            </w:r>
          </w:p>
        </w:tc>
        <w:tc>
          <w:tcPr>
            <w:tcW w:type="dxa" w:w="1440"/>
          </w:tcPr>
          <w:p>
            <w:r>
              <w:t>1</w:t>
            </w:r>
          </w:p>
        </w:tc>
        <w:tc>
          <w:tcPr>
            <w:tcW w:type="dxa" w:w="1440"/>
          </w:tcPr>
          <w:p>
            <w:r>
              <w:t>4 650</w:t>
            </w:r>
          </w:p>
        </w:tc>
        <w:tc>
          <w:tcPr>
            <w:tcW w:type="dxa" w:w="1440"/>
          </w:tcPr>
          <w:p>
            <w:r>
              <w:t>1</w:t>
            </w:r>
          </w:p>
        </w:tc>
      </w:tr>
      <w:tr>
        <w:tc>
          <w:tcPr>
            <w:tcW w:type="dxa" w:w="1440"/>
          </w:tcPr>
          <w:p>
            <w:r>
              <w:t>1608</w:t>
            </w:r>
          </w:p>
        </w:tc>
        <w:tc>
          <w:tcPr>
            <w:tcW w:type="dxa" w:w="1440"/>
          </w:tcPr>
          <w:p>
            <w:r>
              <w:t>PHARMACIE TAOK0</w:t>
            </w:r>
          </w:p>
        </w:tc>
        <w:tc>
          <w:tcPr>
            <w:tcW w:type="dxa" w:w="1440"/>
          </w:tcPr>
          <w:p>
            <w:r>
              <w:t>4 625</w:t>
            </w:r>
          </w:p>
        </w:tc>
        <w:tc>
          <w:tcPr>
            <w:tcW w:type="dxa" w:w="1440"/>
          </w:tcPr>
          <w:p>
            <w:r>
              <w:t>1</w:t>
            </w:r>
          </w:p>
        </w:tc>
        <w:tc>
          <w:tcPr>
            <w:tcW w:type="dxa" w:w="1440"/>
          </w:tcPr>
          <w:p>
            <w:r>
              <w:t>4 625</w:t>
            </w:r>
          </w:p>
        </w:tc>
        <w:tc>
          <w:tcPr>
            <w:tcW w:type="dxa" w:w="1440"/>
          </w:tcPr>
          <w:p>
            <w:r>
              <w:t>1</w:t>
            </w:r>
          </w:p>
        </w:tc>
      </w:tr>
      <w:tr>
        <w:tc>
          <w:tcPr>
            <w:tcW w:type="dxa" w:w="1440"/>
          </w:tcPr>
          <w:p>
            <w:r>
              <w:t>1609</w:t>
            </w:r>
          </w:p>
        </w:tc>
        <w:tc>
          <w:tcPr>
            <w:tcW w:type="dxa" w:w="1440"/>
          </w:tcPr>
          <w:p>
            <w:r>
              <w:t>P. RAVIGUI</w:t>
            </w:r>
          </w:p>
        </w:tc>
        <w:tc>
          <w:tcPr>
            <w:tcW w:type="dxa" w:w="1440"/>
          </w:tcPr>
          <w:p>
            <w:r>
              <w:t>4 625</w:t>
            </w:r>
          </w:p>
        </w:tc>
        <w:tc>
          <w:tcPr>
            <w:tcW w:type="dxa" w:w="1440"/>
          </w:tcPr>
          <w:p>
            <w:r>
              <w:t>1</w:t>
            </w:r>
          </w:p>
        </w:tc>
        <w:tc>
          <w:tcPr>
            <w:tcW w:type="dxa" w:w="1440"/>
          </w:tcPr>
          <w:p>
            <w:r>
              <w:t>4 625</w:t>
            </w:r>
          </w:p>
        </w:tc>
        <w:tc>
          <w:tcPr>
            <w:tcW w:type="dxa" w:w="1440"/>
          </w:tcPr>
          <w:p>
            <w:r>
              <w:t>1</w:t>
            </w:r>
          </w:p>
        </w:tc>
      </w:tr>
      <w:tr>
        <w:tc>
          <w:tcPr>
            <w:tcW w:type="dxa" w:w="1440"/>
          </w:tcPr>
          <w:p>
            <w:r>
              <w:t>1610</w:t>
            </w:r>
          </w:p>
        </w:tc>
        <w:tc>
          <w:tcPr>
            <w:tcW w:type="dxa" w:w="1440"/>
          </w:tcPr>
          <w:p>
            <w:r>
              <w:t>PHARMACIE SCHIPHRA</w:t>
            </w:r>
          </w:p>
        </w:tc>
        <w:tc>
          <w:tcPr>
            <w:tcW w:type="dxa" w:w="1440"/>
          </w:tcPr>
          <w:p>
            <w:r>
              <w:t>4 600</w:t>
            </w:r>
          </w:p>
        </w:tc>
        <w:tc>
          <w:tcPr>
            <w:tcW w:type="dxa" w:w="1440"/>
          </w:tcPr>
          <w:p>
            <w:r>
              <w:t>2</w:t>
            </w:r>
          </w:p>
        </w:tc>
        <w:tc>
          <w:tcPr>
            <w:tcW w:type="dxa" w:w="1440"/>
          </w:tcPr>
          <w:p>
            <w:r>
              <w:t>2 300</w:t>
            </w:r>
          </w:p>
        </w:tc>
        <w:tc>
          <w:tcPr>
            <w:tcW w:type="dxa" w:w="1440"/>
          </w:tcPr>
          <w:p>
            <w:r>
              <w:t>2</w:t>
            </w:r>
          </w:p>
        </w:tc>
      </w:tr>
      <w:tr>
        <w:tc>
          <w:tcPr>
            <w:tcW w:type="dxa" w:w="1440"/>
          </w:tcPr>
          <w:p>
            <w:r>
              <w:t>1611</w:t>
            </w:r>
          </w:p>
        </w:tc>
        <w:tc>
          <w:tcPr>
            <w:tcW w:type="dxa" w:w="1440"/>
          </w:tcPr>
          <w:p>
            <w:r>
              <w:t>CS RELWENDE</w:t>
            </w:r>
          </w:p>
        </w:tc>
        <w:tc>
          <w:tcPr>
            <w:tcW w:type="dxa" w:w="1440"/>
          </w:tcPr>
          <w:p>
            <w:r>
              <w:t>4 600</w:t>
            </w:r>
          </w:p>
        </w:tc>
        <w:tc>
          <w:tcPr>
            <w:tcW w:type="dxa" w:w="1440"/>
          </w:tcPr>
          <w:p>
            <w:r>
              <w:t>1</w:t>
            </w:r>
          </w:p>
        </w:tc>
        <w:tc>
          <w:tcPr>
            <w:tcW w:type="dxa" w:w="1440"/>
          </w:tcPr>
          <w:p>
            <w:r>
              <w:t>4 600</w:t>
            </w:r>
          </w:p>
        </w:tc>
        <w:tc>
          <w:tcPr>
            <w:tcW w:type="dxa" w:w="1440"/>
          </w:tcPr>
          <w:p>
            <w:r>
              <w:t>1</w:t>
            </w:r>
          </w:p>
        </w:tc>
      </w:tr>
      <w:tr>
        <w:tc>
          <w:tcPr>
            <w:tcW w:type="dxa" w:w="1440"/>
          </w:tcPr>
          <w:p>
            <w:r>
              <w:t>1612</w:t>
            </w:r>
          </w:p>
        </w:tc>
        <w:tc>
          <w:tcPr>
            <w:tcW w:type="dxa" w:w="1440"/>
          </w:tcPr>
          <w:p>
            <w:r>
              <w:t>P.KAMALIA</w:t>
            </w:r>
          </w:p>
        </w:tc>
        <w:tc>
          <w:tcPr>
            <w:tcW w:type="dxa" w:w="1440"/>
          </w:tcPr>
          <w:p>
            <w:r>
              <w:t>4 600</w:t>
            </w:r>
          </w:p>
        </w:tc>
        <w:tc>
          <w:tcPr>
            <w:tcW w:type="dxa" w:w="1440"/>
          </w:tcPr>
          <w:p>
            <w:r>
              <w:t>1</w:t>
            </w:r>
          </w:p>
        </w:tc>
        <w:tc>
          <w:tcPr>
            <w:tcW w:type="dxa" w:w="1440"/>
          </w:tcPr>
          <w:p>
            <w:r>
              <w:t>4 600</w:t>
            </w:r>
          </w:p>
        </w:tc>
        <w:tc>
          <w:tcPr>
            <w:tcW w:type="dxa" w:w="1440"/>
          </w:tcPr>
          <w:p>
            <w:r>
              <w:t>1</w:t>
            </w:r>
          </w:p>
        </w:tc>
      </w:tr>
      <w:tr>
        <w:tc>
          <w:tcPr>
            <w:tcW w:type="dxa" w:w="1440"/>
          </w:tcPr>
          <w:p>
            <w:r>
              <w:t>1613</w:t>
            </w:r>
          </w:p>
        </w:tc>
        <w:tc>
          <w:tcPr>
            <w:tcW w:type="dxa" w:w="1440"/>
          </w:tcPr>
          <w:p>
            <w:r>
              <w:t>ASFFF</w:t>
            </w:r>
          </w:p>
        </w:tc>
        <w:tc>
          <w:tcPr>
            <w:tcW w:type="dxa" w:w="1440"/>
          </w:tcPr>
          <w:p>
            <w:r>
              <w:t>4 600</w:t>
            </w:r>
          </w:p>
        </w:tc>
        <w:tc>
          <w:tcPr>
            <w:tcW w:type="dxa" w:w="1440"/>
          </w:tcPr>
          <w:p>
            <w:r>
              <w:t>1</w:t>
            </w:r>
          </w:p>
        </w:tc>
        <w:tc>
          <w:tcPr>
            <w:tcW w:type="dxa" w:w="1440"/>
          </w:tcPr>
          <w:p>
            <w:r>
              <w:t>4 600</w:t>
            </w:r>
          </w:p>
        </w:tc>
        <w:tc>
          <w:tcPr>
            <w:tcW w:type="dxa" w:w="1440"/>
          </w:tcPr>
          <w:p>
            <w:r>
              <w:t>1</w:t>
            </w:r>
          </w:p>
        </w:tc>
      </w:tr>
      <w:tr>
        <w:tc>
          <w:tcPr>
            <w:tcW w:type="dxa" w:w="1440"/>
          </w:tcPr>
          <w:p>
            <w:r>
              <w:t>1614</w:t>
            </w:r>
          </w:p>
        </w:tc>
        <w:tc>
          <w:tcPr>
            <w:tcW w:type="dxa" w:w="1440"/>
          </w:tcPr>
          <w:p>
            <w:r>
              <w:t>P SANITAS</w:t>
            </w:r>
          </w:p>
        </w:tc>
        <w:tc>
          <w:tcPr>
            <w:tcW w:type="dxa" w:w="1440"/>
          </w:tcPr>
          <w:p>
            <w:r>
              <w:t>4 600</w:t>
            </w:r>
          </w:p>
        </w:tc>
        <w:tc>
          <w:tcPr>
            <w:tcW w:type="dxa" w:w="1440"/>
          </w:tcPr>
          <w:p>
            <w:r>
              <w:t>1</w:t>
            </w:r>
          </w:p>
        </w:tc>
        <w:tc>
          <w:tcPr>
            <w:tcW w:type="dxa" w:w="1440"/>
          </w:tcPr>
          <w:p>
            <w:r>
              <w:t>4 600</w:t>
            </w:r>
          </w:p>
        </w:tc>
        <w:tc>
          <w:tcPr>
            <w:tcW w:type="dxa" w:w="1440"/>
          </w:tcPr>
          <w:p>
            <w:r>
              <w:t>1</w:t>
            </w:r>
          </w:p>
        </w:tc>
      </w:tr>
      <w:tr>
        <w:tc>
          <w:tcPr>
            <w:tcW w:type="dxa" w:w="1440"/>
          </w:tcPr>
          <w:p>
            <w:r>
              <w:t>1615</w:t>
            </w:r>
          </w:p>
        </w:tc>
        <w:tc>
          <w:tcPr>
            <w:tcW w:type="dxa" w:w="1440"/>
          </w:tcPr>
          <w:p>
            <w:r>
              <w:t>PHJARMACIE TAORIK</w:t>
            </w:r>
          </w:p>
        </w:tc>
        <w:tc>
          <w:tcPr>
            <w:tcW w:type="dxa" w:w="1440"/>
          </w:tcPr>
          <w:p>
            <w:r>
              <w:t>4 600</w:t>
            </w:r>
          </w:p>
        </w:tc>
        <w:tc>
          <w:tcPr>
            <w:tcW w:type="dxa" w:w="1440"/>
          </w:tcPr>
          <w:p>
            <w:r>
              <w:t>1</w:t>
            </w:r>
          </w:p>
        </w:tc>
        <w:tc>
          <w:tcPr>
            <w:tcW w:type="dxa" w:w="1440"/>
          </w:tcPr>
          <w:p>
            <w:r>
              <w:t>4 600</w:t>
            </w:r>
          </w:p>
        </w:tc>
        <w:tc>
          <w:tcPr>
            <w:tcW w:type="dxa" w:w="1440"/>
          </w:tcPr>
          <w:p>
            <w:r>
              <w:t>1</w:t>
            </w:r>
          </w:p>
        </w:tc>
      </w:tr>
      <w:tr>
        <w:tc>
          <w:tcPr>
            <w:tcW w:type="dxa" w:w="1440"/>
          </w:tcPr>
          <w:p>
            <w:r>
              <w:t>1616</w:t>
            </w:r>
          </w:p>
        </w:tc>
        <w:tc>
          <w:tcPr>
            <w:tcW w:type="dxa" w:w="1440"/>
          </w:tcPr>
          <w:p>
            <w:r>
              <w:t>CSPS GUESSIBEOGO</w:t>
            </w:r>
          </w:p>
        </w:tc>
        <w:tc>
          <w:tcPr>
            <w:tcW w:type="dxa" w:w="1440"/>
          </w:tcPr>
          <w:p>
            <w:r>
              <w:t>4 550</w:t>
            </w:r>
          </w:p>
        </w:tc>
        <w:tc>
          <w:tcPr>
            <w:tcW w:type="dxa" w:w="1440"/>
          </w:tcPr>
          <w:p>
            <w:r>
              <w:t>2</w:t>
            </w:r>
          </w:p>
        </w:tc>
        <w:tc>
          <w:tcPr>
            <w:tcW w:type="dxa" w:w="1440"/>
          </w:tcPr>
          <w:p>
            <w:r>
              <w:t>2 275</w:t>
            </w:r>
          </w:p>
        </w:tc>
        <w:tc>
          <w:tcPr>
            <w:tcW w:type="dxa" w:w="1440"/>
          </w:tcPr>
          <w:p>
            <w:r>
              <w:t>1</w:t>
            </w:r>
          </w:p>
        </w:tc>
      </w:tr>
      <w:tr>
        <w:tc>
          <w:tcPr>
            <w:tcW w:type="dxa" w:w="1440"/>
          </w:tcPr>
          <w:p>
            <w:r>
              <w:t>1617</w:t>
            </w:r>
          </w:p>
        </w:tc>
        <w:tc>
          <w:tcPr>
            <w:tcW w:type="dxa" w:w="1440"/>
          </w:tcPr>
          <w:p>
            <w:r>
              <w:t>P. LANZARE</w:t>
            </w:r>
          </w:p>
        </w:tc>
        <w:tc>
          <w:tcPr>
            <w:tcW w:type="dxa" w:w="1440"/>
          </w:tcPr>
          <w:p>
            <w:r>
              <w:t>4 550</w:t>
            </w:r>
          </w:p>
        </w:tc>
        <w:tc>
          <w:tcPr>
            <w:tcW w:type="dxa" w:w="1440"/>
          </w:tcPr>
          <w:p>
            <w:r>
              <w:t>1</w:t>
            </w:r>
          </w:p>
        </w:tc>
        <w:tc>
          <w:tcPr>
            <w:tcW w:type="dxa" w:w="1440"/>
          </w:tcPr>
          <w:p>
            <w:r>
              <w:t>4 550</w:t>
            </w:r>
          </w:p>
        </w:tc>
        <w:tc>
          <w:tcPr>
            <w:tcW w:type="dxa" w:w="1440"/>
          </w:tcPr>
          <w:p>
            <w:r>
              <w:t>1</w:t>
            </w:r>
          </w:p>
        </w:tc>
      </w:tr>
      <w:tr>
        <w:tc>
          <w:tcPr>
            <w:tcW w:type="dxa" w:w="1440"/>
          </w:tcPr>
          <w:p>
            <w:r>
              <w:t>1618</w:t>
            </w:r>
          </w:p>
        </w:tc>
        <w:tc>
          <w:tcPr>
            <w:tcW w:type="dxa" w:w="1440"/>
          </w:tcPr>
          <w:p>
            <w:r>
              <w:t>SINA</w:t>
            </w:r>
          </w:p>
        </w:tc>
        <w:tc>
          <w:tcPr>
            <w:tcW w:type="dxa" w:w="1440"/>
          </w:tcPr>
          <w:p>
            <w:r>
              <w:t>4 520</w:t>
            </w:r>
          </w:p>
        </w:tc>
        <w:tc>
          <w:tcPr>
            <w:tcW w:type="dxa" w:w="1440"/>
          </w:tcPr>
          <w:p>
            <w:r>
              <w:t>1</w:t>
            </w:r>
          </w:p>
        </w:tc>
        <w:tc>
          <w:tcPr>
            <w:tcW w:type="dxa" w:w="1440"/>
          </w:tcPr>
          <w:p>
            <w:r>
              <w:t>4 520</w:t>
            </w:r>
          </w:p>
        </w:tc>
        <w:tc>
          <w:tcPr>
            <w:tcW w:type="dxa" w:w="1440"/>
          </w:tcPr>
          <w:p>
            <w:r>
              <w:t>1</w:t>
            </w:r>
          </w:p>
        </w:tc>
      </w:tr>
      <w:tr>
        <w:tc>
          <w:tcPr>
            <w:tcW w:type="dxa" w:w="1440"/>
          </w:tcPr>
          <w:p>
            <w:r>
              <w:t>1619</w:t>
            </w:r>
          </w:p>
        </w:tc>
        <w:tc>
          <w:tcPr>
            <w:tcW w:type="dxa" w:w="1440"/>
          </w:tcPr>
          <w:p>
            <w:r>
              <w:t>CLINIQUE SHADDAI</w:t>
            </w:r>
          </w:p>
        </w:tc>
        <w:tc>
          <w:tcPr>
            <w:tcW w:type="dxa" w:w="1440"/>
          </w:tcPr>
          <w:p>
            <w:r>
              <w:t>4 500</w:t>
            </w:r>
          </w:p>
        </w:tc>
        <w:tc>
          <w:tcPr>
            <w:tcW w:type="dxa" w:w="1440"/>
          </w:tcPr>
          <w:p>
            <w:r>
              <w:t>1</w:t>
            </w:r>
          </w:p>
        </w:tc>
        <w:tc>
          <w:tcPr>
            <w:tcW w:type="dxa" w:w="1440"/>
          </w:tcPr>
          <w:p>
            <w:r>
              <w:t>4 500</w:t>
            </w:r>
          </w:p>
        </w:tc>
        <w:tc>
          <w:tcPr>
            <w:tcW w:type="dxa" w:w="1440"/>
          </w:tcPr>
          <w:p>
            <w:r>
              <w:t>1</w:t>
            </w:r>
          </w:p>
        </w:tc>
      </w:tr>
      <w:tr>
        <w:tc>
          <w:tcPr>
            <w:tcW w:type="dxa" w:w="1440"/>
          </w:tcPr>
          <w:p>
            <w:r>
              <w:t>1620</w:t>
            </w:r>
          </w:p>
        </w:tc>
        <w:tc>
          <w:tcPr>
            <w:tcW w:type="dxa" w:w="1440"/>
          </w:tcPr>
          <w:p>
            <w:r>
              <w:t>LABORATOIRE ANALYSE PROGRES</w:t>
            </w:r>
          </w:p>
        </w:tc>
        <w:tc>
          <w:tcPr>
            <w:tcW w:type="dxa" w:w="1440"/>
          </w:tcPr>
          <w:p>
            <w:r>
              <w:t>4 500</w:t>
            </w:r>
          </w:p>
        </w:tc>
        <w:tc>
          <w:tcPr>
            <w:tcW w:type="dxa" w:w="1440"/>
          </w:tcPr>
          <w:p>
            <w:r>
              <w:t>1</w:t>
            </w:r>
          </w:p>
        </w:tc>
        <w:tc>
          <w:tcPr>
            <w:tcW w:type="dxa" w:w="1440"/>
          </w:tcPr>
          <w:p>
            <w:r>
              <w:t>4 500</w:t>
            </w:r>
          </w:p>
        </w:tc>
        <w:tc>
          <w:tcPr>
            <w:tcW w:type="dxa" w:w="1440"/>
          </w:tcPr>
          <w:p>
            <w:r>
              <w:t>1</w:t>
            </w:r>
          </w:p>
        </w:tc>
      </w:tr>
      <w:tr>
        <w:tc>
          <w:tcPr>
            <w:tcW w:type="dxa" w:w="1440"/>
          </w:tcPr>
          <w:p>
            <w:r>
              <w:t>1621</w:t>
            </w:r>
          </w:p>
        </w:tc>
        <w:tc>
          <w:tcPr>
            <w:tcW w:type="dxa" w:w="1440"/>
          </w:tcPr>
          <w:p>
            <w:r>
              <w:t>CSPS LAAFI ROG-TOORE</w:t>
            </w:r>
          </w:p>
        </w:tc>
        <w:tc>
          <w:tcPr>
            <w:tcW w:type="dxa" w:w="1440"/>
          </w:tcPr>
          <w:p>
            <w:r>
              <w:t>4 500</w:t>
            </w:r>
          </w:p>
        </w:tc>
        <w:tc>
          <w:tcPr>
            <w:tcW w:type="dxa" w:w="1440"/>
          </w:tcPr>
          <w:p>
            <w:r>
              <w:t>1</w:t>
            </w:r>
          </w:p>
        </w:tc>
        <w:tc>
          <w:tcPr>
            <w:tcW w:type="dxa" w:w="1440"/>
          </w:tcPr>
          <w:p>
            <w:r>
              <w:t>4 500</w:t>
            </w:r>
          </w:p>
        </w:tc>
        <w:tc>
          <w:tcPr>
            <w:tcW w:type="dxa" w:w="1440"/>
          </w:tcPr>
          <w:p>
            <w:r>
              <w:t>1</w:t>
            </w:r>
          </w:p>
        </w:tc>
      </w:tr>
      <w:tr>
        <w:tc>
          <w:tcPr>
            <w:tcW w:type="dxa" w:w="1440"/>
          </w:tcPr>
          <w:p>
            <w:r>
              <w:t>1622</w:t>
            </w:r>
          </w:p>
        </w:tc>
        <w:tc>
          <w:tcPr>
            <w:tcW w:type="dxa" w:w="1440"/>
          </w:tcPr>
          <w:p>
            <w:r>
              <w:t>AS DC</w:t>
            </w:r>
          </w:p>
        </w:tc>
        <w:tc>
          <w:tcPr>
            <w:tcW w:type="dxa" w:w="1440"/>
          </w:tcPr>
          <w:p>
            <w:r>
              <w:t>4 500</w:t>
            </w:r>
          </w:p>
        </w:tc>
        <w:tc>
          <w:tcPr>
            <w:tcW w:type="dxa" w:w="1440"/>
          </w:tcPr>
          <w:p>
            <w:r>
              <w:t>1</w:t>
            </w:r>
          </w:p>
        </w:tc>
        <w:tc>
          <w:tcPr>
            <w:tcW w:type="dxa" w:w="1440"/>
          </w:tcPr>
          <w:p>
            <w:r>
              <w:t>4 500</w:t>
            </w:r>
          </w:p>
        </w:tc>
        <w:tc>
          <w:tcPr>
            <w:tcW w:type="dxa" w:w="1440"/>
          </w:tcPr>
          <w:p>
            <w:r>
              <w:t>1</w:t>
            </w:r>
          </w:p>
        </w:tc>
      </w:tr>
      <w:tr>
        <w:tc>
          <w:tcPr>
            <w:tcW w:type="dxa" w:w="1440"/>
          </w:tcPr>
          <w:p>
            <w:r>
              <w:t>1623</w:t>
            </w:r>
          </w:p>
        </w:tc>
        <w:tc>
          <w:tcPr>
            <w:tcW w:type="dxa" w:w="1440"/>
          </w:tcPr>
          <w:p>
            <w:r>
              <w:t>PHARMACIE NARELBA</w:t>
            </w:r>
          </w:p>
        </w:tc>
        <w:tc>
          <w:tcPr>
            <w:tcW w:type="dxa" w:w="1440"/>
          </w:tcPr>
          <w:p>
            <w:r>
              <w:t>4 500</w:t>
            </w:r>
          </w:p>
        </w:tc>
        <w:tc>
          <w:tcPr>
            <w:tcW w:type="dxa" w:w="1440"/>
          </w:tcPr>
          <w:p>
            <w:r>
              <w:t>1</w:t>
            </w:r>
          </w:p>
        </w:tc>
        <w:tc>
          <w:tcPr>
            <w:tcW w:type="dxa" w:w="1440"/>
          </w:tcPr>
          <w:p>
            <w:r>
              <w:t>4 500</w:t>
            </w:r>
          </w:p>
        </w:tc>
        <w:tc>
          <w:tcPr>
            <w:tcW w:type="dxa" w:w="1440"/>
          </w:tcPr>
          <w:p>
            <w:r>
              <w:t>1</w:t>
            </w:r>
          </w:p>
        </w:tc>
      </w:tr>
      <w:tr>
        <w:tc>
          <w:tcPr>
            <w:tcW w:type="dxa" w:w="1440"/>
          </w:tcPr>
          <w:p>
            <w:r>
              <w:t>1624</w:t>
            </w:r>
          </w:p>
        </w:tc>
        <w:tc>
          <w:tcPr>
            <w:tcW w:type="dxa" w:w="1440"/>
          </w:tcPr>
          <w:p>
            <w:r>
              <w:t>CENTRE MEDICAL FERDINA</w:t>
            </w:r>
          </w:p>
        </w:tc>
        <w:tc>
          <w:tcPr>
            <w:tcW w:type="dxa" w:w="1440"/>
          </w:tcPr>
          <w:p>
            <w:r>
              <w:t>4 500</w:t>
            </w:r>
          </w:p>
        </w:tc>
        <w:tc>
          <w:tcPr>
            <w:tcW w:type="dxa" w:w="1440"/>
          </w:tcPr>
          <w:p>
            <w:r>
              <w:t>1</w:t>
            </w:r>
          </w:p>
        </w:tc>
        <w:tc>
          <w:tcPr>
            <w:tcW w:type="dxa" w:w="1440"/>
          </w:tcPr>
          <w:p>
            <w:r>
              <w:t>4 500</w:t>
            </w:r>
          </w:p>
        </w:tc>
        <w:tc>
          <w:tcPr>
            <w:tcW w:type="dxa" w:w="1440"/>
          </w:tcPr>
          <w:p>
            <w:r>
              <w:t>1</w:t>
            </w:r>
          </w:p>
        </w:tc>
      </w:tr>
      <w:tr>
        <w:tc>
          <w:tcPr>
            <w:tcW w:type="dxa" w:w="1440"/>
          </w:tcPr>
          <w:p>
            <w:r>
              <w:t>1625</w:t>
            </w:r>
          </w:p>
        </w:tc>
        <w:tc>
          <w:tcPr>
            <w:tcW w:type="dxa" w:w="1440"/>
          </w:tcPr>
          <w:p>
            <w:r>
              <w:t>CSPS FADA</w:t>
            </w:r>
          </w:p>
        </w:tc>
        <w:tc>
          <w:tcPr>
            <w:tcW w:type="dxa" w:w="1440"/>
          </w:tcPr>
          <w:p>
            <w:r>
              <w:t>4 500</w:t>
            </w:r>
          </w:p>
        </w:tc>
        <w:tc>
          <w:tcPr>
            <w:tcW w:type="dxa" w:w="1440"/>
          </w:tcPr>
          <w:p>
            <w:r>
              <w:t>1</w:t>
            </w:r>
          </w:p>
        </w:tc>
        <w:tc>
          <w:tcPr>
            <w:tcW w:type="dxa" w:w="1440"/>
          </w:tcPr>
          <w:p>
            <w:r>
              <w:t>4 500</w:t>
            </w:r>
          </w:p>
        </w:tc>
        <w:tc>
          <w:tcPr>
            <w:tcW w:type="dxa" w:w="1440"/>
          </w:tcPr>
          <w:p>
            <w:r>
              <w:t>1</w:t>
            </w:r>
          </w:p>
        </w:tc>
      </w:tr>
      <w:tr>
        <w:tc>
          <w:tcPr>
            <w:tcW w:type="dxa" w:w="1440"/>
          </w:tcPr>
          <w:p>
            <w:r>
              <w:t>1626</w:t>
            </w:r>
          </w:p>
        </w:tc>
        <w:tc>
          <w:tcPr>
            <w:tcW w:type="dxa" w:w="1440"/>
          </w:tcPr>
          <w:p>
            <w:r>
              <w:t>TENADIA</w:t>
            </w:r>
          </w:p>
        </w:tc>
        <w:tc>
          <w:tcPr>
            <w:tcW w:type="dxa" w:w="1440"/>
          </w:tcPr>
          <w:p>
            <w:r>
              <w:t>4 470</w:t>
            </w:r>
          </w:p>
        </w:tc>
        <w:tc>
          <w:tcPr>
            <w:tcW w:type="dxa" w:w="1440"/>
          </w:tcPr>
          <w:p>
            <w:r>
              <w:t>1</w:t>
            </w:r>
          </w:p>
        </w:tc>
        <w:tc>
          <w:tcPr>
            <w:tcW w:type="dxa" w:w="1440"/>
          </w:tcPr>
          <w:p>
            <w:r>
              <w:t>4 470</w:t>
            </w:r>
          </w:p>
        </w:tc>
        <w:tc>
          <w:tcPr>
            <w:tcW w:type="dxa" w:w="1440"/>
          </w:tcPr>
          <w:p>
            <w:r>
              <w:t>1</w:t>
            </w:r>
          </w:p>
        </w:tc>
      </w:tr>
      <w:tr>
        <w:tc>
          <w:tcPr>
            <w:tcW w:type="dxa" w:w="1440"/>
          </w:tcPr>
          <w:p>
            <w:r>
              <w:t>1627</w:t>
            </w:r>
          </w:p>
        </w:tc>
        <w:tc>
          <w:tcPr>
            <w:tcW w:type="dxa" w:w="1440"/>
          </w:tcPr>
          <w:p>
            <w:r>
              <w:t>P.DESA</w:t>
            </w:r>
          </w:p>
        </w:tc>
        <w:tc>
          <w:tcPr>
            <w:tcW w:type="dxa" w:w="1440"/>
          </w:tcPr>
          <w:p>
            <w:r>
              <w:t>4 470</w:t>
            </w:r>
          </w:p>
        </w:tc>
        <w:tc>
          <w:tcPr>
            <w:tcW w:type="dxa" w:w="1440"/>
          </w:tcPr>
          <w:p>
            <w:r>
              <w:t>1</w:t>
            </w:r>
          </w:p>
        </w:tc>
        <w:tc>
          <w:tcPr>
            <w:tcW w:type="dxa" w:w="1440"/>
          </w:tcPr>
          <w:p>
            <w:r>
              <w:t>4 470</w:t>
            </w:r>
          </w:p>
        </w:tc>
        <w:tc>
          <w:tcPr>
            <w:tcW w:type="dxa" w:w="1440"/>
          </w:tcPr>
          <w:p>
            <w:r>
              <w:t>1</w:t>
            </w:r>
          </w:p>
        </w:tc>
      </w:tr>
      <w:tr>
        <w:tc>
          <w:tcPr>
            <w:tcW w:type="dxa" w:w="1440"/>
          </w:tcPr>
          <w:p>
            <w:r>
              <w:t>1628</w:t>
            </w:r>
          </w:p>
        </w:tc>
        <w:tc>
          <w:tcPr>
            <w:tcW w:type="dxa" w:w="1440"/>
          </w:tcPr>
          <w:p>
            <w:r>
              <w:t>P. ARCHANGE</w:t>
            </w:r>
          </w:p>
        </w:tc>
        <w:tc>
          <w:tcPr>
            <w:tcW w:type="dxa" w:w="1440"/>
          </w:tcPr>
          <w:p>
            <w:r>
              <w:t>4 450</w:t>
            </w:r>
          </w:p>
        </w:tc>
        <w:tc>
          <w:tcPr>
            <w:tcW w:type="dxa" w:w="1440"/>
          </w:tcPr>
          <w:p>
            <w:r>
              <w:t>1</w:t>
            </w:r>
          </w:p>
        </w:tc>
        <w:tc>
          <w:tcPr>
            <w:tcW w:type="dxa" w:w="1440"/>
          </w:tcPr>
          <w:p>
            <w:r>
              <w:t>4 450</w:t>
            </w:r>
          </w:p>
        </w:tc>
        <w:tc>
          <w:tcPr>
            <w:tcW w:type="dxa" w:w="1440"/>
          </w:tcPr>
          <w:p>
            <w:r>
              <w:t>1</w:t>
            </w:r>
          </w:p>
        </w:tc>
      </w:tr>
      <w:tr>
        <w:tc>
          <w:tcPr>
            <w:tcW w:type="dxa" w:w="1440"/>
          </w:tcPr>
          <w:p>
            <w:r>
              <w:t>1629</w:t>
            </w:r>
          </w:p>
        </w:tc>
        <w:tc>
          <w:tcPr>
            <w:tcW w:type="dxa" w:w="1440"/>
          </w:tcPr>
          <w:p>
            <w:r>
              <w:t>PHARMACIE JOVIANE</w:t>
            </w:r>
          </w:p>
        </w:tc>
        <w:tc>
          <w:tcPr>
            <w:tcW w:type="dxa" w:w="1440"/>
          </w:tcPr>
          <w:p>
            <w:r>
              <w:t>4 450</w:t>
            </w:r>
          </w:p>
        </w:tc>
        <w:tc>
          <w:tcPr>
            <w:tcW w:type="dxa" w:w="1440"/>
          </w:tcPr>
          <w:p>
            <w:r>
              <w:t>1</w:t>
            </w:r>
          </w:p>
        </w:tc>
        <w:tc>
          <w:tcPr>
            <w:tcW w:type="dxa" w:w="1440"/>
          </w:tcPr>
          <w:p>
            <w:r>
              <w:t>4 450</w:t>
            </w:r>
          </w:p>
        </w:tc>
        <w:tc>
          <w:tcPr>
            <w:tcW w:type="dxa" w:w="1440"/>
          </w:tcPr>
          <w:p>
            <w:r>
              <w:t>1</w:t>
            </w:r>
          </w:p>
        </w:tc>
      </w:tr>
      <w:tr>
        <w:tc>
          <w:tcPr>
            <w:tcW w:type="dxa" w:w="1440"/>
          </w:tcPr>
          <w:p>
            <w:r>
              <w:t>1630</w:t>
            </w:r>
          </w:p>
        </w:tc>
        <w:tc>
          <w:tcPr>
            <w:tcW w:type="dxa" w:w="1440"/>
          </w:tcPr>
          <w:p>
            <w:r>
              <w:t>PHARMACIE WEND RAABO</w:t>
            </w:r>
          </w:p>
        </w:tc>
        <w:tc>
          <w:tcPr>
            <w:tcW w:type="dxa" w:w="1440"/>
          </w:tcPr>
          <w:p>
            <w:r>
              <w:t>4 445</w:t>
            </w:r>
          </w:p>
        </w:tc>
        <w:tc>
          <w:tcPr>
            <w:tcW w:type="dxa" w:w="1440"/>
          </w:tcPr>
          <w:p>
            <w:r>
              <w:t>1</w:t>
            </w:r>
          </w:p>
        </w:tc>
        <w:tc>
          <w:tcPr>
            <w:tcW w:type="dxa" w:w="1440"/>
          </w:tcPr>
          <w:p>
            <w:r>
              <w:t>4 445</w:t>
            </w:r>
          </w:p>
        </w:tc>
        <w:tc>
          <w:tcPr>
            <w:tcW w:type="dxa" w:w="1440"/>
          </w:tcPr>
          <w:p>
            <w:r>
              <w:t>1</w:t>
            </w:r>
          </w:p>
        </w:tc>
      </w:tr>
      <w:tr>
        <w:tc>
          <w:tcPr>
            <w:tcW w:type="dxa" w:w="1440"/>
          </w:tcPr>
          <w:p>
            <w:r>
              <w:t>1631</w:t>
            </w:r>
          </w:p>
        </w:tc>
        <w:tc>
          <w:tcPr>
            <w:tcW w:type="dxa" w:w="1440"/>
          </w:tcPr>
          <w:p>
            <w:r>
              <w:t>CS LAAFI LOCKAE</w:t>
            </w:r>
          </w:p>
        </w:tc>
        <w:tc>
          <w:tcPr>
            <w:tcW w:type="dxa" w:w="1440"/>
          </w:tcPr>
          <w:p>
            <w:r>
              <w:t>4 400</w:t>
            </w:r>
          </w:p>
        </w:tc>
        <w:tc>
          <w:tcPr>
            <w:tcW w:type="dxa" w:w="1440"/>
          </w:tcPr>
          <w:p>
            <w:r>
              <w:t>1</w:t>
            </w:r>
          </w:p>
        </w:tc>
        <w:tc>
          <w:tcPr>
            <w:tcW w:type="dxa" w:w="1440"/>
          </w:tcPr>
          <w:p>
            <w:r>
              <w:t>4 400</w:t>
            </w:r>
          </w:p>
        </w:tc>
        <w:tc>
          <w:tcPr>
            <w:tcW w:type="dxa" w:w="1440"/>
          </w:tcPr>
          <w:p>
            <w:r>
              <w:t>1</w:t>
            </w:r>
          </w:p>
        </w:tc>
      </w:tr>
      <w:tr>
        <w:tc>
          <w:tcPr>
            <w:tcW w:type="dxa" w:w="1440"/>
          </w:tcPr>
          <w:p>
            <w:r>
              <w:t>1632</w:t>
            </w:r>
          </w:p>
        </w:tc>
        <w:tc>
          <w:tcPr>
            <w:tcW w:type="dxa" w:w="1440"/>
          </w:tcPr>
          <w:p>
            <w:r>
              <w:t>CHU SOUROU</w:t>
            </w:r>
          </w:p>
        </w:tc>
        <w:tc>
          <w:tcPr>
            <w:tcW w:type="dxa" w:w="1440"/>
          </w:tcPr>
          <w:p>
            <w:r>
              <w:t>4 375</w:t>
            </w:r>
          </w:p>
        </w:tc>
        <w:tc>
          <w:tcPr>
            <w:tcW w:type="dxa" w:w="1440"/>
          </w:tcPr>
          <w:p>
            <w:r>
              <w:t>1</w:t>
            </w:r>
          </w:p>
        </w:tc>
        <w:tc>
          <w:tcPr>
            <w:tcW w:type="dxa" w:w="1440"/>
          </w:tcPr>
          <w:p>
            <w:r>
              <w:t>4 375</w:t>
            </w:r>
          </w:p>
        </w:tc>
        <w:tc>
          <w:tcPr>
            <w:tcW w:type="dxa" w:w="1440"/>
          </w:tcPr>
          <w:p>
            <w:r>
              <w:t>1</w:t>
            </w:r>
          </w:p>
        </w:tc>
      </w:tr>
      <w:tr>
        <w:tc>
          <w:tcPr>
            <w:tcW w:type="dxa" w:w="1440"/>
          </w:tcPr>
          <w:p>
            <w:r>
              <w:t>1633</w:t>
            </w:r>
          </w:p>
        </w:tc>
        <w:tc>
          <w:tcPr>
            <w:tcW w:type="dxa" w:w="1440"/>
          </w:tcPr>
          <w:p>
            <w:r>
              <w:t>CM SOCIAL FARAKAN</w:t>
            </w:r>
          </w:p>
        </w:tc>
        <w:tc>
          <w:tcPr>
            <w:tcW w:type="dxa" w:w="1440"/>
          </w:tcPr>
          <w:p>
            <w:r>
              <w:t>4 350</w:t>
            </w:r>
          </w:p>
        </w:tc>
        <w:tc>
          <w:tcPr>
            <w:tcW w:type="dxa" w:w="1440"/>
          </w:tcPr>
          <w:p>
            <w:r>
              <w:t>1</w:t>
            </w:r>
          </w:p>
        </w:tc>
        <w:tc>
          <w:tcPr>
            <w:tcW w:type="dxa" w:w="1440"/>
          </w:tcPr>
          <w:p>
            <w:r>
              <w:t>4 350</w:t>
            </w:r>
          </w:p>
        </w:tc>
        <w:tc>
          <w:tcPr>
            <w:tcW w:type="dxa" w:w="1440"/>
          </w:tcPr>
          <w:p>
            <w:r>
              <w:t>1</w:t>
            </w:r>
          </w:p>
        </w:tc>
      </w:tr>
      <w:tr>
        <w:tc>
          <w:tcPr>
            <w:tcW w:type="dxa" w:w="1440"/>
          </w:tcPr>
          <w:p>
            <w:r>
              <w:t>1634</w:t>
            </w:r>
          </w:p>
        </w:tc>
        <w:tc>
          <w:tcPr>
            <w:tcW w:type="dxa" w:w="1440"/>
          </w:tcPr>
          <w:p>
            <w:r>
              <w:t>PHARMACIE NONGUI</w:t>
            </w:r>
          </w:p>
        </w:tc>
        <w:tc>
          <w:tcPr>
            <w:tcW w:type="dxa" w:w="1440"/>
          </w:tcPr>
          <w:p>
            <w:r>
              <w:t>4 325</w:t>
            </w:r>
          </w:p>
        </w:tc>
        <w:tc>
          <w:tcPr>
            <w:tcW w:type="dxa" w:w="1440"/>
          </w:tcPr>
          <w:p>
            <w:r>
              <w:t>2</w:t>
            </w:r>
          </w:p>
        </w:tc>
        <w:tc>
          <w:tcPr>
            <w:tcW w:type="dxa" w:w="1440"/>
          </w:tcPr>
          <w:p>
            <w:r>
              <w:t>2 162,50</w:t>
            </w:r>
          </w:p>
        </w:tc>
        <w:tc>
          <w:tcPr>
            <w:tcW w:type="dxa" w:w="1440"/>
          </w:tcPr>
          <w:p>
            <w:r>
              <w:t>2</w:t>
            </w:r>
          </w:p>
        </w:tc>
      </w:tr>
      <w:tr>
        <w:tc>
          <w:tcPr>
            <w:tcW w:type="dxa" w:w="1440"/>
          </w:tcPr>
          <w:p>
            <w:r>
              <w:t>1635</w:t>
            </w:r>
          </w:p>
        </w:tc>
        <w:tc>
          <w:tcPr>
            <w:tcW w:type="dxa" w:w="1440"/>
          </w:tcPr>
          <w:p>
            <w:r>
              <w:t>CM DIDIR</w:t>
            </w:r>
          </w:p>
        </w:tc>
        <w:tc>
          <w:tcPr>
            <w:tcW w:type="dxa" w:w="1440"/>
          </w:tcPr>
          <w:p>
            <w:r>
              <w:t>4 300</w:t>
            </w:r>
          </w:p>
        </w:tc>
        <w:tc>
          <w:tcPr>
            <w:tcW w:type="dxa" w:w="1440"/>
          </w:tcPr>
          <w:p>
            <w:r>
              <w:t>2</w:t>
            </w:r>
          </w:p>
        </w:tc>
        <w:tc>
          <w:tcPr>
            <w:tcW w:type="dxa" w:w="1440"/>
          </w:tcPr>
          <w:p>
            <w:r>
              <w:t>2 150</w:t>
            </w:r>
          </w:p>
        </w:tc>
        <w:tc>
          <w:tcPr>
            <w:tcW w:type="dxa" w:w="1440"/>
          </w:tcPr>
          <w:p>
            <w:r>
              <w:t>1</w:t>
            </w:r>
          </w:p>
        </w:tc>
      </w:tr>
      <w:tr>
        <w:tc>
          <w:tcPr>
            <w:tcW w:type="dxa" w:w="1440"/>
          </w:tcPr>
          <w:p>
            <w:r>
              <w:t>1636</w:t>
            </w:r>
          </w:p>
        </w:tc>
        <w:tc>
          <w:tcPr>
            <w:tcW w:type="dxa" w:w="1440"/>
          </w:tcPr>
          <w:p>
            <w:r>
              <w:t>PHARMACIE THERESE</w:t>
            </w:r>
          </w:p>
        </w:tc>
        <w:tc>
          <w:tcPr>
            <w:tcW w:type="dxa" w:w="1440"/>
          </w:tcPr>
          <w:p>
            <w:r>
              <w:t>4 300</w:t>
            </w:r>
          </w:p>
        </w:tc>
        <w:tc>
          <w:tcPr>
            <w:tcW w:type="dxa" w:w="1440"/>
          </w:tcPr>
          <w:p>
            <w:r>
              <w:t>1</w:t>
            </w:r>
          </w:p>
        </w:tc>
        <w:tc>
          <w:tcPr>
            <w:tcW w:type="dxa" w:w="1440"/>
          </w:tcPr>
          <w:p>
            <w:r>
              <w:t>4 300</w:t>
            </w:r>
          </w:p>
        </w:tc>
        <w:tc>
          <w:tcPr>
            <w:tcW w:type="dxa" w:w="1440"/>
          </w:tcPr>
          <w:p>
            <w:r>
              <w:t>1</w:t>
            </w:r>
          </w:p>
        </w:tc>
      </w:tr>
      <w:tr>
        <w:tc>
          <w:tcPr>
            <w:tcW w:type="dxa" w:w="1440"/>
          </w:tcPr>
          <w:p>
            <w:r>
              <w:t>1637</w:t>
            </w:r>
          </w:p>
        </w:tc>
        <w:tc>
          <w:tcPr>
            <w:tcW w:type="dxa" w:w="1440"/>
          </w:tcPr>
          <w:p>
            <w:r>
              <w:t>PHARMACIE KAMDIN</w:t>
            </w:r>
          </w:p>
        </w:tc>
        <w:tc>
          <w:tcPr>
            <w:tcW w:type="dxa" w:w="1440"/>
          </w:tcPr>
          <w:p>
            <w:r>
              <w:t>4 300</w:t>
            </w:r>
          </w:p>
        </w:tc>
        <w:tc>
          <w:tcPr>
            <w:tcW w:type="dxa" w:w="1440"/>
          </w:tcPr>
          <w:p>
            <w:r>
              <w:t>1</w:t>
            </w:r>
          </w:p>
        </w:tc>
        <w:tc>
          <w:tcPr>
            <w:tcW w:type="dxa" w:w="1440"/>
          </w:tcPr>
          <w:p>
            <w:r>
              <w:t>4 300</w:t>
            </w:r>
          </w:p>
        </w:tc>
        <w:tc>
          <w:tcPr>
            <w:tcW w:type="dxa" w:w="1440"/>
          </w:tcPr>
          <w:p>
            <w:r>
              <w:t>1</w:t>
            </w:r>
          </w:p>
        </w:tc>
      </w:tr>
      <w:tr>
        <w:tc>
          <w:tcPr>
            <w:tcW w:type="dxa" w:w="1440"/>
          </w:tcPr>
          <w:p>
            <w:r>
              <w:t>1638</w:t>
            </w:r>
          </w:p>
        </w:tc>
        <w:tc>
          <w:tcPr>
            <w:tcW w:type="dxa" w:w="1440"/>
          </w:tcPr>
          <w:p>
            <w:r>
              <w:t>P CHRIS ROI</w:t>
            </w:r>
          </w:p>
        </w:tc>
        <w:tc>
          <w:tcPr>
            <w:tcW w:type="dxa" w:w="1440"/>
          </w:tcPr>
          <w:p>
            <w:r>
              <w:t>4 275</w:t>
            </w:r>
          </w:p>
        </w:tc>
        <w:tc>
          <w:tcPr>
            <w:tcW w:type="dxa" w:w="1440"/>
          </w:tcPr>
          <w:p>
            <w:r>
              <w:t>1</w:t>
            </w:r>
          </w:p>
        </w:tc>
        <w:tc>
          <w:tcPr>
            <w:tcW w:type="dxa" w:w="1440"/>
          </w:tcPr>
          <w:p>
            <w:r>
              <w:t>4 275</w:t>
            </w:r>
          </w:p>
        </w:tc>
        <w:tc>
          <w:tcPr>
            <w:tcW w:type="dxa" w:w="1440"/>
          </w:tcPr>
          <w:p>
            <w:r>
              <w:t>1</w:t>
            </w:r>
          </w:p>
        </w:tc>
      </w:tr>
      <w:tr>
        <w:tc>
          <w:tcPr>
            <w:tcW w:type="dxa" w:w="1440"/>
          </w:tcPr>
          <w:p>
            <w:r>
              <w:t>1639</w:t>
            </w:r>
          </w:p>
        </w:tc>
        <w:tc>
          <w:tcPr>
            <w:tcW w:type="dxa" w:w="1440"/>
          </w:tcPr>
          <w:p>
            <w:r>
              <w:t>BALKUY</w:t>
            </w:r>
          </w:p>
        </w:tc>
        <w:tc>
          <w:tcPr>
            <w:tcW w:type="dxa" w:w="1440"/>
          </w:tcPr>
          <w:p>
            <w:r>
              <w:t>4 250</w:t>
            </w:r>
          </w:p>
        </w:tc>
        <w:tc>
          <w:tcPr>
            <w:tcW w:type="dxa" w:w="1440"/>
          </w:tcPr>
          <w:p>
            <w:r>
              <w:t>1</w:t>
            </w:r>
          </w:p>
        </w:tc>
        <w:tc>
          <w:tcPr>
            <w:tcW w:type="dxa" w:w="1440"/>
          </w:tcPr>
          <w:p>
            <w:r>
              <w:t>4 250</w:t>
            </w:r>
          </w:p>
        </w:tc>
        <w:tc>
          <w:tcPr>
            <w:tcW w:type="dxa" w:w="1440"/>
          </w:tcPr>
          <w:p>
            <w:r>
              <w:t>1</w:t>
            </w:r>
          </w:p>
        </w:tc>
      </w:tr>
      <w:tr>
        <w:tc>
          <w:tcPr>
            <w:tcW w:type="dxa" w:w="1440"/>
          </w:tcPr>
          <w:p>
            <w:r>
              <w:t>1640</w:t>
            </w:r>
          </w:p>
        </w:tc>
        <w:tc>
          <w:tcPr>
            <w:tcW w:type="dxa" w:w="1440"/>
          </w:tcPr>
          <w:p>
            <w:r>
              <w:t>PHARMACIE LES LAURINS</w:t>
            </w:r>
          </w:p>
        </w:tc>
        <w:tc>
          <w:tcPr>
            <w:tcW w:type="dxa" w:w="1440"/>
          </w:tcPr>
          <w:p>
            <w:r>
              <w:t>4 250</w:t>
            </w:r>
          </w:p>
        </w:tc>
        <w:tc>
          <w:tcPr>
            <w:tcW w:type="dxa" w:w="1440"/>
          </w:tcPr>
          <w:p>
            <w:r>
              <w:t>1</w:t>
            </w:r>
          </w:p>
        </w:tc>
        <w:tc>
          <w:tcPr>
            <w:tcW w:type="dxa" w:w="1440"/>
          </w:tcPr>
          <w:p>
            <w:r>
              <w:t>4 250</w:t>
            </w:r>
          </w:p>
        </w:tc>
        <w:tc>
          <w:tcPr>
            <w:tcW w:type="dxa" w:w="1440"/>
          </w:tcPr>
          <w:p>
            <w:r>
              <w:t>1</w:t>
            </w:r>
          </w:p>
        </w:tc>
      </w:tr>
      <w:tr>
        <w:tc>
          <w:tcPr>
            <w:tcW w:type="dxa" w:w="1440"/>
          </w:tcPr>
          <w:p>
            <w:r>
              <w:t>1641</w:t>
            </w:r>
          </w:p>
        </w:tc>
        <w:tc>
          <w:tcPr>
            <w:tcW w:type="dxa" w:w="1440"/>
          </w:tcPr>
          <w:p>
            <w:r>
              <w:t>HOPITAL DE PO</w:t>
            </w:r>
          </w:p>
        </w:tc>
        <w:tc>
          <w:tcPr>
            <w:tcW w:type="dxa" w:w="1440"/>
          </w:tcPr>
          <w:p>
            <w:r>
              <w:t>4 250</w:t>
            </w:r>
          </w:p>
        </w:tc>
        <w:tc>
          <w:tcPr>
            <w:tcW w:type="dxa" w:w="1440"/>
          </w:tcPr>
          <w:p>
            <w:r>
              <w:t>1</w:t>
            </w:r>
          </w:p>
        </w:tc>
        <w:tc>
          <w:tcPr>
            <w:tcW w:type="dxa" w:w="1440"/>
          </w:tcPr>
          <w:p>
            <w:r>
              <w:t>4 250</w:t>
            </w:r>
          </w:p>
        </w:tc>
        <w:tc>
          <w:tcPr>
            <w:tcW w:type="dxa" w:w="1440"/>
          </w:tcPr>
          <w:p>
            <w:r>
              <w:t>1</w:t>
            </w:r>
          </w:p>
        </w:tc>
      </w:tr>
      <w:tr>
        <w:tc>
          <w:tcPr>
            <w:tcW w:type="dxa" w:w="1440"/>
          </w:tcPr>
          <w:p>
            <w:r>
              <w:t>1642</w:t>
            </w:r>
          </w:p>
        </w:tc>
        <w:tc>
          <w:tcPr>
            <w:tcW w:type="dxa" w:w="1440"/>
          </w:tcPr>
          <w:p>
            <w:r>
              <w:t>PW SARL</w:t>
            </w:r>
          </w:p>
        </w:tc>
        <w:tc>
          <w:tcPr>
            <w:tcW w:type="dxa" w:w="1440"/>
          </w:tcPr>
          <w:p>
            <w:r>
              <w:t>4 250</w:t>
            </w:r>
          </w:p>
        </w:tc>
        <w:tc>
          <w:tcPr>
            <w:tcW w:type="dxa" w:w="1440"/>
          </w:tcPr>
          <w:p>
            <w:r>
              <w:t>1</w:t>
            </w:r>
          </w:p>
        </w:tc>
        <w:tc>
          <w:tcPr>
            <w:tcW w:type="dxa" w:w="1440"/>
          </w:tcPr>
          <w:p>
            <w:r>
              <w:t>4 250</w:t>
            </w:r>
          </w:p>
        </w:tc>
        <w:tc>
          <w:tcPr>
            <w:tcW w:type="dxa" w:w="1440"/>
          </w:tcPr>
          <w:p>
            <w:r>
              <w:t>1</w:t>
            </w:r>
          </w:p>
        </w:tc>
      </w:tr>
      <w:tr>
        <w:tc>
          <w:tcPr>
            <w:tcW w:type="dxa" w:w="1440"/>
          </w:tcPr>
          <w:p>
            <w:r>
              <w:t>1643</w:t>
            </w:r>
          </w:p>
        </w:tc>
        <w:tc>
          <w:tcPr>
            <w:tcW w:type="dxa" w:w="1440"/>
          </w:tcPr>
          <w:p>
            <w:r>
              <w:t>PHARMACIE YANMAROU</w:t>
            </w:r>
          </w:p>
        </w:tc>
        <w:tc>
          <w:tcPr>
            <w:tcW w:type="dxa" w:w="1440"/>
          </w:tcPr>
          <w:p>
            <w:r>
              <w:t>4 235</w:t>
            </w:r>
          </w:p>
        </w:tc>
        <w:tc>
          <w:tcPr>
            <w:tcW w:type="dxa" w:w="1440"/>
          </w:tcPr>
          <w:p>
            <w:r>
              <w:t>1</w:t>
            </w:r>
          </w:p>
        </w:tc>
        <w:tc>
          <w:tcPr>
            <w:tcW w:type="dxa" w:w="1440"/>
          </w:tcPr>
          <w:p>
            <w:r>
              <w:t>4 235</w:t>
            </w:r>
          </w:p>
        </w:tc>
        <w:tc>
          <w:tcPr>
            <w:tcW w:type="dxa" w:w="1440"/>
          </w:tcPr>
          <w:p>
            <w:r>
              <w:t>1</w:t>
            </w:r>
          </w:p>
        </w:tc>
      </w:tr>
      <w:tr>
        <w:tc>
          <w:tcPr>
            <w:tcW w:type="dxa" w:w="1440"/>
          </w:tcPr>
          <w:p>
            <w:r>
              <w:t>1644</w:t>
            </w:r>
          </w:p>
        </w:tc>
        <w:tc>
          <w:tcPr>
            <w:tcW w:type="dxa" w:w="1440"/>
          </w:tcPr>
          <w:p>
            <w:r>
              <w:t>CABINET RELWWENDÉ</w:t>
            </w:r>
          </w:p>
        </w:tc>
        <w:tc>
          <w:tcPr>
            <w:tcW w:type="dxa" w:w="1440"/>
          </w:tcPr>
          <w:p>
            <w:r>
              <w:t>4 225</w:t>
            </w:r>
          </w:p>
        </w:tc>
        <w:tc>
          <w:tcPr>
            <w:tcW w:type="dxa" w:w="1440"/>
          </w:tcPr>
          <w:p>
            <w:r>
              <w:t>1</w:t>
            </w:r>
          </w:p>
        </w:tc>
        <w:tc>
          <w:tcPr>
            <w:tcW w:type="dxa" w:w="1440"/>
          </w:tcPr>
          <w:p>
            <w:r>
              <w:t>4 225</w:t>
            </w:r>
          </w:p>
        </w:tc>
        <w:tc>
          <w:tcPr>
            <w:tcW w:type="dxa" w:w="1440"/>
          </w:tcPr>
          <w:p>
            <w:r>
              <w:t>1</w:t>
            </w:r>
          </w:p>
        </w:tc>
      </w:tr>
      <w:tr>
        <w:tc>
          <w:tcPr>
            <w:tcW w:type="dxa" w:w="1440"/>
          </w:tcPr>
          <w:p>
            <w:r>
              <w:t>1645</w:t>
            </w:r>
          </w:p>
        </w:tc>
        <w:tc>
          <w:tcPr>
            <w:tcW w:type="dxa" w:w="1440"/>
          </w:tcPr>
          <w:p>
            <w:r>
              <w:t>PAIL VI</w:t>
            </w:r>
          </w:p>
        </w:tc>
        <w:tc>
          <w:tcPr>
            <w:tcW w:type="dxa" w:w="1440"/>
          </w:tcPr>
          <w:p>
            <w:r>
              <w:t>4 225</w:t>
            </w:r>
          </w:p>
        </w:tc>
        <w:tc>
          <w:tcPr>
            <w:tcW w:type="dxa" w:w="1440"/>
          </w:tcPr>
          <w:p>
            <w:r>
              <w:t>1</w:t>
            </w:r>
          </w:p>
        </w:tc>
        <w:tc>
          <w:tcPr>
            <w:tcW w:type="dxa" w:w="1440"/>
          </w:tcPr>
          <w:p>
            <w:r>
              <w:t>4 225</w:t>
            </w:r>
          </w:p>
        </w:tc>
        <w:tc>
          <w:tcPr>
            <w:tcW w:type="dxa" w:w="1440"/>
          </w:tcPr>
          <w:p>
            <w:r>
              <w:t>1</w:t>
            </w:r>
          </w:p>
        </w:tc>
      </w:tr>
      <w:tr>
        <w:tc>
          <w:tcPr>
            <w:tcW w:type="dxa" w:w="1440"/>
          </w:tcPr>
          <w:p>
            <w:r>
              <w:t>1646</w:t>
            </w:r>
          </w:p>
        </w:tc>
        <w:tc>
          <w:tcPr>
            <w:tcW w:type="dxa" w:w="1440"/>
          </w:tcPr>
          <w:p>
            <w:r>
              <w:t>PHARMACIE POUYTENGA</w:t>
            </w:r>
          </w:p>
        </w:tc>
        <w:tc>
          <w:tcPr>
            <w:tcW w:type="dxa" w:w="1440"/>
          </w:tcPr>
          <w:p>
            <w:r>
              <w:t>4 225</w:t>
            </w:r>
          </w:p>
        </w:tc>
        <w:tc>
          <w:tcPr>
            <w:tcW w:type="dxa" w:w="1440"/>
          </w:tcPr>
          <w:p>
            <w:r>
              <w:t>1</w:t>
            </w:r>
          </w:p>
        </w:tc>
        <w:tc>
          <w:tcPr>
            <w:tcW w:type="dxa" w:w="1440"/>
          </w:tcPr>
          <w:p>
            <w:r>
              <w:t>4 225</w:t>
            </w:r>
          </w:p>
        </w:tc>
        <w:tc>
          <w:tcPr>
            <w:tcW w:type="dxa" w:w="1440"/>
          </w:tcPr>
          <w:p>
            <w:r>
              <w:t>1</w:t>
            </w:r>
          </w:p>
        </w:tc>
      </w:tr>
      <w:tr>
        <w:tc>
          <w:tcPr>
            <w:tcW w:type="dxa" w:w="1440"/>
          </w:tcPr>
          <w:p>
            <w:r>
              <w:t>1647</w:t>
            </w:r>
          </w:p>
        </w:tc>
        <w:tc>
          <w:tcPr>
            <w:tcW w:type="dxa" w:w="1440"/>
          </w:tcPr>
          <w:p>
            <w:r>
              <w:t>PHARMACIE NATEL</w:t>
            </w:r>
          </w:p>
        </w:tc>
        <w:tc>
          <w:tcPr>
            <w:tcW w:type="dxa" w:w="1440"/>
          </w:tcPr>
          <w:p>
            <w:r>
              <w:t>4 200</w:t>
            </w:r>
          </w:p>
        </w:tc>
        <w:tc>
          <w:tcPr>
            <w:tcW w:type="dxa" w:w="1440"/>
          </w:tcPr>
          <w:p>
            <w:r>
              <w:t>1</w:t>
            </w:r>
          </w:p>
        </w:tc>
        <w:tc>
          <w:tcPr>
            <w:tcW w:type="dxa" w:w="1440"/>
          </w:tcPr>
          <w:p>
            <w:r>
              <w:t>4 200</w:t>
            </w:r>
          </w:p>
        </w:tc>
        <w:tc>
          <w:tcPr>
            <w:tcW w:type="dxa" w:w="1440"/>
          </w:tcPr>
          <w:p>
            <w:r>
              <w:t>1</w:t>
            </w:r>
          </w:p>
        </w:tc>
      </w:tr>
      <w:tr>
        <w:tc>
          <w:tcPr>
            <w:tcW w:type="dxa" w:w="1440"/>
          </w:tcPr>
          <w:p>
            <w:r>
              <w:t>1648</w:t>
            </w:r>
          </w:p>
        </w:tc>
        <w:tc>
          <w:tcPr>
            <w:tcW w:type="dxa" w:w="1440"/>
          </w:tcPr>
          <w:p>
            <w:r>
              <w:t>PHARMACIE BOGAM</w:t>
            </w:r>
          </w:p>
        </w:tc>
        <w:tc>
          <w:tcPr>
            <w:tcW w:type="dxa" w:w="1440"/>
          </w:tcPr>
          <w:p>
            <w:r>
              <w:t>4 200</w:t>
            </w:r>
          </w:p>
        </w:tc>
        <w:tc>
          <w:tcPr>
            <w:tcW w:type="dxa" w:w="1440"/>
          </w:tcPr>
          <w:p>
            <w:r>
              <w:t>1</w:t>
            </w:r>
          </w:p>
        </w:tc>
        <w:tc>
          <w:tcPr>
            <w:tcW w:type="dxa" w:w="1440"/>
          </w:tcPr>
          <w:p>
            <w:r>
              <w:t>4 200</w:t>
            </w:r>
          </w:p>
        </w:tc>
        <w:tc>
          <w:tcPr>
            <w:tcW w:type="dxa" w:w="1440"/>
          </w:tcPr>
          <w:p>
            <w:r>
              <w:t>1</w:t>
            </w:r>
          </w:p>
        </w:tc>
      </w:tr>
      <w:tr>
        <w:tc>
          <w:tcPr>
            <w:tcW w:type="dxa" w:w="1440"/>
          </w:tcPr>
          <w:p>
            <w:r>
              <w:t>1649</w:t>
            </w:r>
          </w:p>
        </w:tc>
        <w:tc>
          <w:tcPr>
            <w:tcW w:type="dxa" w:w="1440"/>
          </w:tcPr>
          <w:p>
            <w:r>
              <w:t>BOULMIOUGOU</w:t>
            </w:r>
          </w:p>
        </w:tc>
        <w:tc>
          <w:tcPr>
            <w:tcW w:type="dxa" w:w="1440"/>
          </w:tcPr>
          <w:p>
            <w:r>
              <w:t>4 200</w:t>
            </w:r>
          </w:p>
        </w:tc>
        <w:tc>
          <w:tcPr>
            <w:tcW w:type="dxa" w:w="1440"/>
          </w:tcPr>
          <w:p>
            <w:r>
              <w:t>2</w:t>
            </w:r>
          </w:p>
        </w:tc>
        <w:tc>
          <w:tcPr>
            <w:tcW w:type="dxa" w:w="1440"/>
          </w:tcPr>
          <w:p>
            <w:r>
              <w:t>2 100</w:t>
            </w:r>
          </w:p>
        </w:tc>
        <w:tc>
          <w:tcPr>
            <w:tcW w:type="dxa" w:w="1440"/>
          </w:tcPr>
          <w:p>
            <w:r>
              <w:t>2</w:t>
            </w:r>
          </w:p>
        </w:tc>
      </w:tr>
      <w:tr>
        <w:tc>
          <w:tcPr>
            <w:tcW w:type="dxa" w:w="1440"/>
          </w:tcPr>
          <w:p>
            <w:r>
              <w:t>1650</w:t>
            </w:r>
          </w:p>
        </w:tc>
        <w:tc>
          <w:tcPr>
            <w:tcW w:type="dxa" w:w="1440"/>
          </w:tcPr>
          <w:p>
            <w:r>
              <w:t>P. PINGDBA</w:t>
            </w:r>
          </w:p>
        </w:tc>
        <w:tc>
          <w:tcPr>
            <w:tcW w:type="dxa" w:w="1440"/>
          </w:tcPr>
          <w:p>
            <w:r>
              <w:t>4 200</w:t>
            </w:r>
          </w:p>
        </w:tc>
        <w:tc>
          <w:tcPr>
            <w:tcW w:type="dxa" w:w="1440"/>
          </w:tcPr>
          <w:p>
            <w:r>
              <w:t>1</w:t>
            </w:r>
          </w:p>
        </w:tc>
        <w:tc>
          <w:tcPr>
            <w:tcW w:type="dxa" w:w="1440"/>
          </w:tcPr>
          <w:p>
            <w:r>
              <w:t>4 200</w:t>
            </w:r>
          </w:p>
        </w:tc>
        <w:tc>
          <w:tcPr>
            <w:tcW w:type="dxa" w:w="1440"/>
          </w:tcPr>
          <w:p>
            <w:r>
              <w:t>1</w:t>
            </w:r>
          </w:p>
        </w:tc>
      </w:tr>
      <w:tr>
        <w:tc>
          <w:tcPr>
            <w:tcW w:type="dxa" w:w="1440"/>
          </w:tcPr>
          <w:p>
            <w:r>
              <w:t>1651</w:t>
            </w:r>
          </w:p>
        </w:tc>
        <w:tc>
          <w:tcPr>
            <w:tcW w:type="dxa" w:w="1440"/>
          </w:tcPr>
          <w:p>
            <w:r>
              <w:t>ZOUNGRANA</w:t>
            </w:r>
          </w:p>
        </w:tc>
        <w:tc>
          <w:tcPr>
            <w:tcW w:type="dxa" w:w="1440"/>
          </w:tcPr>
          <w:p>
            <w:r>
              <w:t>4 175</w:t>
            </w:r>
          </w:p>
        </w:tc>
        <w:tc>
          <w:tcPr>
            <w:tcW w:type="dxa" w:w="1440"/>
          </w:tcPr>
          <w:p>
            <w:r>
              <w:t>1</w:t>
            </w:r>
          </w:p>
        </w:tc>
        <w:tc>
          <w:tcPr>
            <w:tcW w:type="dxa" w:w="1440"/>
          </w:tcPr>
          <w:p>
            <w:r>
              <w:t>4 175</w:t>
            </w:r>
          </w:p>
        </w:tc>
        <w:tc>
          <w:tcPr>
            <w:tcW w:type="dxa" w:w="1440"/>
          </w:tcPr>
          <w:p>
            <w:r>
              <w:t>1</w:t>
            </w:r>
          </w:p>
        </w:tc>
      </w:tr>
      <w:tr>
        <w:tc>
          <w:tcPr>
            <w:tcW w:type="dxa" w:w="1440"/>
          </w:tcPr>
          <w:p>
            <w:r>
              <w:t>1652</w:t>
            </w:r>
          </w:p>
        </w:tc>
        <w:tc>
          <w:tcPr>
            <w:tcW w:type="dxa" w:w="1440"/>
          </w:tcPr>
          <w:p>
            <w:r>
              <w:t>MARGUERITE</w:t>
            </w:r>
          </w:p>
        </w:tc>
        <w:tc>
          <w:tcPr>
            <w:tcW w:type="dxa" w:w="1440"/>
          </w:tcPr>
          <w:p>
            <w:r>
              <w:t>4 165</w:t>
            </w:r>
          </w:p>
        </w:tc>
        <w:tc>
          <w:tcPr>
            <w:tcW w:type="dxa" w:w="1440"/>
          </w:tcPr>
          <w:p>
            <w:r>
              <w:t>1</w:t>
            </w:r>
          </w:p>
        </w:tc>
        <w:tc>
          <w:tcPr>
            <w:tcW w:type="dxa" w:w="1440"/>
          </w:tcPr>
          <w:p>
            <w:r>
              <w:t>4 165</w:t>
            </w:r>
          </w:p>
        </w:tc>
        <w:tc>
          <w:tcPr>
            <w:tcW w:type="dxa" w:w="1440"/>
          </w:tcPr>
          <w:p>
            <w:r>
              <w:t>1</w:t>
            </w:r>
          </w:p>
        </w:tc>
      </w:tr>
      <w:tr>
        <w:tc>
          <w:tcPr>
            <w:tcW w:type="dxa" w:w="1440"/>
          </w:tcPr>
          <w:p>
            <w:r>
              <w:t>1653</w:t>
            </w:r>
          </w:p>
        </w:tc>
        <w:tc>
          <w:tcPr>
            <w:tcW w:type="dxa" w:w="1440"/>
          </w:tcPr>
          <w:p>
            <w:r>
              <w:t>P. WAYALGHIN</w:t>
            </w:r>
          </w:p>
        </w:tc>
        <w:tc>
          <w:tcPr>
            <w:tcW w:type="dxa" w:w="1440"/>
          </w:tcPr>
          <w:p>
            <w:r>
              <w:t>4 150</w:t>
            </w:r>
          </w:p>
        </w:tc>
        <w:tc>
          <w:tcPr>
            <w:tcW w:type="dxa" w:w="1440"/>
          </w:tcPr>
          <w:p>
            <w:r>
              <w:t>1</w:t>
            </w:r>
          </w:p>
        </w:tc>
        <w:tc>
          <w:tcPr>
            <w:tcW w:type="dxa" w:w="1440"/>
          </w:tcPr>
          <w:p>
            <w:r>
              <w:t>4 150</w:t>
            </w:r>
          </w:p>
        </w:tc>
        <w:tc>
          <w:tcPr>
            <w:tcW w:type="dxa" w:w="1440"/>
          </w:tcPr>
          <w:p>
            <w:r>
              <w:t>1</w:t>
            </w:r>
          </w:p>
        </w:tc>
      </w:tr>
      <w:tr>
        <w:tc>
          <w:tcPr>
            <w:tcW w:type="dxa" w:w="1440"/>
          </w:tcPr>
          <w:p>
            <w:r>
              <w:t>1654</w:t>
            </w:r>
          </w:p>
        </w:tc>
        <w:tc>
          <w:tcPr>
            <w:tcW w:type="dxa" w:w="1440"/>
          </w:tcPr>
          <w:p>
            <w:r>
              <w:t>PHARMACIE DE L'ENTENTE</w:t>
            </w:r>
          </w:p>
        </w:tc>
        <w:tc>
          <w:tcPr>
            <w:tcW w:type="dxa" w:w="1440"/>
          </w:tcPr>
          <w:p>
            <w:r>
              <w:t>4 125</w:t>
            </w:r>
          </w:p>
        </w:tc>
        <w:tc>
          <w:tcPr>
            <w:tcW w:type="dxa" w:w="1440"/>
          </w:tcPr>
          <w:p>
            <w:r>
              <w:t>2</w:t>
            </w:r>
          </w:p>
        </w:tc>
        <w:tc>
          <w:tcPr>
            <w:tcW w:type="dxa" w:w="1440"/>
          </w:tcPr>
          <w:p>
            <w:r>
              <w:t>2 062,50</w:t>
            </w:r>
          </w:p>
        </w:tc>
        <w:tc>
          <w:tcPr>
            <w:tcW w:type="dxa" w:w="1440"/>
          </w:tcPr>
          <w:p>
            <w:r>
              <w:t>2</w:t>
            </w:r>
          </w:p>
        </w:tc>
      </w:tr>
      <w:tr>
        <w:tc>
          <w:tcPr>
            <w:tcW w:type="dxa" w:w="1440"/>
          </w:tcPr>
          <w:p>
            <w:r>
              <w:t>1655</w:t>
            </w:r>
          </w:p>
        </w:tc>
        <w:tc>
          <w:tcPr>
            <w:tcW w:type="dxa" w:w="1440"/>
          </w:tcPr>
          <w:p>
            <w:r>
              <w:t>PHARMACIE MARTA</w:t>
            </w:r>
          </w:p>
        </w:tc>
        <w:tc>
          <w:tcPr>
            <w:tcW w:type="dxa" w:w="1440"/>
          </w:tcPr>
          <w:p>
            <w:r>
              <w:t>4 100</w:t>
            </w:r>
          </w:p>
        </w:tc>
        <w:tc>
          <w:tcPr>
            <w:tcW w:type="dxa" w:w="1440"/>
          </w:tcPr>
          <w:p>
            <w:r>
              <w:t>1</w:t>
            </w:r>
          </w:p>
        </w:tc>
        <w:tc>
          <w:tcPr>
            <w:tcW w:type="dxa" w:w="1440"/>
          </w:tcPr>
          <w:p>
            <w:r>
              <w:t>4 100</w:t>
            </w:r>
          </w:p>
        </w:tc>
        <w:tc>
          <w:tcPr>
            <w:tcW w:type="dxa" w:w="1440"/>
          </w:tcPr>
          <w:p>
            <w:r>
              <w:t>1</w:t>
            </w:r>
          </w:p>
        </w:tc>
      </w:tr>
      <w:tr>
        <w:tc>
          <w:tcPr>
            <w:tcW w:type="dxa" w:w="1440"/>
          </w:tcPr>
          <w:p>
            <w:r>
              <w:t>1656</w:t>
            </w:r>
          </w:p>
        </w:tc>
        <w:tc>
          <w:tcPr>
            <w:tcW w:type="dxa" w:w="1440"/>
          </w:tcPr>
          <w:p>
            <w:r>
              <w:t>PHARMACIE DE BAM</w:t>
            </w:r>
          </w:p>
        </w:tc>
        <w:tc>
          <w:tcPr>
            <w:tcW w:type="dxa" w:w="1440"/>
          </w:tcPr>
          <w:p>
            <w:r>
              <w:t>4 100</w:t>
            </w:r>
          </w:p>
        </w:tc>
        <w:tc>
          <w:tcPr>
            <w:tcW w:type="dxa" w:w="1440"/>
          </w:tcPr>
          <w:p>
            <w:r>
              <w:t>1</w:t>
            </w:r>
          </w:p>
        </w:tc>
        <w:tc>
          <w:tcPr>
            <w:tcW w:type="dxa" w:w="1440"/>
          </w:tcPr>
          <w:p>
            <w:r>
              <w:t>4 100</w:t>
            </w:r>
          </w:p>
        </w:tc>
        <w:tc>
          <w:tcPr>
            <w:tcW w:type="dxa" w:w="1440"/>
          </w:tcPr>
          <w:p>
            <w:r>
              <w:t>1</w:t>
            </w:r>
          </w:p>
        </w:tc>
      </w:tr>
      <w:tr>
        <w:tc>
          <w:tcPr>
            <w:tcW w:type="dxa" w:w="1440"/>
          </w:tcPr>
          <w:p>
            <w:r>
              <w:t>1657</w:t>
            </w:r>
          </w:p>
        </w:tc>
        <w:tc>
          <w:tcPr>
            <w:tcW w:type="dxa" w:w="1440"/>
          </w:tcPr>
          <w:p>
            <w:r>
              <w:t>GENA</w:t>
            </w:r>
          </w:p>
        </w:tc>
        <w:tc>
          <w:tcPr>
            <w:tcW w:type="dxa" w:w="1440"/>
          </w:tcPr>
          <w:p>
            <w:r>
              <w:t>4 075</w:t>
            </w:r>
          </w:p>
        </w:tc>
        <w:tc>
          <w:tcPr>
            <w:tcW w:type="dxa" w:w="1440"/>
          </w:tcPr>
          <w:p>
            <w:r>
              <w:t>1</w:t>
            </w:r>
          </w:p>
        </w:tc>
        <w:tc>
          <w:tcPr>
            <w:tcW w:type="dxa" w:w="1440"/>
          </w:tcPr>
          <w:p>
            <w:r>
              <w:t>4 075</w:t>
            </w:r>
          </w:p>
        </w:tc>
        <w:tc>
          <w:tcPr>
            <w:tcW w:type="dxa" w:w="1440"/>
          </w:tcPr>
          <w:p>
            <w:r>
              <w:t>1</w:t>
            </w:r>
          </w:p>
        </w:tc>
      </w:tr>
      <w:tr>
        <w:tc>
          <w:tcPr>
            <w:tcW w:type="dxa" w:w="1440"/>
          </w:tcPr>
          <w:p>
            <w:r>
              <w:t>1658</w:t>
            </w:r>
          </w:p>
        </w:tc>
        <w:tc>
          <w:tcPr>
            <w:tcW w:type="dxa" w:w="1440"/>
          </w:tcPr>
          <w:p>
            <w:r>
              <w:t>P NOMWENDE</w:t>
            </w:r>
          </w:p>
        </w:tc>
        <w:tc>
          <w:tcPr>
            <w:tcW w:type="dxa" w:w="1440"/>
          </w:tcPr>
          <w:p>
            <w:r>
              <w:t>4 050</w:t>
            </w:r>
          </w:p>
        </w:tc>
        <w:tc>
          <w:tcPr>
            <w:tcW w:type="dxa" w:w="1440"/>
          </w:tcPr>
          <w:p>
            <w:r>
              <w:t>1</w:t>
            </w:r>
          </w:p>
        </w:tc>
        <w:tc>
          <w:tcPr>
            <w:tcW w:type="dxa" w:w="1440"/>
          </w:tcPr>
          <w:p>
            <w:r>
              <w:t>4 050</w:t>
            </w:r>
          </w:p>
        </w:tc>
        <w:tc>
          <w:tcPr>
            <w:tcW w:type="dxa" w:w="1440"/>
          </w:tcPr>
          <w:p>
            <w:r>
              <w:t>1</w:t>
            </w:r>
          </w:p>
        </w:tc>
      </w:tr>
      <w:tr>
        <w:tc>
          <w:tcPr>
            <w:tcW w:type="dxa" w:w="1440"/>
          </w:tcPr>
          <w:p>
            <w:r>
              <w:t>1659</w:t>
            </w:r>
          </w:p>
        </w:tc>
        <w:tc>
          <w:tcPr>
            <w:tcW w:type="dxa" w:w="1440"/>
          </w:tcPr>
          <w:p>
            <w:r>
              <w:t>PHARMACIE UNICERS</w:t>
            </w:r>
          </w:p>
        </w:tc>
        <w:tc>
          <w:tcPr>
            <w:tcW w:type="dxa" w:w="1440"/>
          </w:tcPr>
          <w:p>
            <w:r>
              <w:t>4 025</w:t>
            </w:r>
          </w:p>
        </w:tc>
        <w:tc>
          <w:tcPr>
            <w:tcW w:type="dxa" w:w="1440"/>
          </w:tcPr>
          <w:p>
            <w:r>
              <w:t>1</w:t>
            </w:r>
          </w:p>
        </w:tc>
        <w:tc>
          <w:tcPr>
            <w:tcW w:type="dxa" w:w="1440"/>
          </w:tcPr>
          <w:p>
            <w:r>
              <w:t>4 025</w:t>
            </w:r>
          </w:p>
        </w:tc>
        <w:tc>
          <w:tcPr>
            <w:tcW w:type="dxa" w:w="1440"/>
          </w:tcPr>
          <w:p>
            <w:r>
              <w:t>1</w:t>
            </w:r>
          </w:p>
        </w:tc>
      </w:tr>
      <w:tr>
        <w:tc>
          <w:tcPr>
            <w:tcW w:type="dxa" w:w="1440"/>
          </w:tcPr>
          <w:p>
            <w:r>
              <w:t>1660</w:t>
            </w:r>
          </w:p>
        </w:tc>
        <w:tc>
          <w:tcPr>
            <w:tcW w:type="dxa" w:w="1440"/>
          </w:tcPr>
          <w:p>
            <w:r>
              <w:t>P BOULMIOUGOU</w:t>
            </w:r>
          </w:p>
        </w:tc>
        <w:tc>
          <w:tcPr>
            <w:tcW w:type="dxa" w:w="1440"/>
          </w:tcPr>
          <w:p>
            <w:r>
              <w:t>4 025</w:t>
            </w:r>
          </w:p>
        </w:tc>
        <w:tc>
          <w:tcPr>
            <w:tcW w:type="dxa" w:w="1440"/>
          </w:tcPr>
          <w:p>
            <w:r>
              <w:t>1</w:t>
            </w:r>
          </w:p>
        </w:tc>
        <w:tc>
          <w:tcPr>
            <w:tcW w:type="dxa" w:w="1440"/>
          </w:tcPr>
          <w:p>
            <w:r>
              <w:t>4 025</w:t>
            </w:r>
          </w:p>
        </w:tc>
        <w:tc>
          <w:tcPr>
            <w:tcW w:type="dxa" w:w="1440"/>
          </w:tcPr>
          <w:p>
            <w:r>
              <w:t>1</w:t>
            </w:r>
          </w:p>
        </w:tc>
      </w:tr>
      <w:tr>
        <w:tc>
          <w:tcPr>
            <w:tcW w:type="dxa" w:w="1440"/>
          </w:tcPr>
          <w:p>
            <w:r>
              <w:t>1661</w:t>
            </w:r>
          </w:p>
        </w:tc>
        <w:tc>
          <w:tcPr>
            <w:tcW w:type="dxa" w:w="1440"/>
          </w:tcPr>
          <w:p>
            <w:r>
              <w:t>CLINIQUE BETHEL</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1662</w:t>
            </w:r>
          </w:p>
        </w:tc>
        <w:tc>
          <w:tcPr>
            <w:tcW w:type="dxa" w:w="1440"/>
          </w:tcPr>
          <w:p>
            <w:r>
              <w:t>PHARMACIE ARENES</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1663</w:t>
            </w:r>
          </w:p>
        </w:tc>
        <w:tc>
          <w:tcPr>
            <w:tcW w:type="dxa" w:w="1440"/>
          </w:tcPr>
          <w:p>
            <w:r>
              <w:t>YAHVE RAPHA</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1664</w:t>
            </w:r>
          </w:p>
        </w:tc>
        <w:tc>
          <w:tcPr>
            <w:tcW w:type="dxa" w:w="1440"/>
          </w:tcPr>
          <w:p>
            <w:r>
              <w:t>ALIANCE INTERNATIONALE</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1665</w:t>
            </w:r>
          </w:p>
        </w:tc>
        <w:tc>
          <w:tcPr>
            <w:tcW w:type="dxa" w:w="1440"/>
          </w:tcPr>
          <w:p>
            <w:r>
              <w:t>DS BALKUY</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1666</w:t>
            </w:r>
          </w:p>
        </w:tc>
        <w:tc>
          <w:tcPr>
            <w:tcW w:type="dxa" w:w="1440"/>
          </w:tcPr>
          <w:p>
            <w:r>
              <w:t>CM AGNES BONARDI</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1667</w:t>
            </w:r>
          </w:p>
        </w:tc>
        <w:tc>
          <w:tcPr>
            <w:tcW w:type="dxa" w:w="1440"/>
          </w:tcPr>
          <w:p>
            <w:r>
              <w:t>CLINIQUE BEATITUDE</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1668</w:t>
            </w:r>
          </w:p>
        </w:tc>
        <w:tc>
          <w:tcPr>
            <w:tcW w:type="dxa" w:w="1440"/>
          </w:tcPr>
          <w:p>
            <w:r>
              <w:t>CABINET DE SOINS SOMTIGWENDE</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1669</w:t>
            </w:r>
          </w:p>
        </w:tc>
        <w:tc>
          <w:tcPr>
            <w:tcW w:type="dxa" w:w="1440"/>
          </w:tcPr>
          <w:p>
            <w:r>
              <w:t>CENTRE MEDICAL PPP</w:t>
            </w:r>
          </w:p>
        </w:tc>
        <w:tc>
          <w:tcPr>
            <w:tcW w:type="dxa" w:w="1440"/>
          </w:tcPr>
          <w:p>
            <w:r>
              <w:t>4 000</w:t>
            </w:r>
          </w:p>
        </w:tc>
        <w:tc>
          <w:tcPr>
            <w:tcW w:type="dxa" w:w="1440"/>
          </w:tcPr>
          <w:p>
            <w:r>
              <w:t>2</w:t>
            </w:r>
          </w:p>
        </w:tc>
        <w:tc>
          <w:tcPr>
            <w:tcW w:type="dxa" w:w="1440"/>
          </w:tcPr>
          <w:p>
            <w:r>
              <w:t>2 000</w:t>
            </w:r>
          </w:p>
        </w:tc>
        <w:tc>
          <w:tcPr>
            <w:tcW w:type="dxa" w:w="1440"/>
          </w:tcPr>
          <w:p>
            <w:r>
              <w:t>1</w:t>
            </w:r>
          </w:p>
        </w:tc>
      </w:tr>
      <w:tr>
        <w:tc>
          <w:tcPr>
            <w:tcW w:type="dxa" w:w="1440"/>
          </w:tcPr>
          <w:p>
            <w:r>
              <w:t>1670</w:t>
            </w:r>
          </w:p>
        </w:tc>
        <w:tc>
          <w:tcPr>
            <w:tcW w:type="dxa" w:w="1440"/>
          </w:tcPr>
          <w:p>
            <w:r>
              <w:t>CM DON OREON</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1671</w:t>
            </w:r>
          </w:p>
        </w:tc>
        <w:tc>
          <w:tcPr>
            <w:tcW w:type="dxa" w:w="1440"/>
          </w:tcPr>
          <w:p>
            <w:r>
              <w:t>CENTRE MEDICAL VIMKIETA</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1672</w:t>
            </w:r>
          </w:p>
        </w:tc>
        <w:tc>
          <w:tcPr>
            <w:tcW w:type="dxa" w:w="1440"/>
          </w:tcPr>
          <w:p>
            <w:r>
              <w:t>CHR OUHIGOUYA</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1673</w:t>
            </w:r>
          </w:p>
        </w:tc>
        <w:tc>
          <w:tcPr>
            <w:tcW w:type="dxa" w:w="1440"/>
          </w:tcPr>
          <w:p>
            <w:r>
              <w:t>AMPO ACPS</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1674</w:t>
            </w:r>
          </w:p>
        </w:tc>
        <w:tc>
          <w:tcPr>
            <w:tcW w:type="dxa" w:w="1440"/>
          </w:tcPr>
          <w:p>
            <w:r>
              <w:t>CENTRE MÉDICAL BENAJA</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1675</w:t>
            </w:r>
          </w:p>
        </w:tc>
        <w:tc>
          <w:tcPr>
            <w:tcW w:type="dxa" w:w="1440"/>
          </w:tcPr>
          <w:p>
            <w:r>
              <w:t>PEDIATRIE CHARLE DE GAULLE</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1676</w:t>
            </w:r>
          </w:p>
        </w:tc>
        <w:tc>
          <w:tcPr>
            <w:tcW w:type="dxa" w:w="1440"/>
          </w:tcPr>
          <w:p>
            <w:r>
              <w:t>CHUP-CDG</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1677</w:t>
            </w:r>
          </w:p>
        </w:tc>
        <w:tc>
          <w:tcPr>
            <w:tcW w:type="dxa" w:w="1440"/>
          </w:tcPr>
          <w:p>
            <w:r>
              <w:t>PHARMACIE CHR TENKODOGO</w:t>
            </w:r>
          </w:p>
        </w:tc>
        <w:tc>
          <w:tcPr>
            <w:tcW w:type="dxa" w:w="1440"/>
          </w:tcPr>
          <w:p>
            <w:r>
              <w:t>4 000</w:t>
            </w:r>
          </w:p>
        </w:tc>
        <w:tc>
          <w:tcPr>
            <w:tcW w:type="dxa" w:w="1440"/>
          </w:tcPr>
          <w:p>
            <w:r>
              <w:t>2</w:t>
            </w:r>
          </w:p>
        </w:tc>
        <w:tc>
          <w:tcPr>
            <w:tcW w:type="dxa" w:w="1440"/>
          </w:tcPr>
          <w:p>
            <w:r>
              <w:t>2 000</w:t>
            </w:r>
          </w:p>
        </w:tc>
        <w:tc>
          <w:tcPr>
            <w:tcW w:type="dxa" w:w="1440"/>
          </w:tcPr>
          <w:p>
            <w:r>
              <w:t>1</w:t>
            </w:r>
          </w:p>
        </w:tc>
      </w:tr>
      <w:tr>
        <w:tc>
          <w:tcPr>
            <w:tcW w:type="dxa" w:w="1440"/>
          </w:tcPr>
          <w:p>
            <w:r>
              <w:t>1678</w:t>
            </w:r>
          </w:p>
        </w:tc>
        <w:tc>
          <w:tcPr>
            <w:tcW w:type="dxa" w:w="1440"/>
          </w:tcPr>
          <w:p>
            <w:r>
              <w:t>CABINET MANEGDA</w:t>
            </w:r>
          </w:p>
        </w:tc>
        <w:tc>
          <w:tcPr>
            <w:tcW w:type="dxa" w:w="1440"/>
          </w:tcPr>
          <w:p>
            <w:r>
              <w:t>4 000</w:t>
            </w:r>
          </w:p>
        </w:tc>
        <w:tc>
          <w:tcPr>
            <w:tcW w:type="dxa" w:w="1440"/>
          </w:tcPr>
          <w:p>
            <w:r>
              <w:t>2</w:t>
            </w:r>
          </w:p>
        </w:tc>
        <w:tc>
          <w:tcPr>
            <w:tcW w:type="dxa" w:w="1440"/>
          </w:tcPr>
          <w:p>
            <w:r>
              <w:t>2 000</w:t>
            </w:r>
          </w:p>
        </w:tc>
        <w:tc>
          <w:tcPr>
            <w:tcW w:type="dxa" w:w="1440"/>
          </w:tcPr>
          <w:p>
            <w:r>
              <w:t>1</w:t>
            </w:r>
          </w:p>
        </w:tc>
      </w:tr>
      <w:tr>
        <w:tc>
          <w:tcPr>
            <w:tcW w:type="dxa" w:w="1440"/>
          </w:tcPr>
          <w:p>
            <w:r>
              <w:t>1679</w:t>
            </w:r>
          </w:p>
        </w:tc>
        <w:tc>
          <w:tcPr>
            <w:tcW w:type="dxa" w:w="1440"/>
          </w:tcPr>
          <w:p>
            <w:r>
              <w:t>PHARMACIE YAM MAROU</w:t>
            </w:r>
          </w:p>
        </w:tc>
        <w:tc>
          <w:tcPr>
            <w:tcW w:type="dxa" w:w="1440"/>
          </w:tcPr>
          <w:p>
            <w:r>
              <w:t>3 975</w:t>
            </w:r>
          </w:p>
        </w:tc>
        <w:tc>
          <w:tcPr>
            <w:tcW w:type="dxa" w:w="1440"/>
          </w:tcPr>
          <w:p>
            <w:r>
              <w:t>1</w:t>
            </w:r>
          </w:p>
        </w:tc>
        <w:tc>
          <w:tcPr>
            <w:tcW w:type="dxa" w:w="1440"/>
          </w:tcPr>
          <w:p>
            <w:r>
              <w:t>3 975</w:t>
            </w:r>
          </w:p>
        </w:tc>
        <w:tc>
          <w:tcPr>
            <w:tcW w:type="dxa" w:w="1440"/>
          </w:tcPr>
          <w:p>
            <w:r>
              <w:t>1</w:t>
            </w:r>
          </w:p>
        </w:tc>
      </w:tr>
      <w:tr>
        <w:tc>
          <w:tcPr>
            <w:tcW w:type="dxa" w:w="1440"/>
          </w:tcPr>
          <w:p>
            <w:r>
              <w:t>1680</w:t>
            </w:r>
          </w:p>
        </w:tc>
        <w:tc>
          <w:tcPr>
            <w:tcW w:type="dxa" w:w="1440"/>
          </w:tcPr>
          <w:p>
            <w:r>
              <w:t>PHARMACIE PIERRE TAP</w:t>
            </w:r>
          </w:p>
        </w:tc>
        <w:tc>
          <w:tcPr>
            <w:tcW w:type="dxa" w:w="1440"/>
          </w:tcPr>
          <w:p>
            <w:r>
              <w:t>3 950</w:t>
            </w:r>
          </w:p>
        </w:tc>
        <w:tc>
          <w:tcPr>
            <w:tcW w:type="dxa" w:w="1440"/>
          </w:tcPr>
          <w:p>
            <w:r>
              <w:t>1</w:t>
            </w:r>
          </w:p>
        </w:tc>
        <w:tc>
          <w:tcPr>
            <w:tcW w:type="dxa" w:w="1440"/>
          </w:tcPr>
          <w:p>
            <w:r>
              <w:t>3 950</w:t>
            </w:r>
          </w:p>
        </w:tc>
        <w:tc>
          <w:tcPr>
            <w:tcW w:type="dxa" w:w="1440"/>
          </w:tcPr>
          <w:p>
            <w:r>
              <w:t>1</w:t>
            </w:r>
          </w:p>
        </w:tc>
      </w:tr>
      <w:tr>
        <w:tc>
          <w:tcPr>
            <w:tcW w:type="dxa" w:w="1440"/>
          </w:tcPr>
          <w:p>
            <w:r>
              <w:t>1681</w:t>
            </w:r>
          </w:p>
        </w:tc>
        <w:tc>
          <w:tcPr>
            <w:tcW w:type="dxa" w:w="1440"/>
          </w:tcPr>
          <w:p>
            <w:r>
              <w:t>CS PALING WENDE</w:t>
            </w:r>
          </w:p>
        </w:tc>
        <w:tc>
          <w:tcPr>
            <w:tcW w:type="dxa" w:w="1440"/>
          </w:tcPr>
          <w:p>
            <w:r>
              <w:t>3 950</w:t>
            </w:r>
          </w:p>
        </w:tc>
        <w:tc>
          <w:tcPr>
            <w:tcW w:type="dxa" w:w="1440"/>
          </w:tcPr>
          <w:p>
            <w:r>
              <w:t>1</w:t>
            </w:r>
          </w:p>
        </w:tc>
        <w:tc>
          <w:tcPr>
            <w:tcW w:type="dxa" w:w="1440"/>
          </w:tcPr>
          <w:p>
            <w:r>
              <w:t>3 950</w:t>
            </w:r>
          </w:p>
        </w:tc>
        <w:tc>
          <w:tcPr>
            <w:tcW w:type="dxa" w:w="1440"/>
          </w:tcPr>
          <w:p>
            <w:r>
              <w:t>1</w:t>
            </w:r>
          </w:p>
        </w:tc>
      </w:tr>
      <w:tr>
        <w:tc>
          <w:tcPr>
            <w:tcW w:type="dxa" w:w="1440"/>
          </w:tcPr>
          <w:p>
            <w:r>
              <w:t>1682</w:t>
            </w:r>
          </w:p>
        </w:tc>
        <w:tc>
          <w:tcPr>
            <w:tcW w:type="dxa" w:w="1440"/>
          </w:tcPr>
          <w:p>
            <w:r>
              <w:t>PHARMAACIE DES ECOLES</w:t>
            </w:r>
          </w:p>
        </w:tc>
        <w:tc>
          <w:tcPr>
            <w:tcW w:type="dxa" w:w="1440"/>
          </w:tcPr>
          <w:p>
            <w:r>
              <w:t>3 940</w:t>
            </w:r>
          </w:p>
        </w:tc>
        <w:tc>
          <w:tcPr>
            <w:tcW w:type="dxa" w:w="1440"/>
          </w:tcPr>
          <w:p>
            <w:r>
              <w:t>1</w:t>
            </w:r>
          </w:p>
        </w:tc>
        <w:tc>
          <w:tcPr>
            <w:tcW w:type="dxa" w:w="1440"/>
          </w:tcPr>
          <w:p>
            <w:r>
              <w:t>3 940</w:t>
            </w:r>
          </w:p>
        </w:tc>
        <w:tc>
          <w:tcPr>
            <w:tcW w:type="dxa" w:w="1440"/>
          </w:tcPr>
          <w:p>
            <w:r>
              <w:t>1</w:t>
            </w:r>
          </w:p>
        </w:tc>
      </w:tr>
      <w:tr>
        <w:tc>
          <w:tcPr>
            <w:tcW w:type="dxa" w:w="1440"/>
          </w:tcPr>
          <w:p>
            <w:r>
              <w:t>1683</w:t>
            </w:r>
          </w:p>
        </w:tc>
        <w:tc>
          <w:tcPr>
            <w:tcW w:type="dxa" w:w="1440"/>
          </w:tcPr>
          <w:p>
            <w:r>
              <w:t>PHARMACIE LIL</w:t>
            </w:r>
          </w:p>
        </w:tc>
        <w:tc>
          <w:tcPr>
            <w:tcW w:type="dxa" w:w="1440"/>
          </w:tcPr>
          <w:p>
            <w:r>
              <w:t>3 900</w:t>
            </w:r>
          </w:p>
        </w:tc>
        <w:tc>
          <w:tcPr>
            <w:tcW w:type="dxa" w:w="1440"/>
          </w:tcPr>
          <w:p>
            <w:r>
              <w:t>1</w:t>
            </w:r>
          </w:p>
        </w:tc>
        <w:tc>
          <w:tcPr>
            <w:tcW w:type="dxa" w:w="1440"/>
          </w:tcPr>
          <w:p>
            <w:r>
              <w:t>3 900</w:t>
            </w:r>
          </w:p>
        </w:tc>
        <w:tc>
          <w:tcPr>
            <w:tcW w:type="dxa" w:w="1440"/>
          </w:tcPr>
          <w:p>
            <w:r>
              <w:t>1</w:t>
            </w:r>
          </w:p>
        </w:tc>
      </w:tr>
      <w:tr>
        <w:tc>
          <w:tcPr>
            <w:tcW w:type="dxa" w:w="1440"/>
          </w:tcPr>
          <w:p>
            <w:r>
              <w:t>1684</w:t>
            </w:r>
          </w:p>
        </w:tc>
        <w:tc>
          <w:tcPr>
            <w:tcW w:type="dxa" w:w="1440"/>
          </w:tcPr>
          <w:p>
            <w:r>
              <w:t>P.YATRID</w:t>
            </w:r>
          </w:p>
        </w:tc>
        <w:tc>
          <w:tcPr>
            <w:tcW w:type="dxa" w:w="1440"/>
          </w:tcPr>
          <w:p>
            <w:r>
              <w:t>3 900</w:t>
            </w:r>
          </w:p>
        </w:tc>
        <w:tc>
          <w:tcPr>
            <w:tcW w:type="dxa" w:w="1440"/>
          </w:tcPr>
          <w:p>
            <w:r>
              <w:t>1</w:t>
            </w:r>
          </w:p>
        </w:tc>
        <w:tc>
          <w:tcPr>
            <w:tcW w:type="dxa" w:w="1440"/>
          </w:tcPr>
          <w:p>
            <w:r>
              <w:t>3 900</w:t>
            </w:r>
          </w:p>
        </w:tc>
        <w:tc>
          <w:tcPr>
            <w:tcW w:type="dxa" w:w="1440"/>
          </w:tcPr>
          <w:p>
            <w:r>
              <w:t>1</w:t>
            </w:r>
          </w:p>
        </w:tc>
      </w:tr>
      <w:tr>
        <w:tc>
          <w:tcPr>
            <w:tcW w:type="dxa" w:w="1440"/>
          </w:tcPr>
          <w:p>
            <w:r>
              <w:t>1685</w:t>
            </w:r>
          </w:p>
        </w:tc>
        <w:tc>
          <w:tcPr>
            <w:tcW w:type="dxa" w:w="1440"/>
          </w:tcPr>
          <w:p>
            <w:r>
              <w:t>PHARMACIE NONSIN</w:t>
            </w:r>
          </w:p>
        </w:tc>
        <w:tc>
          <w:tcPr>
            <w:tcW w:type="dxa" w:w="1440"/>
          </w:tcPr>
          <w:p>
            <w:r>
              <w:t>3 900</w:t>
            </w:r>
          </w:p>
        </w:tc>
        <w:tc>
          <w:tcPr>
            <w:tcW w:type="dxa" w:w="1440"/>
          </w:tcPr>
          <w:p>
            <w:r>
              <w:t>1</w:t>
            </w:r>
          </w:p>
        </w:tc>
        <w:tc>
          <w:tcPr>
            <w:tcW w:type="dxa" w:w="1440"/>
          </w:tcPr>
          <w:p>
            <w:r>
              <w:t>3 900</w:t>
            </w:r>
          </w:p>
        </w:tc>
        <w:tc>
          <w:tcPr>
            <w:tcW w:type="dxa" w:w="1440"/>
          </w:tcPr>
          <w:p>
            <w:r>
              <w:t>1</w:t>
            </w:r>
          </w:p>
        </w:tc>
      </w:tr>
      <w:tr>
        <w:tc>
          <w:tcPr>
            <w:tcW w:type="dxa" w:w="1440"/>
          </w:tcPr>
          <w:p>
            <w:r>
              <w:t>1686</w:t>
            </w:r>
          </w:p>
        </w:tc>
        <w:tc>
          <w:tcPr>
            <w:tcW w:type="dxa" w:w="1440"/>
          </w:tcPr>
          <w:p>
            <w:r>
              <w:t>P. CHARLES DE GAUL</w:t>
            </w:r>
          </w:p>
        </w:tc>
        <w:tc>
          <w:tcPr>
            <w:tcW w:type="dxa" w:w="1440"/>
          </w:tcPr>
          <w:p>
            <w:r>
              <w:t>3 900</w:t>
            </w:r>
          </w:p>
        </w:tc>
        <w:tc>
          <w:tcPr>
            <w:tcW w:type="dxa" w:w="1440"/>
          </w:tcPr>
          <w:p>
            <w:r>
              <w:t>1</w:t>
            </w:r>
          </w:p>
        </w:tc>
        <w:tc>
          <w:tcPr>
            <w:tcW w:type="dxa" w:w="1440"/>
          </w:tcPr>
          <w:p>
            <w:r>
              <w:t>3 900</w:t>
            </w:r>
          </w:p>
        </w:tc>
        <w:tc>
          <w:tcPr>
            <w:tcW w:type="dxa" w:w="1440"/>
          </w:tcPr>
          <w:p>
            <w:r>
              <w:t>1</w:t>
            </w:r>
          </w:p>
        </w:tc>
      </w:tr>
      <w:tr>
        <w:tc>
          <w:tcPr>
            <w:tcW w:type="dxa" w:w="1440"/>
          </w:tcPr>
          <w:p>
            <w:r>
              <w:t>1687</w:t>
            </w:r>
          </w:p>
        </w:tc>
        <w:tc>
          <w:tcPr>
            <w:tcW w:type="dxa" w:w="1440"/>
          </w:tcPr>
          <w:p>
            <w:r>
              <w:t>CM AB</w:t>
            </w:r>
          </w:p>
        </w:tc>
        <w:tc>
          <w:tcPr>
            <w:tcW w:type="dxa" w:w="1440"/>
          </w:tcPr>
          <w:p>
            <w:r>
              <w:t>3 900</w:t>
            </w:r>
          </w:p>
        </w:tc>
        <w:tc>
          <w:tcPr>
            <w:tcW w:type="dxa" w:w="1440"/>
          </w:tcPr>
          <w:p>
            <w:r>
              <w:t>3</w:t>
            </w:r>
          </w:p>
        </w:tc>
        <w:tc>
          <w:tcPr>
            <w:tcW w:type="dxa" w:w="1440"/>
          </w:tcPr>
          <w:p>
            <w:r>
              <w:t>1 300</w:t>
            </w:r>
          </w:p>
        </w:tc>
        <w:tc>
          <w:tcPr>
            <w:tcW w:type="dxa" w:w="1440"/>
          </w:tcPr>
          <w:p>
            <w:r>
              <w:t>1</w:t>
            </w:r>
          </w:p>
        </w:tc>
      </w:tr>
      <w:tr>
        <w:tc>
          <w:tcPr>
            <w:tcW w:type="dxa" w:w="1440"/>
          </w:tcPr>
          <w:p>
            <w:r>
              <w:t>1688</w:t>
            </w:r>
          </w:p>
        </w:tc>
        <w:tc>
          <w:tcPr>
            <w:tcW w:type="dxa" w:w="1440"/>
          </w:tcPr>
          <w:p>
            <w:r>
              <w:t>YATRI</w:t>
            </w:r>
          </w:p>
        </w:tc>
        <w:tc>
          <w:tcPr>
            <w:tcW w:type="dxa" w:w="1440"/>
          </w:tcPr>
          <w:p>
            <w:r>
              <w:t>3 900</w:t>
            </w:r>
          </w:p>
        </w:tc>
        <w:tc>
          <w:tcPr>
            <w:tcW w:type="dxa" w:w="1440"/>
          </w:tcPr>
          <w:p>
            <w:r>
              <w:t>1</w:t>
            </w:r>
          </w:p>
        </w:tc>
        <w:tc>
          <w:tcPr>
            <w:tcW w:type="dxa" w:w="1440"/>
          </w:tcPr>
          <w:p>
            <w:r>
              <w:t>3 900</w:t>
            </w:r>
          </w:p>
        </w:tc>
        <w:tc>
          <w:tcPr>
            <w:tcW w:type="dxa" w:w="1440"/>
          </w:tcPr>
          <w:p>
            <w:r>
              <w:t>1</w:t>
            </w:r>
          </w:p>
        </w:tc>
      </w:tr>
      <w:tr>
        <w:tc>
          <w:tcPr>
            <w:tcW w:type="dxa" w:w="1440"/>
          </w:tcPr>
          <w:p>
            <w:r>
              <w:t>1689</w:t>
            </w:r>
          </w:p>
        </w:tc>
        <w:tc>
          <w:tcPr>
            <w:tcW w:type="dxa" w:w="1440"/>
          </w:tcPr>
          <w:p>
            <w:r>
              <w:t>P. SHAALOM</w:t>
            </w:r>
          </w:p>
        </w:tc>
        <w:tc>
          <w:tcPr>
            <w:tcW w:type="dxa" w:w="1440"/>
          </w:tcPr>
          <w:p>
            <w:r>
              <w:t>3 900</w:t>
            </w:r>
          </w:p>
        </w:tc>
        <w:tc>
          <w:tcPr>
            <w:tcW w:type="dxa" w:w="1440"/>
          </w:tcPr>
          <w:p>
            <w:r>
              <w:t>1</w:t>
            </w:r>
          </w:p>
        </w:tc>
        <w:tc>
          <w:tcPr>
            <w:tcW w:type="dxa" w:w="1440"/>
          </w:tcPr>
          <w:p>
            <w:r>
              <w:t>3 900</w:t>
            </w:r>
          </w:p>
        </w:tc>
        <w:tc>
          <w:tcPr>
            <w:tcW w:type="dxa" w:w="1440"/>
          </w:tcPr>
          <w:p>
            <w:r>
              <w:t>1</w:t>
            </w:r>
          </w:p>
        </w:tc>
      </w:tr>
      <w:tr>
        <w:tc>
          <w:tcPr>
            <w:tcW w:type="dxa" w:w="1440"/>
          </w:tcPr>
          <w:p>
            <w:r>
              <w:t>1690</w:t>
            </w:r>
          </w:p>
        </w:tc>
        <w:tc>
          <w:tcPr>
            <w:tcW w:type="dxa" w:w="1440"/>
          </w:tcPr>
          <w:p>
            <w:r>
              <w:t>PHARMACIE BOYAM</w:t>
            </w:r>
          </w:p>
        </w:tc>
        <w:tc>
          <w:tcPr>
            <w:tcW w:type="dxa" w:w="1440"/>
          </w:tcPr>
          <w:p>
            <w:r>
              <w:t>3 890</w:t>
            </w:r>
          </w:p>
        </w:tc>
        <w:tc>
          <w:tcPr>
            <w:tcW w:type="dxa" w:w="1440"/>
          </w:tcPr>
          <w:p>
            <w:r>
              <w:t>1</w:t>
            </w:r>
          </w:p>
        </w:tc>
        <w:tc>
          <w:tcPr>
            <w:tcW w:type="dxa" w:w="1440"/>
          </w:tcPr>
          <w:p>
            <w:r>
              <w:t>3 890</w:t>
            </w:r>
          </w:p>
        </w:tc>
        <w:tc>
          <w:tcPr>
            <w:tcW w:type="dxa" w:w="1440"/>
          </w:tcPr>
          <w:p>
            <w:r>
              <w:t>1</w:t>
            </w:r>
          </w:p>
        </w:tc>
      </w:tr>
      <w:tr>
        <w:tc>
          <w:tcPr>
            <w:tcW w:type="dxa" w:w="1440"/>
          </w:tcPr>
          <w:p>
            <w:r>
              <w:t>1691</w:t>
            </w:r>
          </w:p>
        </w:tc>
        <w:tc>
          <w:tcPr>
            <w:tcW w:type="dxa" w:w="1440"/>
          </w:tcPr>
          <w:p>
            <w:r>
              <w:t>DEPOT CSGL</w:t>
            </w:r>
          </w:p>
        </w:tc>
        <w:tc>
          <w:tcPr>
            <w:tcW w:type="dxa" w:w="1440"/>
          </w:tcPr>
          <w:p>
            <w:r>
              <w:t>3 885</w:t>
            </w:r>
          </w:p>
        </w:tc>
        <w:tc>
          <w:tcPr>
            <w:tcW w:type="dxa" w:w="1440"/>
          </w:tcPr>
          <w:p>
            <w:r>
              <w:t>1</w:t>
            </w:r>
          </w:p>
        </w:tc>
        <w:tc>
          <w:tcPr>
            <w:tcW w:type="dxa" w:w="1440"/>
          </w:tcPr>
          <w:p>
            <w:r>
              <w:t>3 885</w:t>
            </w:r>
          </w:p>
        </w:tc>
        <w:tc>
          <w:tcPr>
            <w:tcW w:type="dxa" w:w="1440"/>
          </w:tcPr>
          <w:p>
            <w:r>
              <w:t>1</w:t>
            </w:r>
          </w:p>
        </w:tc>
      </w:tr>
      <w:tr>
        <w:tc>
          <w:tcPr>
            <w:tcW w:type="dxa" w:w="1440"/>
          </w:tcPr>
          <w:p>
            <w:r>
              <w:t>1692</w:t>
            </w:r>
          </w:p>
        </w:tc>
        <w:tc>
          <w:tcPr>
            <w:tcW w:type="dxa" w:w="1440"/>
          </w:tcPr>
          <w:p>
            <w:r>
              <w:t>ST. JOSEPH</w:t>
            </w:r>
          </w:p>
        </w:tc>
        <w:tc>
          <w:tcPr>
            <w:tcW w:type="dxa" w:w="1440"/>
          </w:tcPr>
          <w:p>
            <w:r>
              <w:t>3 850</w:t>
            </w:r>
          </w:p>
        </w:tc>
        <w:tc>
          <w:tcPr>
            <w:tcW w:type="dxa" w:w="1440"/>
          </w:tcPr>
          <w:p>
            <w:r>
              <w:t>1</w:t>
            </w:r>
          </w:p>
        </w:tc>
        <w:tc>
          <w:tcPr>
            <w:tcW w:type="dxa" w:w="1440"/>
          </w:tcPr>
          <w:p>
            <w:r>
              <w:t>3 850</w:t>
            </w:r>
          </w:p>
        </w:tc>
        <w:tc>
          <w:tcPr>
            <w:tcW w:type="dxa" w:w="1440"/>
          </w:tcPr>
          <w:p>
            <w:r>
              <w:t>1</w:t>
            </w:r>
          </w:p>
        </w:tc>
      </w:tr>
      <w:tr>
        <w:tc>
          <w:tcPr>
            <w:tcW w:type="dxa" w:w="1440"/>
          </w:tcPr>
          <w:p>
            <w:r>
              <w:t>1693</w:t>
            </w:r>
          </w:p>
        </w:tc>
        <w:tc>
          <w:tcPr>
            <w:tcW w:type="dxa" w:w="1440"/>
          </w:tcPr>
          <w:p>
            <w:r>
              <w:t>LES CHAMPIONS</w:t>
            </w:r>
          </w:p>
        </w:tc>
        <w:tc>
          <w:tcPr>
            <w:tcW w:type="dxa" w:w="1440"/>
          </w:tcPr>
          <w:p>
            <w:r>
              <w:t>3 825</w:t>
            </w:r>
          </w:p>
        </w:tc>
        <w:tc>
          <w:tcPr>
            <w:tcW w:type="dxa" w:w="1440"/>
          </w:tcPr>
          <w:p>
            <w:r>
              <w:t>1</w:t>
            </w:r>
          </w:p>
        </w:tc>
        <w:tc>
          <w:tcPr>
            <w:tcW w:type="dxa" w:w="1440"/>
          </w:tcPr>
          <w:p>
            <w:r>
              <w:t>3 825</w:t>
            </w:r>
          </w:p>
        </w:tc>
        <w:tc>
          <w:tcPr>
            <w:tcW w:type="dxa" w:w="1440"/>
          </w:tcPr>
          <w:p>
            <w:r>
              <w:t>1</w:t>
            </w:r>
          </w:p>
        </w:tc>
      </w:tr>
      <w:tr>
        <w:tc>
          <w:tcPr>
            <w:tcW w:type="dxa" w:w="1440"/>
          </w:tcPr>
          <w:p>
            <w:r>
              <w:t>1694</w:t>
            </w:r>
          </w:p>
        </w:tc>
        <w:tc>
          <w:tcPr>
            <w:tcW w:type="dxa" w:w="1440"/>
          </w:tcPr>
          <w:p>
            <w:r>
              <w:t>CM LAAFI ZIIGA</w:t>
            </w:r>
          </w:p>
        </w:tc>
        <w:tc>
          <w:tcPr>
            <w:tcW w:type="dxa" w:w="1440"/>
          </w:tcPr>
          <w:p>
            <w:r>
              <w:t>3 825</w:t>
            </w:r>
          </w:p>
        </w:tc>
        <w:tc>
          <w:tcPr>
            <w:tcW w:type="dxa" w:w="1440"/>
          </w:tcPr>
          <w:p>
            <w:r>
              <w:t>1</w:t>
            </w:r>
          </w:p>
        </w:tc>
        <w:tc>
          <w:tcPr>
            <w:tcW w:type="dxa" w:w="1440"/>
          </w:tcPr>
          <w:p>
            <w:r>
              <w:t>3 825</w:t>
            </w:r>
          </w:p>
        </w:tc>
        <w:tc>
          <w:tcPr>
            <w:tcW w:type="dxa" w:w="1440"/>
          </w:tcPr>
          <w:p>
            <w:r>
              <w:t>1</w:t>
            </w:r>
          </w:p>
        </w:tc>
      </w:tr>
      <w:tr>
        <w:tc>
          <w:tcPr>
            <w:tcW w:type="dxa" w:w="1440"/>
          </w:tcPr>
          <w:p>
            <w:r>
              <w:t>1695</w:t>
            </w:r>
          </w:p>
        </w:tc>
        <w:tc>
          <w:tcPr>
            <w:tcW w:type="dxa" w:w="1440"/>
          </w:tcPr>
          <w:p>
            <w:r>
              <w:t>PHARMACIE MERA</w:t>
            </w:r>
          </w:p>
        </w:tc>
        <w:tc>
          <w:tcPr>
            <w:tcW w:type="dxa" w:w="1440"/>
          </w:tcPr>
          <w:p>
            <w:r>
              <w:t>3 825</w:t>
            </w:r>
          </w:p>
        </w:tc>
        <w:tc>
          <w:tcPr>
            <w:tcW w:type="dxa" w:w="1440"/>
          </w:tcPr>
          <w:p>
            <w:r>
              <w:t>1</w:t>
            </w:r>
          </w:p>
        </w:tc>
        <w:tc>
          <w:tcPr>
            <w:tcW w:type="dxa" w:w="1440"/>
          </w:tcPr>
          <w:p>
            <w:r>
              <w:t>3 825</w:t>
            </w:r>
          </w:p>
        </w:tc>
        <w:tc>
          <w:tcPr>
            <w:tcW w:type="dxa" w:w="1440"/>
          </w:tcPr>
          <w:p>
            <w:r>
              <w:t>1</w:t>
            </w:r>
          </w:p>
        </w:tc>
      </w:tr>
      <w:tr>
        <w:tc>
          <w:tcPr>
            <w:tcW w:type="dxa" w:w="1440"/>
          </w:tcPr>
          <w:p>
            <w:r>
              <w:t>1696</w:t>
            </w:r>
          </w:p>
        </w:tc>
        <w:tc>
          <w:tcPr>
            <w:tcW w:type="dxa" w:w="1440"/>
          </w:tcPr>
          <w:p>
            <w:r>
              <w:t>CM TOMA</w:t>
            </w:r>
          </w:p>
        </w:tc>
        <w:tc>
          <w:tcPr>
            <w:tcW w:type="dxa" w:w="1440"/>
          </w:tcPr>
          <w:p>
            <w:r>
              <w:t>3 820</w:t>
            </w:r>
          </w:p>
        </w:tc>
        <w:tc>
          <w:tcPr>
            <w:tcW w:type="dxa" w:w="1440"/>
          </w:tcPr>
          <w:p>
            <w:r>
              <w:t>1</w:t>
            </w:r>
          </w:p>
        </w:tc>
        <w:tc>
          <w:tcPr>
            <w:tcW w:type="dxa" w:w="1440"/>
          </w:tcPr>
          <w:p>
            <w:r>
              <w:t>3 820</w:t>
            </w:r>
          </w:p>
        </w:tc>
        <w:tc>
          <w:tcPr>
            <w:tcW w:type="dxa" w:w="1440"/>
          </w:tcPr>
          <w:p>
            <w:r>
              <w:t>1</w:t>
            </w:r>
          </w:p>
        </w:tc>
      </w:tr>
      <w:tr>
        <w:tc>
          <w:tcPr>
            <w:tcW w:type="dxa" w:w="1440"/>
          </w:tcPr>
          <w:p>
            <w:r>
              <w:t>1697</w:t>
            </w:r>
          </w:p>
        </w:tc>
        <w:tc>
          <w:tcPr>
            <w:tcW w:type="dxa" w:w="1440"/>
          </w:tcPr>
          <w:p>
            <w:r>
              <w:t>PHARAMACIE TALE</w:t>
            </w:r>
          </w:p>
        </w:tc>
        <w:tc>
          <w:tcPr>
            <w:tcW w:type="dxa" w:w="1440"/>
          </w:tcPr>
          <w:p>
            <w:r>
              <w:t>3 800</w:t>
            </w:r>
          </w:p>
        </w:tc>
        <w:tc>
          <w:tcPr>
            <w:tcW w:type="dxa" w:w="1440"/>
          </w:tcPr>
          <w:p>
            <w:r>
              <w:t>1</w:t>
            </w:r>
          </w:p>
        </w:tc>
        <w:tc>
          <w:tcPr>
            <w:tcW w:type="dxa" w:w="1440"/>
          </w:tcPr>
          <w:p>
            <w:r>
              <w:t>3 800</w:t>
            </w:r>
          </w:p>
        </w:tc>
        <w:tc>
          <w:tcPr>
            <w:tcW w:type="dxa" w:w="1440"/>
          </w:tcPr>
          <w:p>
            <w:r>
              <w:t>1</w:t>
            </w:r>
          </w:p>
        </w:tc>
      </w:tr>
      <w:tr>
        <w:tc>
          <w:tcPr>
            <w:tcW w:type="dxa" w:w="1440"/>
          </w:tcPr>
          <w:p>
            <w:r>
              <w:t>1698</w:t>
            </w:r>
          </w:p>
        </w:tc>
        <w:tc>
          <w:tcPr>
            <w:tcW w:type="dxa" w:w="1440"/>
          </w:tcPr>
          <w:p>
            <w:r>
              <w:t>LAAFI LABOUM</w:t>
            </w:r>
          </w:p>
        </w:tc>
        <w:tc>
          <w:tcPr>
            <w:tcW w:type="dxa" w:w="1440"/>
          </w:tcPr>
          <w:p>
            <w:r>
              <w:t>3 800</w:t>
            </w:r>
          </w:p>
        </w:tc>
        <w:tc>
          <w:tcPr>
            <w:tcW w:type="dxa" w:w="1440"/>
          </w:tcPr>
          <w:p>
            <w:r>
              <w:t>1</w:t>
            </w:r>
          </w:p>
        </w:tc>
        <w:tc>
          <w:tcPr>
            <w:tcW w:type="dxa" w:w="1440"/>
          </w:tcPr>
          <w:p>
            <w:r>
              <w:t>3 800</w:t>
            </w:r>
          </w:p>
        </w:tc>
        <w:tc>
          <w:tcPr>
            <w:tcW w:type="dxa" w:w="1440"/>
          </w:tcPr>
          <w:p>
            <w:r>
              <w:t>1</w:t>
            </w:r>
          </w:p>
        </w:tc>
      </w:tr>
      <w:tr>
        <w:tc>
          <w:tcPr>
            <w:tcW w:type="dxa" w:w="1440"/>
          </w:tcPr>
          <w:p>
            <w:r>
              <w:t>1699</w:t>
            </w:r>
          </w:p>
        </w:tc>
        <w:tc>
          <w:tcPr>
            <w:tcW w:type="dxa" w:w="1440"/>
          </w:tcPr>
          <w:p>
            <w:r>
              <w:t>CM ZOE LA VIE</w:t>
            </w:r>
          </w:p>
        </w:tc>
        <w:tc>
          <w:tcPr>
            <w:tcW w:type="dxa" w:w="1440"/>
          </w:tcPr>
          <w:p>
            <w:r>
              <w:t>3 800</w:t>
            </w:r>
          </w:p>
        </w:tc>
        <w:tc>
          <w:tcPr>
            <w:tcW w:type="dxa" w:w="1440"/>
          </w:tcPr>
          <w:p>
            <w:r>
              <w:t>1</w:t>
            </w:r>
          </w:p>
        </w:tc>
        <w:tc>
          <w:tcPr>
            <w:tcW w:type="dxa" w:w="1440"/>
          </w:tcPr>
          <w:p>
            <w:r>
              <w:t>3 800</w:t>
            </w:r>
          </w:p>
        </w:tc>
        <w:tc>
          <w:tcPr>
            <w:tcW w:type="dxa" w:w="1440"/>
          </w:tcPr>
          <w:p>
            <w:r>
              <w:t>1</w:t>
            </w:r>
          </w:p>
        </w:tc>
      </w:tr>
      <w:tr>
        <w:tc>
          <w:tcPr>
            <w:tcW w:type="dxa" w:w="1440"/>
          </w:tcPr>
          <w:p>
            <w:r>
              <w:t>1700</w:t>
            </w:r>
          </w:p>
        </w:tc>
        <w:tc>
          <w:tcPr>
            <w:tcW w:type="dxa" w:w="1440"/>
          </w:tcPr>
          <w:p>
            <w:r>
              <w:t>CM HOSANA</w:t>
            </w:r>
          </w:p>
        </w:tc>
        <w:tc>
          <w:tcPr>
            <w:tcW w:type="dxa" w:w="1440"/>
          </w:tcPr>
          <w:p>
            <w:r>
              <w:t>3 800</w:t>
            </w:r>
          </w:p>
        </w:tc>
        <w:tc>
          <w:tcPr>
            <w:tcW w:type="dxa" w:w="1440"/>
          </w:tcPr>
          <w:p>
            <w:r>
              <w:t>1</w:t>
            </w:r>
          </w:p>
        </w:tc>
        <w:tc>
          <w:tcPr>
            <w:tcW w:type="dxa" w:w="1440"/>
          </w:tcPr>
          <w:p>
            <w:r>
              <w:t>3 800</w:t>
            </w:r>
          </w:p>
        </w:tc>
        <w:tc>
          <w:tcPr>
            <w:tcW w:type="dxa" w:w="1440"/>
          </w:tcPr>
          <w:p>
            <w:r>
              <w:t>1</w:t>
            </w:r>
          </w:p>
        </w:tc>
      </w:tr>
      <w:tr>
        <w:tc>
          <w:tcPr>
            <w:tcW w:type="dxa" w:w="1440"/>
          </w:tcPr>
          <w:p>
            <w:r>
              <w:t>1701</w:t>
            </w:r>
          </w:p>
        </w:tc>
        <w:tc>
          <w:tcPr>
            <w:tcW w:type="dxa" w:w="1440"/>
          </w:tcPr>
          <w:p>
            <w:r>
              <w:t>TRAORE</w:t>
            </w:r>
          </w:p>
        </w:tc>
        <w:tc>
          <w:tcPr>
            <w:tcW w:type="dxa" w:w="1440"/>
          </w:tcPr>
          <w:p>
            <w:r>
              <w:t>3 775</w:t>
            </w:r>
          </w:p>
        </w:tc>
        <w:tc>
          <w:tcPr>
            <w:tcW w:type="dxa" w:w="1440"/>
          </w:tcPr>
          <w:p>
            <w:r>
              <w:t>1</w:t>
            </w:r>
          </w:p>
        </w:tc>
        <w:tc>
          <w:tcPr>
            <w:tcW w:type="dxa" w:w="1440"/>
          </w:tcPr>
          <w:p>
            <w:r>
              <w:t>3 775</w:t>
            </w:r>
          </w:p>
        </w:tc>
        <w:tc>
          <w:tcPr>
            <w:tcW w:type="dxa" w:w="1440"/>
          </w:tcPr>
          <w:p>
            <w:r>
              <w:t>1</w:t>
            </w:r>
          </w:p>
        </w:tc>
      </w:tr>
      <w:tr>
        <w:tc>
          <w:tcPr>
            <w:tcW w:type="dxa" w:w="1440"/>
          </w:tcPr>
          <w:p>
            <w:r>
              <w:t>1702</w:t>
            </w:r>
          </w:p>
        </w:tc>
        <w:tc>
          <w:tcPr>
            <w:tcW w:type="dxa" w:w="1440"/>
          </w:tcPr>
          <w:p>
            <w:r>
              <w:t>PHARMACIE WENDLA LAAFI</w:t>
            </w:r>
          </w:p>
        </w:tc>
        <w:tc>
          <w:tcPr>
            <w:tcW w:type="dxa" w:w="1440"/>
          </w:tcPr>
          <w:p>
            <w:r>
              <w:t>3 750</w:t>
            </w:r>
          </w:p>
        </w:tc>
        <w:tc>
          <w:tcPr>
            <w:tcW w:type="dxa" w:w="1440"/>
          </w:tcPr>
          <w:p>
            <w:r>
              <w:t>1</w:t>
            </w:r>
          </w:p>
        </w:tc>
        <w:tc>
          <w:tcPr>
            <w:tcW w:type="dxa" w:w="1440"/>
          </w:tcPr>
          <w:p>
            <w:r>
              <w:t>3 750</w:t>
            </w:r>
          </w:p>
        </w:tc>
        <w:tc>
          <w:tcPr>
            <w:tcW w:type="dxa" w:w="1440"/>
          </w:tcPr>
          <w:p>
            <w:r>
              <w:t>1</w:t>
            </w:r>
          </w:p>
        </w:tc>
      </w:tr>
      <w:tr>
        <w:tc>
          <w:tcPr>
            <w:tcW w:type="dxa" w:w="1440"/>
          </w:tcPr>
          <w:p>
            <w:r>
              <w:t>1703</w:t>
            </w:r>
          </w:p>
        </w:tc>
        <w:tc>
          <w:tcPr>
            <w:tcW w:type="dxa" w:w="1440"/>
          </w:tcPr>
          <w:p>
            <w:r>
              <w:t>PHARMACIE DE LA CONCORDE</w:t>
            </w:r>
          </w:p>
        </w:tc>
        <w:tc>
          <w:tcPr>
            <w:tcW w:type="dxa" w:w="1440"/>
          </w:tcPr>
          <w:p>
            <w:r>
              <w:t>3 700</w:t>
            </w:r>
          </w:p>
        </w:tc>
        <w:tc>
          <w:tcPr>
            <w:tcW w:type="dxa" w:w="1440"/>
          </w:tcPr>
          <w:p>
            <w:r>
              <w:t>1</w:t>
            </w:r>
          </w:p>
        </w:tc>
        <w:tc>
          <w:tcPr>
            <w:tcW w:type="dxa" w:w="1440"/>
          </w:tcPr>
          <w:p>
            <w:r>
              <w:t>3 700</w:t>
            </w:r>
          </w:p>
        </w:tc>
        <w:tc>
          <w:tcPr>
            <w:tcW w:type="dxa" w:w="1440"/>
          </w:tcPr>
          <w:p>
            <w:r>
              <w:t>1</w:t>
            </w:r>
          </w:p>
        </w:tc>
      </w:tr>
      <w:tr>
        <w:tc>
          <w:tcPr>
            <w:tcW w:type="dxa" w:w="1440"/>
          </w:tcPr>
          <w:p>
            <w:r>
              <w:t>1704</w:t>
            </w:r>
          </w:p>
        </w:tc>
        <w:tc>
          <w:tcPr>
            <w:tcW w:type="dxa" w:w="1440"/>
          </w:tcPr>
          <w:p>
            <w:r>
              <w:t>PHARMACIE KOSSOUKA</w:t>
            </w:r>
          </w:p>
        </w:tc>
        <w:tc>
          <w:tcPr>
            <w:tcW w:type="dxa" w:w="1440"/>
          </w:tcPr>
          <w:p>
            <w:r>
              <w:t>3 700</w:t>
            </w:r>
          </w:p>
        </w:tc>
        <w:tc>
          <w:tcPr>
            <w:tcW w:type="dxa" w:w="1440"/>
          </w:tcPr>
          <w:p>
            <w:r>
              <w:t>1</w:t>
            </w:r>
          </w:p>
        </w:tc>
        <w:tc>
          <w:tcPr>
            <w:tcW w:type="dxa" w:w="1440"/>
          </w:tcPr>
          <w:p>
            <w:r>
              <w:t>3 700</w:t>
            </w:r>
          </w:p>
        </w:tc>
        <w:tc>
          <w:tcPr>
            <w:tcW w:type="dxa" w:w="1440"/>
          </w:tcPr>
          <w:p>
            <w:r>
              <w:t>1</w:t>
            </w:r>
          </w:p>
        </w:tc>
      </w:tr>
      <w:tr>
        <w:tc>
          <w:tcPr>
            <w:tcW w:type="dxa" w:w="1440"/>
          </w:tcPr>
          <w:p>
            <w:r>
              <w:t>1705</w:t>
            </w:r>
          </w:p>
        </w:tc>
        <w:tc>
          <w:tcPr>
            <w:tcW w:type="dxa" w:w="1440"/>
          </w:tcPr>
          <w:p>
            <w:r>
              <w:t>LES ROSEES</w:t>
            </w:r>
          </w:p>
        </w:tc>
        <w:tc>
          <w:tcPr>
            <w:tcW w:type="dxa" w:w="1440"/>
          </w:tcPr>
          <w:p>
            <w:r>
              <w:t>3 700</w:t>
            </w:r>
          </w:p>
        </w:tc>
        <w:tc>
          <w:tcPr>
            <w:tcW w:type="dxa" w:w="1440"/>
          </w:tcPr>
          <w:p>
            <w:r>
              <w:t>1</w:t>
            </w:r>
          </w:p>
        </w:tc>
        <w:tc>
          <w:tcPr>
            <w:tcW w:type="dxa" w:w="1440"/>
          </w:tcPr>
          <w:p>
            <w:r>
              <w:t>3 700</w:t>
            </w:r>
          </w:p>
        </w:tc>
        <w:tc>
          <w:tcPr>
            <w:tcW w:type="dxa" w:w="1440"/>
          </w:tcPr>
          <w:p>
            <w:r>
              <w:t>1</w:t>
            </w:r>
          </w:p>
        </w:tc>
      </w:tr>
      <w:tr>
        <w:tc>
          <w:tcPr>
            <w:tcW w:type="dxa" w:w="1440"/>
          </w:tcPr>
          <w:p>
            <w:r>
              <w:t>1706</w:t>
            </w:r>
          </w:p>
        </w:tc>
        <w:tc>
          <w:tcPr>
            <w:tcW w:type="dxa" w:w="1440"/>
          </w:tcPr>
          <w:p>
            <w:r>
              <w:t>CLINIQUE NASS</w:t>
            </w:r>
          </w:p>
        </w:tc>
        <w:tc>
          <w:tcPr>
            <w:tcW w:type="dxa" w:w="1440"/>
          </w:tcPr>
          <w:p>
            <w:r>
              <w:t>3 700</w:t>
            </w:r>
          </w:p>
        </w:tc>
        <w:tc>
          <w:tcPr>
            <w:tcW w:type="dxa" w:w="1440"/>
          </w:tcPr>
          <w:p>
            <w:r>
              <w:t>1</w:t>
            </w:r>
          </w:p>
        </w:tc>
        <w:tc>
          <w:tcPr>
            <w:tcW w:type="dxa" w:w="1440"/>
          </w:tcPr>
          <w:p>
            <w:r>
              <w:t>3 700</w:t>
            </w:r>
          </w:p>
        </w:tc>
        <w:tc>
          <w:tcPr>
            <w:tcW w:type="dxa" w:w="1440"/>
          </w:tcPr>
          <w:p>
            <w:r>
              <w:t>1</w:t>
            </w:r>
          </w:p>
        </w:tc>
      </w:tr>
      <w:tr>
        <w:tc>
          <w:tcPr>
            <w:tcW w:type="dxa" w:w="1440"/>
          </w:tcPr>
          <w:p>
            <w:r>
              <w:t>1707</w:t>
            </w:r>
          </w:p>
        </w:tc>
        <w:tc>
          <w:tcPr>
            <w:tcW w:type="dxa" w:w="1440"/>
          </w:tcPr>
          <w:p>
            <w:r>
              <w:t>PHARMACIE MAHTA</w:t>
            </w:r>
          </w:p>
        </w:tc>
        <w:tc>
          <w:tcPr>
            <w:tcW w:type="dxa" w:w="1440"/>
          </w:tcPr>
          <w:p>
            <w:r>
              <w:t>3 700</w:t>
            </w:r>
          </w:p>
        </w:tc>
        <w:tc>
          <w:tcPr>
            <w:tcW w:type="dxa" w:w="1440"/>
          </w:tcPr>
          <w:p>
            <w:r>
              <w:t>1</w:t>
            </w:r>
          </w:p>
        </w:tc>
        <w:tc>
          <w:tcPr>
            <w:tcW w:type="dxa" w:w="1440"/>
          </w:tcPr>
          <w:p>
            <w:r>
              <w:t>3 700</w:t>
            </w:r>
          </w:p>
        </w:tc>
        <w:tc>
          <w:tcPr>
            <w:tcW w:type="dxa" w:w="1440"/>
          </w:tcPr>
          <w:p>
            <w:r>
              <w:t>1</w:t>
            </w:r>
          </w:p>
        </w:tc>
      </w:tr>
      <w:tr>
        <w:tc>
          <w:tcPr>
            <w:tcW w:type="dxa" w:w="1440"/>
          </w:tcPr>
          <w:p>
            <w:r>
              <w:t>1708</w:t>
            </w:r>
          </w:p>
        </w:tc>
        <w:tc>
          <w:tcPr>
            <w:tcW w:type="dxa" w:w="1440"/>
          </w:tcPr>
          <w:p>
            <w:r>
              <w:t>P. TATIANA</w:t>
            </w:r>
          </w:p>
        </w:tc>
        <w:tc>
          <w:tcPr>
            <w:tcW w:type="dxa" w:w="1440"/>
          </w:tcPr>
          <w:p>
            <w:r>
              <w:t>3 680</w:t>
            </w:r>
          </w:p>
        </w:tc>
        <w:tc>
          <w:tcPr>
            <w:tcW w:type="dxa" w:w="1440"/>
          </w:tcPr>
          <w:p>
            <w:r>
              <w:t>1</w:t>
            </w:r>
          </w:p>
        </w:tc>
        <w:tc>
          <w:tcPr>
            <w:tcW w:type="dxa" w:w="1440"/>
          </w:tcPr>
          <w:p>
            <w:r>
              <w:t>3 680</w:t>
            </w:r>
          </w:p>
        </w:tc>
        <w:tc>
          <w:tcPr>
            <w:tcW w:type="dxa" w:w="1440"/>
          </w:tcPr>
          <w:p>
            <w:r>
              <w:t>1</w:t>
            </w:r>
          </w:p>
        </w:tc>
      </w:tr>
      <w:tr>
        <w:tc>
          <w:tcPr>
            <w:tcW w:type="dxa" w:w="1440"/>
          </w:tcPr>
          <w:p>
            <w:r>
              <w:t>1709</w:t>
            </w:r>
          </w:p>
        </w:tc>
        <w:tc>
          <w:tcPr>
            <w:tcW w:type="dxa" w:w="1440"/>
          </w:tcPr>
          <w:p>
            <w:r>
              <w:t>P BAWENDSON</w:t>
            </w:r>
          </w:p>
        </w:tc>
        <w:tc>
          <w:tcPr>
            <w:tcW w:type="dxa" w:w="1440"/>
          </w:tcPr>
          <w:p>
            <w:r>
              <w:t>3 675</w:t>
            </w:r>
          </w:p>
        </w:tc>
        <w:tc>
          <w:tcPr>
            <w:tcW w:type="dxa" w:w="1440"/>
          </w:tcPr>
          <w:p>
            <w:r>
              <w:t>1</w:t>
            </w:r>
          </w:p>
        </w:tc>
        <w:tc>
          <w:tcPr>
            <w:tcW w:type="dxa" w:w="1440"/>
          </w:tcPr>
          <w:p>
            <w:r>
              <w:t>3 675</w:t>
            </w:r>
          </w:p>
        </w:tc>
        <w:tc>
          <w:tcPr>
            <w:tcW w:type="dxa" w:w="1440"/>
          </w:tcPr>
          <w:p>
            <w:r>
              <w:t>1</w:t>
            </w:r>
          </w:p>
        </w:tc>
      </w:tr>
      <w:tr>
        <w:tc>
          <w:tcPr>
            <w:tcW w:type="dxa" w:w="1440"/>
          </w:tcPr>
          <w:p>
            <w:r>
              <w:t>1710</w:t>
            </w:r>
          </w:p>
        </w:tc>
        <w:tc>
          <w:tcPr>
            <w:tcW w:type="dxa" w:w="1440"/>
          </w:tcPr>
          <w:p>
            <w:r>
              <w:t>SAINT BERNARD</w:t>
            </w:r>
          </w:p>
        </w:tc>
        <w:tc>
          <w:tcPr>
            <w:tcW w:type="dxa" w:w="1440"/>
          </w:tcPr>
          <w:p>
            <w:r>
              <w:t>3 675</w:t>
            </w:r>
          </w:p>
        </w:tc>
        <w:tc>
          <w:tcPr>
            <w:tcW w:type="dxa" w:w="1440"/>
          </w:tcPr>
          <w:p>
            <w:r>
              <w:t>1</w:t>
            </w:r>
          </w:p>
        </w:tc>
        <w:tc>
          <w:tcPr>
            <w:tcW w:type="dxa" w:w="1440"/>
          </w:tcPr>
          <w:p>
            <w:r>
              <w:t>3 675</w:t>
            </w:r>
          </w:p>
        </w:tc>
        <w:tc>
          <w:tcPr>
            <w:tcW w:type="dxa" w:w="1440"/>
          </w:tcPr>
          <w:p>
            <w:r>
              <w:t>1</w:t>
            </w:r>
          </w:p>
        </w:tc>
      </w:tr>
      <w:tr>
        <w:tc>
          <w:tcPr>
            <w:tcW w:type="dxa" w:w="1440"/>
          </w:tcPr>
          <w:p>
            <w:r>
              <w:t>1711</w:t>
            </w:r>
          </w:p>
        </w:tc>
        <w:tc>
          <w:tcPr>
            <w:tcW w:type="dxa" w:w="1440"/>
          </w:tcPr>
          <w:p>
            <w:r>
              <w:t>P NIOKO</w:t>
            </w:r>
          </w:p>
        </w:tc>
        <w:tc>
          <w:tcPr>
            <w:tcW w:type="dxa" w:w="1440"/>
          </w:tcPr>
          <w:p>
            <w:r>
              <w:t>3 675</w:t>
            </w:r>
          </w:p>
        </w:tc>
        <w:tc>
          <w:tcPr>
            <w:tcW w:type="dxa" w:w="1440"/>
          </w:tcPr>
          <w:p>
            <w:r>
              <w:t>1</w:t>
            </w:r>
          </w:p>
        </w:tc>
        <w:tc>
          <w:tcPr>
            <w:tcW w:type="dxa" w:w="1440"/>
          </w:tcPr>
          <w:p>
            <w:r>
              <w:t>3 675</w:t>
            </w:r>
          </w:p>
        </w:tc>
        <w:tc>
          <w:tcPr>
            <w:tcW w:type="dxa" w:w="1440"/>
          </w:tcPr>
          <w:p>
            <w:r>
              <w:t>1</w:t>
            </w:r>
          </w:p>
        </w:tc>
      </w:tr>
      <w:tr>
        <w:tc>
          <w:tcPr>
            <w:tcW w:type="dxa" w:w="1440"/>
          </w:tcPr>
          <w:p>
            <w:r>
              <w:t>1712</w:t>
            </w:r>
          </w:p>
        </w:tc>
        <w:tc>
          <w:tcPr>
            <w:tcW w:type="dxa" w:w="1440"/>
          </w:tcPr>
          <w:p>
            <w:r>
              <w:t>P BOYAM</w:t>
            </w:r>
          </w:p>
        </w:tc>
        <w:tc>
          <w:tcPr>
            <w:tcW w:type="dxa" w:w="1440"/>
          </w:tcPr>
          <w:p>
            <w:r>
              <w:t>3 650</w:t>
            </w:r>
          </w:p>
        </w:tc>
        <w:tc>
          <w:tcPr>
            <w:tcW w:type="dxa" w:w="1440"/>
          </w:tcPr>
          <w:p>
            <w:r>
              <w:t>1</w:t>
            </w:r>
          </w:p>
        </w:tc>
        <w:tc>
          <w:tcPr>
            <w:tcW w:type="dxa" w:w="1440"/>
          </w:tcPr>
          <w:p>
            <w:r>
              <w:t>3 650</w:t>
            </w:r>
          </w:p>
        </w:tc>
        <w:tc>
          <w:tcPr>
            <w:tcW w:type="dxa" w:w="1440"/>
          </w:tcPr>
          <w:p>
            <w:r>
              <w:t>1</w:t>
            </w:r>
          </w:p>
        </w:tc>
      </w:tr>
      <w:tr>
        <w:tc>
          <w:tcPr>
            <w:tcW w:type="dxa" w:w="1440"/>
          </w:tcPr>
          <w:p>
            <w:r>
              <w:t>1713</w:t>
            </w:r>
          </w:p>
        </w:tc>
        <w:tc>
          <w:tcPr>
            <w:tcW w:type="dxa" w:w="1440"/>
          </w:tcPr>
          <w:p>
            <w:r>
              <w:t>P. NEYMA</w:t>
            </w:r>
          </w:p>
        </w:tc>
        <w:tc>
          <w:tcPr>
            <w:tcW w:type="dxa" w:w="1440"/>
          </w:tcPr>
          <w:p>
            <w:r>
              <w:t>3 600</w:t>
            </w:r>
          </w:p>
        </w:tc>
        <w:tc>
          <w:tcPr>
            <w:tcW w:type="dxa" w:w="1440"/>
          </w:tcPr>
          <w:p>
            <w:r>
              <w:t>1</w:t>
            </w:r>
          </w:p>
        </w:tc>
        <w:tc>
          <w:tcPr>
            <w:tcW w:type="dxa" w:w="1440"/>
          </w:tcPr>
          <w:p>
            <w:r>
              <w:t>3 600</w:t>
            </w:r>
          </w:p>
        </w:tc>
        <w:tc>
          <w:tcPr>
            <w:tcW w:type="dxa" w:w="1440"/>
          </w:tcPr>
          <w:p>
            <w:r>
              <w:t>1</w:t>
            </w:r>
          </w:p>
        </w:tc>
      </w:tr>
      <w:tr>
        <w:tc>
          <w:tcPr>
            <w:tcW w:type="dxa" w:w="1440"/>
          </w:tcPr>
          <w:p>
            <w:r>
              <w:t>1714</w:t>
            </w:r>
          </w:p>
        </w:tc>
        <w:tc>
          <w:tcPr>
            <w:tcW w:type="dxa" w:w="1440"/>
          </w:tcPr>
          <w:p>
            <w:r>
              <w:t>CSPS SIG-NOGUIN</w:t>
            </w:r>
          </w:p>
        </w:tc>
        <w:tc>
          <w:tcPr>
            <w:tcW w:type="dxa" w:w="1440"/>
          </w:tcPr>
          <w:p>
            <w:r>
              <w:t>3 600</w:t>
            </w:r>
          </w:p>
        </w:tc>
        <w:tc>
          <w:tcPr>
            <w:tcW w:type="dxa" w:w="1440"/>
          </w:tcPr>
          <w:p>
            <w:r>
              <w:t>1</w:t>
            </w:r>
          </w:p>
        </w:tc>
        <w:tc>
          <w:tcPr>
            <w:tcW w:type="dxa" w:w="1440"/>
          </w:tcPr>
          <w:p>
            <w:r>
              <w:t>3 600</w:t>
            </w:r>
          </w:p>
        </w:tc>
        <w:tc>
          <w:tcPr>
            <w:tcW w:type="dxa" w:w="1440"/>
          </w:tcPr>
          <w:p>
            <w:r>
              <w:t>1</w:t>
            </w:r>
          </w:p>
        </w:tc>
      </w:tr>
      <w:tr>
        <w:tc>
          <w:tcPr>
            <w:tcW w:type="dxa" w:w="1440"/>
          </w:tcPr>
          <w:p>
            <w:r>
              <w:t>1715</w:t>
            </w:r>
          </w:p>
        </w:tc>
        <w:tc>
          <w:tcPr>
            <w:tcW w:type="dxa" w:w="1440"/>
          </w:tcPr>
          <w:p>
            <w:r>
              <w:t>DS LEO</w:t>
            </w:r>
          </w:p>
        </w:tc>
        <w:tc>
          <w:tcPr>
            <w:tcW w:type="dxa" w:w="1440"/>
          </w:tcPr>
          <w:p>
            <w:r>
              <w:t>3 600</w:t>
            </w:r>
          </w:p>
        </w:tc>
        <w:tc>
          <w:tcPr>
            <w:tcW w:type="dxa" w:w="1440"/>
          </w:tcPr>
          <w:p>
            <w:r>
              <w:t>2</w:t>
            </w:r>
          </w:p>
        </w:tc>
        <w:tc>
          <w:tcPr>
            <w:tcW w:type="dxa" w:w="1440"/>
          </w:tcPr>
          <w:p>
            <w:r>
              <w:t>1 800</w:t>
            </w:r>
          </w:p>
        </w:tc>
        <w:tc>
          <w:tcPr>
            <w:tcW w:type="dxa" w:w="1440"/>
          </w:tcPr>
          <w:p>
            <w:r>
              <w:t>1</w:t>
            </w:r>
          </w:p>
        </w:tc>
      </w:tr>
      <w:tr>
        <w:tc>
          <w:tcPr>
            <w:tcW w:type="dxa" w:w="1440"/>
          </w:tcPr>
          <w:p>
            <w:r>
              <w:t>1716</w:t>
            </w:r>
          </w:p>
        </w:tc>
        <w:tc>
          <w:tcPr>
            <w:tcW w:type="dxa" w:w="1440"/>
          </w:tcPr>
          <w:p>
            <w:r>
              <w:t>YENEGA</w:t>
            </w:r>
          </w:p>
        </w:tc>
        <w:tc>
          <w:tcPr>
            <w:tcW w:type="dxa" w:w="1440"/>
          </w:tcPr>
          <w:p>
            <w:r>
              <w:t>3 600</w:t>
            </w:r>
          </w:p>
        </w:tc>
        <w:tc>
          <w:tcPr>
            <w:tcW w:type="dxa" w:w="1440"/>
          </w:tcPr>
          <w:p>
            <w:r>
              <w:t>1</w:t>
            </w:r>
          </w:p>
        </w:tc>
        <w:tc>
          <w:tcPr>
            <w:tcW w:type="dxa" w:w="1440"/>
          </w:tcPr>
          <w:p>
            <w:r>
              <w:t>3 600</w:t>
            </w:r>
          </w:p>
        </w:tc>
        <w:tc>
          <w:tcPr>
            <w:tcW w:type="dxa" w:w="1440"/>
          </w:tcPr>
          <w:p>
            <w:r>
              <w:t>1</w:t>
            </w:r>
          </w:p>
        </w:tc>
      </w:tr>
      <w:tr>
        <w:tc>
          <w:tcPr>
            <w:tcW w:type="dxa" w:w="1440"/>
          </w:tcPr>
          <w:p>
            <w:r>
              <w:t>1717</w:t>
            </w:r>
          </w:p>
        </w:tc>
        <w:tc>
          <w:tcPr>
            <w:tcW w:type="dxa" w:w="1440"/>
          </w:tcPr>
          <w:p>
            <w:r>
              <w:t>DEPOT PH NOUMOUSS</w:t>
            </w:r>
          </w:p>
        </w:tc>
        <w:tc>
          <w:tcPr>
            <w:tcW w:type="dxa" w:w="1440"/>
          </w:tcPr>
          <w:p>
            <w:r>
              <w:t>3 550</w:t>
            </w:r>
          </w:p>
        </w:tc>
        <w:tc>
          <w:tcPr>
            <w:tcW w:type="dxa" w:w="1440"/>
          </w:tcPr>
          <w:p>
            <w:r>
              <w:t>1</w:t>
            </w:r>
          </w:p>
        </w:tc>
        <w:tc>
          <w:tcPr>
            <w:tcW w:type="dxa" w:w="1440"/>
          </w:tcPr>
          <w:p>
            <w:r>
              <w:t>3 550</w:t>
            </w:r>
          </w:p>
        </w:tc>
        <w:tc>
          <w:tcPr>
            <w:tcW w:type="dxa" w:w="1440"/>
          </w:tcPr>
          <w:p>
            <w:r>
              <w:t>1</w:t>
            </w:r>
          </w:p>
        </w:tc>
      </w:tr>
      <w:tr>
        <w:tc>
          <w:tcPr>
            <w:tcW w:type="dxa" w:w="1440"/>
          </w:tcPr>
          <w:p>
            <w:r>
              <w:t>1718</w:t>
            </w:r>
          </w:p>
        </w:tc>
        <w:tc>
          <w:tcPr>
            <w:tcW w:type="dxa" w:w="1440"/>
          </w:tcPr>
          <w:p>
            <w:r>
              <w:t>PHARMACIE WEND-POORE</w:t>
            </w:r>
          </w:p>
        </w:tc>
        <w:tc>
          <w:tcPr>
            <w:tcW w:type="dxa" w:w="1440"/>
          </w:tcPr>
          <w:p>
            <w:r>
              <w:t>3 545</w:t>
            </w:r>
          </w:p>
        </w:tc>
        <w:tc>
          <w:tcPr>
            <w:tcW w:type="dxa" w:w="1440"/>
          </w:tcPr>
          <w:p>
            <w:r>
              <w:t>1</w:t>
            </w:r>
          </w:p>
        </w:tc>
        <w:tc>
          <w:tcPr>
            <w:tcW w:type="dxa" w:w="1440"/>
          </w:tcPr>
          <w:p>
            <w:r>
              <w:t>3 545</w:t>
            </w:r>
          </w:p>
        </w:tc>
        <w:tc>
          <w:tcPr>
            <w:tcW w:type="dxa" w:w="1440"/>
          </w:tcPr>
          <w:p>
            <w:r>
              <w:t>1</w:t>
            </w:r>
          </w:p>
        </w:tc>
      </w:tr>
      <w:tr>
        <w:tc>
          <w:tcPr>
            <w:tcW w:type="dxa" w:w="1440"/>
          </w:tcPr>
          <w:p>
            <w:r>
              <w:t>1719</w:t>
            </w:r>
          </w:p>
        </w:tc>
        <w:tc>
          <w:tcPr>
            <w:tcW w:type="dxa" w:w="1440"/>
          </w:tcPr>
          <w:p>
            <w:r>
              <w:t>P BENWENDE</w:t>
            </w:r>
          </w:p>
        </w:tc>
        <w:tc>
          <w:tcPr>
            <w:tcW w:type="dxa" w:w="1440"/>
          </w:tcPr>
          <w:p>
            <w:r>
              <w:t>3 525</w:t>
            </w:r>
          </w:p>
        </w:tc>
        <w:tc>
          <w:tcPr>
            <w:tcW w:type="dxa" w:w="1440"/>
          </w:tcPr>
          <w:p>
            <w:r>
              <w:t>1</w:t>
            </w:r>
          </w:p>
        </w:tc>
        <w:tc>
          <w:tcPr>
            <w:tcW w:type="dxa" w:w="1440"/>
          </w:tcPr>
          <w:p>
            <w:r>
              <w:t>3 525</w:t>
            </w:r>
          </w:p>
        </w:tc>
        <w:tc>
          <w:tcPr>
            <w:tcW w:type="dxa" w:w="1440"/>
          </w:tcPr>
          <w:p>
            <w:r>
              <w:t>1</w:t>
            </w:r>
          </w:p>
        </w:tc>
      </w:tr>
      <w:tr>
        <w:tc>
          <w:tcPr>
            <w:tcW w:type="dxa" w:w="1440"/>
          </w:tcPr>
          <w:p>
            <w:r>
              <w:t>1720</w:t>
            </w:r>
          </w:p>
        </w:tc>
        <w:tc>
          <w:tcPr>
            <w:tcW w:type="dxa" w:w="1440"/>
          </w:tcPr>
          <w:p>
            <w:r>
              <w:t>P. SONDOGO</w:t>
            </w:r>
          </w:p>
        </w:tc>
        <w:tc>
          <w:tcPr>
            <w:tcW w:type="dxa" w:w="1440"/>
          </w:tcPr>
          <w:p>
            <w:r>
              <w:t>3 525</w:t>
            </w:r>
          </w:p>
        </w:tc>
        <w:tc>
          <w:tcPr>
            <w:tcW w:type="dxa" w:w="1440"/>
          </w:tcPr>
          <w:p>
            <w:r>
              <w:t>1</w:t>
            </w:r>
          </w:p>
        </w:tc>
        <w:tc>
          <w:tcPr>
            <w:tcW w:type="dxa" w:w="1440"/>
          </w:tcPr>
          <w:p>
            <w:r>
              <w:t>3 525</w:t>
            </w:r>
          </w:p>
        </w:tc>
        <w:tc>
          <w:tcPr>
            <w:tcW w:type="dxa" w:w="1440"/>
          </w:tcPr>
          <w:p>
            <w:r>
              <w:t>1</w:t>
            </w:r>
          </w:p>
        </w:tc>
      </w:tr>
      <w:tr>
        <w:tc>
          <w:tcPr>
            <w:tcW w:type="dxa" w:w="1440"/>
          </w:tcPr>
          <w:p>
            <w:r>
              <w:t>1721</w:t>
            </w:r>
          </w:p>
        </w:tc>
        <w:tc>
          <w:tcPr>
            <w:tcW w:type="dxa" w:w="1440"/>
          </w:tcPr>
          <w:p>
            <w:r>
              <w:t>CSPS DE BISIGHIN</w:t>
            </w:r>
          </w:p>
        </w:tc>
        <w:tc>
          <w:tcPr>
            <w:tcW w:type="dxa" w:w="1440"/>
          </w:tcPr>
          <w:p>
            <w:r>
              <w:t>3 525</w:t>
            </w:r>
          </w:p>
        </w:tc>
        <w:tc>
          <w:tcPr>
            <w:tcW w:type="dxa" w:w="1440"/>
          </w:tcPr>
          <w:p>
            <w:r>
              <w:t>2</w:t>
            </w:r>
          </w:p>
        </w:tc>
        <w:tc>
          <w:tcPr>
            <w:tcW w:type="dxa" w:w="1440"/>
          </w:tcPr>
          <w:p>
            <w:r>
              <w:t>1 762,50</w:t>
            </w:r>
          </w:p>
        </w:tc>
        <w:tc>
          <w:tcPr>
            <w:tcW w:type="dxa" w:w="1440"/>
          </w:tcPr>
          <w:p>
            <w:r>
              <w:t>1</w:t>
            </w:r>
          </w:p>
        </w:tc>
      </w:tr>
      <w:tr>
        <w:tc>
          <w:tcPr>
            <w:tcW w:type="dxa" w:w="1440"/>
          </w:tcPr>
          <w:p>
            <w:r>
              <w:t>1722</w:t>
            </w:r>
          </w:p>
        </w:tc>
        <w:tc>
          <w:tcPr>
            <w:tcW w:type="dxa" w:w="1440"/>
          </w:tcPr>
          <w:p>
            <w:r>
              <w:t>PHARMACIE DAKOLA</w:t>
            </w:r>
          </w:p>
        </w:tc>
        <w:tc>
          <w:tcPr>
            <w:tcW w:type="dxa" w:w="1440"/>
          </w:tcPr>
          <w:p>
            <w:r>
              <w:t>3 500</w:t>
            </w:r>
          </w:p>
        </w:tc>
        <w:tc>
          <w:tcPr>
            <w:tcW w:type="dxa" w:w="1440"/>
          </w:tcPr>
          <w:p>
            <w:r>
              <w:t>1</w:t>
            </w:r>
          </w:p>
        </w:tc>
        <w:tc>
          <w:tcPr>
            <w:tcW w:type="dxa" w:w="1440"/>
          </w:tcPr>
          <w:p>
            <w:r>
              <w:t>3 500</w:t>
            </w:r>
          </w:p>
        </w:tc>
        <w:tc>
          <w:tcPr>
            <w:tcW w:type="dxa" w:w="1440"/>
          </w:tcPr>
          <w:p>
            <w:r>
              <w:t>1</w:t>
            </w:r>
          </w:p>
        </w:tc>
      </w:tr>
      <w:tr>
        <w:tc>
          <w:tcPr>
            <w:tcW w:type="dxa" w:w="1440"/>
          </w:tcPr>
          <w:p>
            <w:r>
              <w:t>1723</w:t>
            </w:r>
          </w:p>
        </w:tc>
        <w:tc>
          <w:tcPr>
            <w:tcW w:type="dxa" w:w="1440"/>
          </w:tcPr>
          <w:p>
            <w:r>
              <w:t>P WEND ZINGRE</w:t>
            </w:r>
          </w:p>
        </w:tc>
        <w:tc>
          <w:tcPr>
            <w:tcW w:type="dxa" w:w="1440"/>
          </w:tcPr>
          <w:p>
            <w:r>
              <w:t>3 500</w:t>
            </w:r>
          </w:p>
        </w:tc>
        <w:tc>
          <w:tcPr>
            <w:tcW w:type="dxa" w:w="1440"/>
          </w:tcPr>
          <w:p>
            <w:r>
              <w:t>1</w:t>
            </w:r>
          </w:p>
        </w:tc>
        <w:tc>
          <w:tcPr>
            <w:tcW w:type="dxa" w:w="1440"/>
          </w:tcPr>
          <w:p>
            <w:r>
              <w:t>3 500</w:t>
            </w:r>
          </w:p>
        </w:tc>
        <w:tc>
          <w:tcPr>
            <w:tcW w:type="dxa" w:w="1440"/>
          </w:tcPr>
          <w:p>
            <w:r>
              <w:t>1</w:t>
            </w:r>
          </w:p>
        </w:tc>
      </w:tr>
      <w:tr>
        <w:tc>
          <w:tcPr>
            <w:tcW w:type="dxa" w:w="1440"/>
          </w:tcPr>
          <w:p>
            <w:r>
              <w:t>1724</w:t>
            </w:r>
          </w:p>
        </w:tc>
        <w:tc>
          <w:tcPr>
            <w:tcW w:type="dxa" w:w="1440"/>
          </w:tcPr>
          <w:p>
            <w:r>
              <w:t>CENTRE MEDICAL URBAIN</w:t>
            </w:r>
          </w:p>
        </w:tc>
        <w:tc>
          <w:tcPr>
            <w:tcW w:type="dxa" w:w="1440"/>
          </w:tcPr>
          <w:p>
            <w:r>
              <w:t>3 500</w:t>
            </w:r>
          </w:p>
        </w:tc>
        <w:tc>
          <w:tcPr>
            <w:tcW w:type="dxa" w:w="1440"/>
          </w:tcPr>
          <w:p>
            <w:r>
              <w:t>1</w:t>
            </w:r>
          </w:p>
        </w:tc>
        <w:tc>
          <w:tcPr>
            <w:tcW w:type="dxa" w:w="1440"/>
          </w:tcPr>
          <w:p>
            <w:r>
              <w:t>3 500</w:t>
            </w:r>
          </w:p>
        </w:tc>
        <w:tc>
          <w:tcPr>
            <w:tcW w:type="dxa" w:w="1440"/>
          </w:tcPr>
          <w:p>
            <w:r>
              <w:t>1</w:t>
            </w:r>
          </w:p>
        </w:tc>
      </w:tr>
      <w:tr>
        <w:tc>
          <w:tcPr>
            <w:tcW w:type="dxa" w:w="1440"/>
          </w:tcPr>
          <w:p>
            <w:r>
              <w:t>1725</w:t>
            </w:r>
          </w:p>
        </w:tc>
        <w:tc>
          <w:tcPr>
            <w:tcW w:type="dxa" w:w="1440"/>
          </w:tcPr>
          <w:p>
            <w:r>
              <w:t>MANDIE</w:t>
            </w:r>
          </w:p>
        </w:tc>
        <w:tc>
          <w:tcPr>
            <w:tcW w:type="dxa" w:w="1440"/>
          </w:tcPr>
          <w:p>
            <w:r>
              <w:t>3 500</w:t>
            </w:r>
          </w:p>
        </w:tc>
        <w:tc>
          <w:tcPr>
            <w:tcW w:type="dxa" w:w="1440"/>
          </w:tcPr>
          <w:p>
            <w:r>
              <w:t>1</w:t>
            </w:r>
          </w:p>
        </w:tc>
        <w:tc>
          <w:tcPr>
            <w:tcW w:type="dxa" w:w="1440"/>
          </w:tcPr>
          <w:p>
            <w:r>
              <w:t>3 500</w:t>
            </w:r>
          </w:p>
        </w:tc>
        <w:tc>
          <w:tcPr>
            <w:tcW w:type="dxa" w:w="1440"/>
          </w:tcPr>
          <w:p>
            <w:r>
              <w:t>1</w:t>
            </w:r>
          </w:p>
        </w:tc>
      </w:tr>
      <w:tr>
        <w:tc>
          <w:tcPr>
            <w:tcW w:type="dxa" w:w="1440"/>
          </w:tcPr>
          <w:p>
            <w:r>
              <w:t>1726</w:t>
            </w:r>
          </w:p>
        </w:tc>
        <w:tc>
          <w:tcPr>
            <w:tcW w:type="dxa" w:w="1440"/>
          </w:tcPr>
          <w:p>
            <w:r>
              <w:t>DS SAPOUY</w:t>
            </w:r>
          </w:p>
        </w:tc>
        <w:tc>
          <w:tcPr>
            <w:tcW w:type="dxa" w:w="1440"/>
          </w:tcPr>
          <w:p>
            <w:r>
              <w:t>3 500</w:t>
            </w:r>
          </w:p>
        </w:tc>
        <w:tc>
          <w:tcPr>
            <w:tcW w:type="dxa" w:w="1440"/>
          </w:tcPr>
          <w:p>
            <w:r>
              <w:t>1</w:t>
            </w:r>
          </w:p>
        </w:tc>
        <w:tc>
          <w:tcPr>
            <w:tcW w:type="dxa" w:w="1440"/>
          </w:tcPr>
          <w:p>
            <w:r>
              <w:t>3 500</w:t>
            </w:r>
          </w:p>
        </w:tc>
        <w:tc>
          <w:tcPr>
            <w:tcW w:type="dxa" w:w="1440"/>
          </w:tcPr>
          <w:p>
            <w:r>
              <w:t>1</w:t>
            </w:r>
          </w:p>
        </w:tc>
      </w:tr>
      <w:tr>
        <w:tc>
          <w:tcPr>
            <w:tcW w:type="dxa" w:w="1440"/>
          </w:tcPr>
          <w:p>
            <w:r>
              <w:t>1727</w:t>
            </w:r>
          </w:p>
        </w:tc>
        <w:tc>
          <w:tcPr>
            <w:tcW w:type="dxa" w:w="1440"/>
          </w:tcPr>
          <w:p>
            <w:r>
              <w:t>PHARMACIE STE VITALITÉ</w:t>
            </w:r>
          </w:p>
        </w:tc>
        <w:tc>
          <w:tcPr>
            <w:tcW w:type="dxa" w:w="1440"/>
          </w:tcPr>
          <w:p>
            <w:r>
              <w:t>3 475</w:t>
            </w:r>
          </w:p>
        </w:tc>
        <w:tc>
          <w:tcPr>
            <w:tcW w:type="dxa" w:w="1440"/>
          </w:tcPr>
          <w:p>
            <w:r>
              <w:t>1</w:t>
            </w:r>
          </w:p>
        </w:tc>
        <w:tc>
          <w:tcPr>
            <w:tcW w:type="dxa" w:w="1440"/>
          </w:tcPr>
          <w:p>
            <w:r>
              <w:t>3 475</w:t>
            </w:r>
          </w:p>
        </w:tc>
        <w:tc>
          <w:tcPr>
            <w:tcW w:type="dxa" w:w="1440"/>
          </w:tcPr>
          <w:p>
            <w:r>
              <w:t>1</w:t>
            </w:r>
          </w:p>
        </w:tc>
      </w:tr>
      <w:tr>
        <w:tc>
          <w:tcPr>
            <w:tcW w:type="dxa" w:w="1440"/>
          </w:tcPr>
          <w:p>
            <w:r>
              <w:t>1728</w:t>
            </w:r>
          </w:p>
        </w:tc>
        <w:tc>
          <w:tcPr>
            <w:tcW w:type="dxa" w:w="1440"/>
          </w:tcPr>
          <w:p>
            <w:r>
              <w:t>CMA MANGA</w:t>
            </w:r>
          </w:p>
        </w:tc>
        <w:tc>
          <w:tcPr>
            <w:tcW w:type="dxa" w:w="1440"/>
          </w:tcPr>
          <w:p>
            <w:r>
              <w:t>3 450</w:t>
            </w:r>
          </w:p>
        </w:tc>
        <w:tc>
          <w:tcPr>
            <w:tcW w:type="dxa" w:w="1440"/>
          </w:tcPr>
          <w:p>
            <w:r>
              <w:t>1</w:t>
            </w:r>
          </w:p>
        </w:tc>
        <w:tc>
          <w:tcPr>
            <w:tcW w:type="dxa" w:w="1440"/>
          </w:tcPr>
          <w:p>
            <w:r>
              <w:t>3 450</w:t>
            </w:r>
          </w:p>
        </w:tc>
        <w:tc>
          <w:tcPr>
            <w:tcW w:type="dxa" w:w="1440"/>
          </w:tcPr>
          <w:p>
            <w:r>
              <w:t>1</w:t>
            </w:r>
          </w:p>
        </w:tc>
      </w:tr>
      <w:tr>
        <w:tc>
          <w:tcPr>
            <w:tcW w:type="dxa" w:w="1440"/>
          </w:tcPr>
          <w:p>
            <w:r>
              <w:t>1729</w:t>
            </w:r>
          </w:p>
        </w:tc>
        <w:tc>
          <w:tcPr>
            <w:tcW w:type="dxa" w:w="1440"/>
          </w:tcPr>
          <w:p>
            <w:r>
              <w:t>CM WEMTENGA</w:t>
            </w:r>
          </w:p>
        </w:tc>
        <w:tc>
          <w:tcPr>
            <w:tcW w:type="dxa" w:w="1440"/>
          </w:tcPr>
          <w:p>
            <w:r>
              <w:t>3 450</w:t>
            </w:r>
          </w:p>
        </w:tc>
        <w:tc>
          <w:tcPr>
            <w:tcW w:type="dxa" w:w="1440"/>
          </w:tcPr>
          <w:p>
            <w:r>
              <w:t>1</w:t>
            </w:r>
          </w:p>
        </w:tc>
        <w:tc>
          <w:tcPr>
            <w:tcW w:type="dxa" w:w="1440"/>
          </w:tcPr>
          <w:p>
            <w:r>
              <w:t>3 450</w:t>
            </w:r>
          </w:p>
        </w:tc>
        <w:tc>
          <w:tcPr>
            <w:tcW w:type="dxa" w:w="1440"/>
          </w:tcPr>
          <w:p>
            <w:r>
              <w:t>1</w:t>
            </w:r>
          </w:p>
        </w:tc>
      </w:tr>
      <w:tr>
        <w:tc>
          <w:tcPr>
            <w:tcW w:type="dxa" w:w="1440"/>
          </w:tcPr>
          <w:p>
            <w:r>
              <w:t>1730</w:t>
            </w:r>
          </w:p>
        </w:tc>
        <w:tc>
          <w:tcPr>
            <w:tcW w:type="dxa" w:w="1440"/>
          </w:tcPr>
          <w:p>
            <w:r>
              <w:t>DISTRICT SANITAIRE DE SIGNONGHIN</w:t>
            </w:r>
          </w:p>
        </w:tc>
        <w:tc>
          <w:tcPr>
            <w:tcW w:type="dxa" w:w="1440"/>
          </w:tcPr>
          <w:p>
            <w:r>
              <w:t>3 450</w:t>
            </w:r>
          </w:p>
        </w:tc>
        <w:tc>
          <w:tcPr>
            <w:tcW w:type="dxa" w:w="1440"/>
          </w:tcPr>
          <w:p>
            <w:r>
              <w:t>1</w:t>
            </w:r>
          </w:p>
        </w:tc>
        <w:tc>
          <w:tcPr>
            <w:tcW w:type="dxa" w:w="1440"/>
          </w:tcPr>
          <w:p>
            <w:r>
              <w:t>3 450</w:t>
            </w:r>
          </w:p>
        </w:tc>
        <w:tc>
          <w:tcPr>
            <w:tcW w:type="dxa" w:w="1440"/>
          </w:tcPr>
          <w:p>
            <w:r>
              <w:t>1</w:t>
            </w:r>
          </w:p>
        </w:tc>
      </w:tr>
      <w:tr>
        <w:tc>
          <w:tcPr>
            <w:tcW w:type="dxa" w:w="1440"/>
          </w:tcPr>
          <w:p>
            <w:r>
              <w:t>1731</w:t>
            </w:r>
          </w:p>
        </w:tc>
        <w:tc>
          <w:tcPr>
            <w:tcW w:type="dxa" w:w="1440"/>
          </w:tcPr>
          <w:p>
            <w:r>
              <w:t>PHARMACIE SHADAÏ</w:t>
            </w:r>
          </w:p>
        </w:tc>
        <w:tc>
          <w:tcPr>
            <w:tcW w:type="dxa" w:w="1440"/>
          </w:tcPr>
          <w:p>
            <w:r>
              <w:t>3 425</w:t>
            </w:r>
          </w:p>
        </w:tc>
        <w:tc>
          <w:tcPr>
            <w:tcW w:type="dxa" w:w="1440"/>
          </w:tcPr>
          <w:p>
            <w:r>
              <w:t>1</w:t>
            </w:r>
          </w:p>
        </w:tc>
        <w:tc>
          <w:tcPr>
            <w:tcW w:type="dxa" w:w="1440"/>
          </w:tcPr>
          <w:p>
            <w:r>
              <w:t>3 425</w:t>
            </w:r>
          </w:p>
        </w:tc>
        <w:tc>
          <w:tcPr>
            <w:tcW w:type="dxa" w:w="1440"/>
          </w:tcPr>
          <w:p>
            <w:r>
              <w:t>1</w:t>
            </w:r>
          </w:p>
        </w:tc>
      </w:tr>
      <w:tr>
        <w:tc>
          <w:tcPr>
            <w:tcW w:type="dxa" w:w="1440"/>
          </w:tcPr>
          <w:p>
            <w:r>
              <w:t>1732</w:t>
            </w:r>
          </w:p>
        </w:tc>
        <w:tc>
          <w:tcPr>
            <w:tcW w:type="dxa" w:w="1440"/>
          </w:tcPr>
          <w:p>
            <w:r>
              <w:t>PHARMACIE DU MUSÉE</w:t>
            </w:r>
          </w:p>
        </w:tc>
        <w:tc>
          <w:tcPr>
            <w:tcW w:type="dxa" w:w="1440"/>
          </w:tcPr>
          <w:p>
            <w:r>
              <w:t>3 400</w:t>
            </w:r>
          </w:p>
        </w:tc>
        <w:tc>
          <w:tcPr>
            <w:tcW w:type="dxa" w:w="1440"/>
          </w:tcPr>
          <w:p>
            <w:r>
              <w:t>2</w:t>
            </w:r>
          </w:p>
        </w:tc>
        <w:tc>
          <w:tcPr>
            <w:tcW w:type="dxa" w:w="1440"/>
          </w:tcPr>
          <w:p>
            <w:r>
              <w:t>1 700</w:t>
            </w:r>
          </w:p>
        </w:tc>
        <w:tc>
          <w:tcPr>
            <w:tcW w:type="dxa" w:w="1440"/>
          </w:tcPr>
          <w:p>
            <w:r>
              <w:t>2</w:t>
            </w:r>
          </w:p>
        </w:tc>
      </w:tr>
      <w:tr>
        <w:tc>
          <w:tcPr>
            <w:tcW w:type="dxa" w:w="1440"/>
          </w:tcPr>
          <w:p>
            <w:r>
              <w:t>1733</w:t>
            </w:r>
          </w:p>
        </w:tc>
        <w:tc>
          <w:tcPr>
            <w:tcW w:type="dxa" w:w="1440"/>
          </w:tcPr>
          <w:p>
            <w:r>
              <w:t>TEKODOGO</w:t>
            </w:r>
          </w:p>
        </w:tc>
        <w:tc>
          <w:tcPr>
            <w:tcW w:type="dxa" w:w="1440"/>
          </w:tcPr>
          <w:p>
            <w:r>
              <w:t>3 400</w:t>
            </w:r>
          </w:p>
        </w:tc>
        <w:tc>
          <w:tcPr>
            <w:tcW w:type="dxa" w:w="1440"/>
          </w:tcPr>
          <w:p>
            <w:r>
              <w:t>1</w:t>
            </w:r>
          </w:p>
        </w:tc>
        <w:tc>
          <w:tcPr>
            <w:tcW w:type="dxa" w:w="1440"/>
          </w:tcPr>
          <w:p>
            <w:r>
              <w:t>3 400</w:t>
            </w:r>
          </w:p>
        </w:tc>
        <w:tc>
          <w:tcPr>
            <w:tcW w:type="dxa" w:w="1440"/>
          </w:tcPr>
          <w:p>
            <w:r>
              <w:t>1</w:t>
            </w:r>
          </w:p>
        </w:tc>
      </w:tr>
      <w:tr>
        <w:tc>
          <w:tcPr>
            <w:tcW w:type="dxa" w:w="1440"/>
          </w:tcPr>
          <w:p>
            <w:r>
              <w:t>1734</w:t>
            </w:r>
          </w:p>
        </w:tc>
        <w:tc>
          <w:tcPr>
            <w:tcW w:type="dxa" w:w="1440"/>
          </w:tcPr>
          <w:p>
            <w:r>
              <w:t>CSP DE SONDOGO</w:t>
            </w:r>
          </w:p>
        </w:tc>
        <w:tc>
          <w:tcPr>
            <w:tcW w:type="dxa" w:w="1440"/>
          </w:tcPr>
          <w:p>
            <w:r>
              <w:t>3 400</w:t>
            </w:r>
          </w:p>
        </w:tc>
        <w:tc>
          <w:tcPr>
            <w:tcW w:type="dxa" w:w="1440"/>
          </w:tcPr>
          <w:p>
            <w:r>
              <w:t>1</w:t>
            </w:r>
          </w:p>
        </w:tc>
        <w:tc>
          <w:tcPr>
            <w:tcW w:type="dxa" w:w="1440"/>
          </w:tcPr>
          <w:p>
            <w:r>
              <w:t>3 400</w:t>
            </w:r>
          </w:p>
        </w:tc>
        <w:tc>
          <w:tcPr>
            <w:tcW w:type="dxa" w:w="1440"/>
          </w:tcPr>
          <w:p>
            <w:r>
              <w:t>1</w:t>
            </w:r>
          </w:p>
        </w:tc>
      </w:tr>
      <w:tr>
        <w:tc>
          <w:tcPr>
            <w:tcW w:type="dxa" w:w="1440"/>
          </w:tcPr>
          <w:p>
            <w:r>
              <w:t>1735</w:t>
            </w:r>
          </w:p>
        </w:tc>
        <w:tc>
          <w:tcPr>
            <w:tcW w:type="dxa" w:w="1440"/>
          </w:tcPr>
          <w:p>
            <w:r>
              <w:t>P SAKABI</w:t>
            </w:r>
          </w:p>
        </w:tc>
        <w:tc>
          <w:tcPr>
            <w:tcW w:type="dxa" w:w="1440"/>
          </w:tcPr>
          <w:p>
            <w:r>
              <w:t>3 400</w:t>
            </w:r>
          </w:p>
        </w:tc>
        <w:tc>
          <w:tcPr>
            <w:tcW w:type="dxa" w:w="1440"/>
          </w:tcPr>
          <w:p>
            <w:r>
              <w:t>1</w:t>
            </w:r>
          </w:p>
        </w:tc>
        <w:tc>
          <w:tcPr>
            <w:tcW w:type="dxa" w:w="1440"/>
          </w:tcPr>
          <w:p>
            <w:r>
              <w:t>3 400</w:t>
            </w:r>
          </w:p>
        </w:tc>
        <w:tc>
          <w:tcPr>
            <w:tcW w:type="dxa" w:w="1440"/>
          </w:tcPr>
          <w:p>
            <w:r>
              <w:t>1</w:t>
            </w:r>
          </w:p>
        </w:tc>
      </w:tr>
      <w:tr>
        <w:tc>
          <w:tcPr>
            <w:tcW w:type="dxa" w:w="1440"/>
          </w:tcPr>
          <w:p>
            <w:r>
              <w:t>1736</w:t>
            </w:r>
          </w:p>
        </w:tc>
        <w:tc>
          <w:tcPr>
            <w:tcW w:type="dxa" w:w="1440"/>
          </w:tcPr>
          <w:p>
            <w:r>
              <w:t>PHARMACIE W TONKRE</w:t>
            </w:r>
          </w:p>
        </w:tc>
        <w:tc>
          <w:tcPr>
            <w:tcW w:type="dxa" w:w="1440"/>
          </w:tcPr>
          <w:p>
            <w:r>
              <w:t>3 400</w:t>
            </w:r>
          </w:p>
        </w:tc>
        <w:tc>
          <w:tcPr>
            <w:tcW w:type="dxa" w:w="1440"/>
          </w:tcPr>
          <w:p>
            <w:r>
              <w:t>1</w:t>
            </w:r>
          </w:p>
        </w:tc>
        <w:tc>
          <w:tcPr>
            <w:tcW w:type="dxa" w:w="1440"/>
          </w:tcPr>
          <w:p>
            <w:r>
              <w:t>3 400</w:t>
            </w:r>
          </w:p>
        </w:tc>
        <w:tc>
          <w:tcPr>
            <w:tcW w:type="dxa" w:w="1440"/>
          </w:tcPr>
          <w:p>
            <w:r>
              <w:t>1</w:t>
            </w:r>
          </w:p>
        </w:tc>
      </w:tr>
      <w:tr>
        <w:tc>
          <w:tcPr>
            <w:tcW w:type="dxa" w:w="1440"/>
          </w:tcPr>
          <w:p>
            <w:r>
              <w:t>1737</w:t>
            </w:r>
          </w:p>
        </w:tc>
        <w:tc>
          <w:tcPr>
            <w:tcW w:type="dxa" w:w="1440"/>
          </w:tcPr>
          <w:p>
            <w:r>
              <w:t>CENTRE MEDICAL DE REO</w:t>
            </w:r>
          </w:p>
        </w:tc>
        <w:tc>
          <w:tcPr>
            <w:tcW w:type="dxa" w:w="1440"/>
          </w:tcPr>
          <w:p>
            <w:r>
              <w:t>3 400</w:t>
            </w:r>
          </w:p>
        </w:tc>
        <w:tc>
          <w:tcPr>
            <w:tcW w:type="dxa" w:w="1440"/>
          </w:tcPr>
          <w:p>
            <w:r>
              <w:t>2</w:t>
            </w:r>
          </w:p>
        </w:tc>
        <w:tc>
          <w:tcPr>
            <w:tcW w:type="dxa" w:w="1440"/>
          </w:tcPr>
          <w:p>
            <w:r>
              <w:t>1 700</w:t>
            </w:r>
          </w:p>
        </w:tc>
        <w:tc>
          <w:tcPr>
            <w:tcW w:type="dxa" w:w="1440"/>
          </w:tcPr>
          <w:p>
            <w:r>
              <w:t>1</w:t>
            </w:r>
          </w:p>
        </w:tc>
      </w:tr>
      <w:tr>
        <w:tc>
          <w:tcPr>
            <w:tcW w:type="dxa" w:w="1440"/>
          </w:tcPr>
          <w:p>
            <w:r>
              <w:t>1738</w:t>
            </w:r>
          </w:p>
        </w:tc>
        <w:tc>
          <w:tcPr>
            <w:tcW w:type="dxa" w:w="1440"/>
          </w:tcPr>
          <w:p>
            <w:r>
              <w:t>CMI</w:t>
            </w:r>
          </w:p>
        </w:tc>
        <w:tc>
          <w:tcPr>
            <w:tcW w:type="dxa" w:w="1440"/>
          </w:tcPr>
          <w:p>
            <w:r>
              <w:t>3 400</w:t>
            </w:r>
          </w:p>
        </w:tc>
        <w:tc>
          <w:tcPr>
            <w:tcW w:type="dxa" w:w="1440"/>
          </w:tcPr>
          <w:p>
            <w:r>
              <w:t>2</w:t>
            </w:r>
          </w:p>
        </w:tc>
        <w:tc>
          <w:tcPr>
            <w:tcW w:type="dxa" w:w="1440"/>
          </w:tcPr>
          <w:p>
            <w:r>
              <w:t>1 700</w:t>
            </w:r>
          </w:p>
        </w:tc>
        <w:tc>
          <w:tcPr>
            <w:tcW w:type="dxa" w:w="1440"/>
          </w:tcPr>
          <w:p>
            <w:r>
              <w:t>1</w:t>
            </w:r>
          </w:p>
        </w:tc>
      </w:tr>
      <w:tr>
        <w:tc>
          <w:tcPr>
            <w:tcW w:type="dxa" w:w="1440"/>
          </w:tcPr>
          <w:p>
            <w:r>
              <w:t>1739</w:t>
            </w:r>
          </w:p>
        </w:tc>
        <w:tc>
          <w:tcPr>
            <w:tcW w:type="dxa" w:w="1440"/>
          </w:tcPr>
          <w:p>
            <w:r>
              <w:t>CSPS DANO</w:t>
            </w:r>
          </w:p>
        </w:tc>
        <w:tc>
          <w:tcPr>
            <w:tcW w:type="dxa" w:w="1440"/>
          </w:tcPr>
          <w:p>
            <w:r>
              <w:t>3 400</w:t>
            </w:r>
          </w:p>
        </w:tc>
        <w:tc>
          <w:tcPr>
            <w:tcW w:type="dxa" w:w="1440"/>
          </w:tcPr>
          <w:p>
            <w:r>
              <w:t>1</w:t>
            </w:r>
          </w:p>
        </w:tc>
        <w:tc>
          <w:tcPr>
            <w:tcW w:type="dxa" w:w="1440"/>
          </w:tcPr>
          <w:p>
            <w:r>
              <w:t>3 400</w:t>
            </w:r>
          </w:p>
        </w:tc>
        <w:tc>
          <w:tcPr>
            <w:tcW w:type="dxa" w:w="1440"/>
          </w:tcPr>
          <w:p>
            <w:r>
              <w:t>1</w:t>
            </w:r>
          </w:p>
        </w:tc>
      </w:tr>
      <w:tr>
        <w:tc>
          <w:tcPr>
            <w:tcW w:type="dxa" w:w="1440"/>
          </w:tcPr>
          <w:p>
            <w:r>
              <w:t>1740</w:t>
            </w:r>
          </w:p>
        </w:tc>
        <w:tc>
          <w:tcPr>
            <w:tcW w:type="dxa" w:w="1440"/>
          </w:tcPr>
          <w:p>
            <w:r>
              <w:t>DISTRICT SANITAIRE DE OUHIGOUYA</w:t>
            </w:r>
          </w:p>
        </w:tc>
        <w:tc>
          <w:tcPr>
            <w:tcW w:type="dxa" w:w="1440"/>
          </w:tcPr>
          <w:p>
            <w:r>
              <w:t>3 375</w:t>
            </w:r>
          </w:p>
        </w:tc>
        <w:tc>
          <w:tcPr>
            <w:tcW w:type="dxa" w:w="1440"/>
          </w:tcPr>
          <w:p>
            <w:r>
              <w:t>1</w:t>
            </w:r>
          </w:p>
        </w:tc>
        <w:tc>
          <w:tcPr>
            <w:tcW w:type="dxa" w:w="1440"/>
          </w:tcPr>
          <w:p>
            <w:r>
              <w:t>3 375</w:t>
            </w:r>
          </w:p>
        </w:tc>
        <w:tc>
          <w:tcPr>
            <w:tcW w:type="dxa" w:w="1440"/>
          </w:tcPr>
          <w:p>
            <w:r>
              <w:t>1</w:t>
            </w:r>
          </w:p>
        </w:tc>
      </w:tr>
      <w:tr>
        <w:tc>
          <w:tcPr>
            <w:tcW w:type="dxa" w:w="1440"/>
          </w:tcPr>
          <w:p>
            <w:r>
              <w:t>1741</w:t>
            </w:r>
          </w:p>
        </w:tc>
        <w:tc>
          <w:tcPr>
            <w:tcW w:type="dxa" w:w="1440"/>
          </w:tcPr>
          <w:p>
            <w:r>
              <w:t>P. BARKWINDE</w:t>
            </w:r>
          </w:p>
        </w:tc>
        <w:tc>
          <w:tcPr>
            <w:tcW w:type="dxa" w:w="1440"/>
          </w:tcPr>
          <w:p>
            <w:r>
              <w:t>3 375</w:t>
            </w:r>
          </w:p>
        </w:tc>
        <w:tc>
          <w:tcPr>
            <w:tcW w:type="dxa" w:w="1440"/>
          </w:tcPr>
          <w:p>
            <w:r>
              <w:t>1</w:t>
            </w:r>
          </w:p>
        </w:tc>
        <w:tc>
          <w:tcPr>
            <w:tcW w:type="dxa" w:w="1440"/>
          </w:tcPr>
          <w:p>
            <w:r>
              <w:t>3 375</w:t>
            </w:r>
          </w:p>
        </w:tc>
        <w:tc>
          <w:tcPr>
            <w:tcW w:type="dxa" w:w="1440"/>
          </w:tcPr>
          <w:p>
            <w:r>
              <w:t>1</w:t>
            </w:r>
          </w:p>
        </w:tc>
      </w:tr>
      <w:tr>
        <w:tc>
          <w:tcPr>
            <w:tcW w:type="dxa" w:w="1440"/>
          </w:tcPr>
          <w:p>
            <w:r>
              <w:t>1742</w:t>
            </w:r>
          </w:p>
        </w:tc>
        <w:tc>
          <w:tcPr>
            <w:tcW w:type="dxa" w:w="1440"/>
          </w:tcPr>
          <w:p>
            <w:r>
              <w:t>CSPS S</w:t>
            </w:r>
          </w:p>
        </w:tc>
        <w:tc>
          <w:tcPr>
            <w:tcW w:type="dxa" w:w="1440"/>
          </w:tcPr>
          <w:p>
            <w:r>
              <w:t>3 375</w:t>
            </w:r>
          </w:p>
        </w:tc>
        <w:tc>
          <w:tcPr>
            <w:tcW w:type="dxa" w:w="1440"/>
          </w:tcPr>
          <w:p>
            <w:r>
              <w:t>1</w:t>
            </w:r>
          </w:p>
        </w:tc>
        <w:tc>
          <w:tcPr>
            <w:tcW w:type="dxa" w:w="1440"/>
          </w:tcPr>
          <w:p>
            <w:r>
              <w:t>3 375</w:t>
            </w:r>
          </w:p>
        </w:tc>
        <w:tc>
          <w:tcPr>
            <w:tcW w:type="dxa" w:w="1440"/>
          </w:tcPr>
          <w:p>
            <w:r>
              <w:t>1</w:t>
            </w:r>
          </w:p>
        </w:tc>
      </w:tr>
      <w:tr>
        <w:tc>
          <w:tcPr>
            <w:tcW w:type="dxa" w:w="1440"/>
          </w:tcPr>
          <w:p>
            <w:r>
              <w:t>1743</w:t>
            </w:r>
          </w:p>
        </w:tc>
        <w:tc>
          <w:tcPr>
            <w:tcW w:type="dxa" w:w="1440"/>
          </w:tcPr>
          <w:p>
            <w:r>
              <w:t>PHARMACIE COMPASSION</w:t>
            </w:r>
          </w:p>
        </w:tc>
        <w:tc>
          <w:tcPr>
            <w:tcW w:type="dxa" w:w="1440"/>
          </w:tcPr>
          <w:p>
            <w:r>
              <w:t>3 375</w:t>
            </w:r>
          </w:p>
        </w:tc>
        <w:tc>
          <w:tcPr>
            <w:tcW w:type="dxa" w:w="1440"/>
          </w:tcPr>
          <w:p>
            <w:r>
              <w:t>1</w:t>
            </w:r>
          </w:p>
        </w:tc>
        <w:tc>
          <w:tcPr>
            <w:tcW w:type="dxa" w:w="1440"/>
          </w:tcPr>
          <w:p>
            <w:r>
              <w:t>3 375</w:t>
            </w:r>
          </w:p>
        </w:tc>
        <w:tc>
          <w:tcPr>
            <w:tcW w:type="dxa" w:w="1440"/>
          </w:tcPr>
          <w:p>
            <w:r>
              <w:t>1</w:t>
            </w:r>
          </w:p>
        </w:tc>
      </w:tr>
      <w:tr>
        <w:tc>
          <w:tcPr>
            <w:tcW w:type="dxa" w:w="1440"/>
          </w:tcPr>
          <w:p>
            <w:r>
              <w:t>1744</w:t>
            </w:r>
          </w:p>
        </w:tc>
        <w:tc>
          <w:tcPr>
            <w:tcW w:type="dxa" w:w="1440"/>
          </w:tcPr>
          <w:p>
            <w:r>
              <w:t>PHARMACIE SHALOM</w:t>
            </w:r>
          </w:p>
        </w:tc>
        <w:tc>
          <w:tcPr>
            <w:tcW w:type="dxa" w:w="1440"/>
          </w:tcPr>
          <w:p>
            <w:r>
              <w:t>3 350</w:t>
            </w:r>
          </w:p>
        </w:tc>
        <w:tc>
          <w:tcPr>
            <w:tcW w:type="dxa" w:w="1440"/>
          </w:tcPr>
          <w:p>
            <w:r>
              <w:t>1</w:t>
            </w:r>
          </w:p>
        </w:tc>
        <w:tc>
          <w:tcPr>
            <w:tcW w:type="dxa" w:w="1440"/>
          </w:tcPr>
          <w:p>
            <w:r>
              <w:t>3 350</w:t>
            </w:r>
          </w:p>
        </w:tc>
        <w:tc>
          <w:tcPr>
            <w:tcW w:type="dxa" w:w="1440"/>
          </w:tcPr>
          <w:p>
            <w:r>
              <w:t>1</w:t>
            </w:r>
          </w:p>
        </w:tc>
      </w:tr>
      <w:tr>
        <w:tc>
          <w:tcPr>
            <w:tcW w:type="dxa" w:w="1440"/>
          </w:tcPr>
          <w:p>
            <w:r>
              <w:t>1745</w:t>
            </w:r>
          </w:p>
        </w:tc>
        <w:tc>
          <w:tcPr>
            <w:tcW w:type="dxa" w:w="1440"/>
          </w:tcPr>
          <w:p>
            <w:r>
              <w:t>P. SHALOM</w:t>
            </w:r>
          </w:p>
        </w:tc>
        <w:tc>
          <w:tcPr>
            <w:tcW w:type="dxa" w:w="1440"/>
          </w:tcPr>
          <w:p>
            <w:r>
              <w:t>3 350</w:t>
            </w:r>
          </w:p>
        </w:tc>
        <w:tc>
          <w:tcPr>
            <w:tcW w:type="dxa" w:w="1440"/>
          </w:tcPr>
          <w:p>
            <w:r>
              <w:t>1</w:t>
            </w:r>
          </w:p>
        </w:tc>
        <w:tc>
          <w:tcPr>
            <w:tcW w:type="dxa" w:w="1440"/>
          </w:tcPr>
          <w:p>
            <w:r>
              <w:t>3 350</w:t>
            </w:r>
          </w:p>
        </w:tc>
        <w:tc>
          <w:tcPr>
            <w:tcW w:type="dxa" w:w="1440"/>
          </w:tcPr>
          <w:p>
            <w:r>
              <w:t>1</w:t>
            </w:r>
          </w:p>
        </w:tc>
      </w:tr>
      <w:tr>
        <w:tc>
          <w:tcPr>
            <w:tcW w:type="dxa" w:w="1440"/>
          </w:tcPr>
          <w:p>
            <w:r>
              <w:t>1746</w:t>
            </w:r>
          </w:p>
        </w:tc>
        <w:tc>
          <w:tcPr>
            <w:tcW w:type="dxa" w:w="1440"/>
          </w:tcPr>
          <w:p>
            <w:r>
              <w:t>PHARMACIE SOULIGNÉ</w:t>
            </w:r>
          </w:p>
        </w:tc>
        <w:tc>
          <w:tcPr>
            <w:tcW w:type="dxa" w:w="1440"/>
          </w:tcPr>
          <w:p>
            <w:r>
              <w:t>3 335</w:t>
            </w:r>
          </w:p>
        </w:tc>
        <w:tc>
          <w:tcPr>
            <w:tcW w:type="dxa" w:w="1440"/>
          </w:tcPr>
          <w:p>
            <w:r>
              <w:t>1</w:t>
            </w:r>
          </w:p>
        </w:tc>
        <w:tc>
          <w:tcPr>
            <w:tcW w:type="dxa" w:w="1440"/>
          </w:tcPr>
          <w:p>
            <w:r>
              <w:t>3 335</w:t>
            </w:r>
          </w:p>
        </w:tc>
        <w:tc>
          <w:tcPr>
            <w:tcW w:type="dxa" w:w="1440"/>
          </w:tcPr>
          <w:p>
            <w:r>
              <w:t>1</w:t>
            </w:r>
          </w:p>
        </w:tc>
      </w:tr>
      <w:tr>
        <w:tc>
          <w:tcPr>
            <w:tcW w:type="dxa" w:w="1440"/>
          </w:tcPr>
          <w:p>
            <w:r>
              <w:t>1747</w:t>
            </w:r>
          </w:p>
        </w:tc>
        <w:tc>
          <w:tcPr>
            <w:tcW w:type="dxa" w:w="1440"/>
          </w:tcPr>
          <w:p>
            <w:r>
              <w:t>¨P. METEBA</w:t>
            </w:r>
          </w:p>
        </w:tc>
        <w:tc>
          <w:tcPr>
            <w:tcW w:type="dxa" w:w="1440"/>
          </w:tcPr>
          <w:p>
            <w:r>
              <w:t>3 325</w:t>
            </w:r>
          </w:p>
        </w:tc>
        <w:tc>
          <w:tcPr>
            <w:tcW w:type="dxa" w:w="1440"/>
          </w:tcPr>
          <w:p>
            <w:r>
              <w:t>1</w:t>
            </w:r>
          </w:p>
        </w:tc>
        <w:tc>
          <w:tcPr>
            <w:tcW w:type="dxa" w:w="1440"/>
          </w:tcPr>
          <w:p>
            <w:r>
              <w:t>3 325</w:t>
            </w:r>
          </w:p>
        </w:tc>
        <w:tc>
          <w:tcPr>
            <w:tcW w:type="dxa" w:w="1440"/>
          </w:tcPr>
          <w:p>
            <w:r>
              <w:t>1</w:t>
            </w:r>
          </w:p>
        </w:tc>
      </w:tr>
      <w:tr>
        <w:tc>
          <w:tcPr>
            <w:tcW w:type="dxa" w:w="1440"/>
          </w:tcPr>
          <w:p>
            <w:r>
              <w:t>1748</w:t>
            </w:r>
          </w:p>
        </w:tc>
        <w:tc>
          <w:tcPr>
            <w:tcW w:type="dxa" w:w="1440"/>
          </w:tcPr>
          <w:p>
            <w:r>
              <w:t>P MANSI</w:t>
            </w:r>
          </w:p>
        </w:tc>
        <w:tc>
          <w:tcPr>
            <w:tcW w:type="dxa" w:w="1440"/>
          </w:tcPr>
          <w:p>
            <w:r>
              <w:t>3 305</w:t>
            </w:r>
          </w:p>
        </w:tc>
        <w:tc>
          <w:tcPr>
            <w:tcW w:type="dxa" w:w="1440"/>
          </w:tcPr>
          <w:p>
            <w:r>
              <w:t>1</w:t>
            </w:r>
          </w:p>
        </w:tc>
        <w:tc>
          <w:tcPr>
            <w:tcW w:type="dxa" w:w="1440"/>
          </w:tcPr>
          <w:p>
            <w:r>
              <w:t>3 305</w:t>
            </w:r>
          </w:p>
        </w:tc>
        <w:tc>
          <w:tcPr>
            <w:tcW w:type="dxa" w:w="1440"/>
          </w:tcPr>
          <w:p>
            <w:r>
              <w:t>1</w:t>
            </w:r>
          </w:p>
        </w:tc>
      </w:tr>
      <w:tr>
        <w:tc>
          <w:tcPr>
            <w:tcW w:type="dxa" w:w="1440"/>
          </w:tcPr>
          <w:p>
            <w:r>
              <w:t>1749</w:t>
            </w:r>
          </w:p>
        </w:tc>
        <w:tc>
          <w:tcPr>
            <w:tcW w:type="dxa" w:w="1440"/>
          </w:tcPr>
          <w:p>
            <w:r>
              <w:t>HAB</w:t>
            </w:r>
          </w:p>
        </w:tc>
        <w:tc>
          <w:tcPr>
            <w:tcW w:type="dxa" w:w="1440"/>
          </w:tcPr>
          <w:p>
            <w:r>
              <w:t>3 300</w:t>
            </w:r>
          </w:p>
        </w:tc>
        <w:tc>
          <w:tcPr>
            <w:tcW w:type="dxa" w:w="1440"/>
          </w:tcPr>
          <w:p>
            <w:r>
              <w:t>1</w:t>
            </w:r>
          </w:p>
        </w:tc>
        <w:tc>
          <w:tcPr>
            <w:tcW w:type="dxa" w:w="1440"/>
          </w:tcPr>
          <w:p>
            <w:r>
              <w:t>3 300</w:t>
            </w:r>
          </w:p>
        </w:tc>
        <w:tc>
          <w:tcPr>
            <w:tcW w:type="dxa" w:w="1440"/>
          </w:tcPr>
          <w:p>
            <w:r>
              <w:t>1</w:t>
            </w:r>
          </w:p>
        </w:tc>
      </w:tr>
      <w:tr>
        <w:tc>
          <w:tcPr>
            <w:tcW w:type="dxa" w:w="1440"/>
          </w:tcPr>
          <w:p>
            <w:r>
              <w:t>1750</w:t>
            </w:r>
          </w:p>
        </w:tc>
        <w:tc>
          <w:tcPr>
            <w:tcW w:type="dxa" w:w="1440"/>
          </w:tcPr>
          <w:p>
            <w:r>
              <w:t>PRIME SANTE</w:t>
            </w:r>
          </w:p>
        </w:tc>
        <w:tc>
          <w:tcPr>
            <w:tcW w:type="dxa" w:w="1440"/>
          </w:tcPr>
          <w:p>
            <w:r>
              <w:t>3 300</w:t>
            </w:r>
          </w:p>
        </w:tc>
        <w:tc>
          <w:tcPr>
            <w:tcW w:type="dxa" w:w="1440"/>
          </w:tcPr>
          <w:p>
            <w:r>
              <w:t>2</w:t>
            </w:r>
          </w:p>
        </w:tc>
        <w:tc>
          <w:tcPr>
            <w:tcW w:type="dxa" w:w="1440"/>
          </w:tcPr>
          <w:p>
            <w:r>
              <w:t>1 650</w:t>
            </w:r>
          </w:p>
        </w:tc>
        <w:tc>
          <w:tcPr>
            <w:tcW w:type="dxa" w:w="1440"/>
          </w:tcPr>
          <w:p>
            <w:r>
              <w:t>1</w:t>
            </w:r>
          </w:p>
        </w:tc>
      </w:tr>
      <w:tr>
        <w:tc>
          <w:tcPr>
            <w:tcW w:type="dxa" w:w="1440"/>
          </w:tcPr>
          <w:p>
            <w:r>
              <w:t>1751</w:t>
            </w:r>
          </w:p>
        </w:tc>
        <w:tc>
          <w:tcPr>
            <w:tcW w:type="dxa" w:w="1440"/>
          </w:tcPr>
          <w:p>
            <w:r>
              <w:t>P YAHTRIB</w:t>
            </w:r>
          </w:p>
        </w:tc>
        <w:tc>
          <w:tcPr>
            <w:tcW w:type="dxa" w:w="1440"/>
          </w:tcPr>
          <w:p>
            <w:r>
              <w:t>3 300</w:t>
            </w:r>
          </w:p>
        </w:tc>
        <w:tc>
          <w:tcPr>
            <w:tcW w:type="dxa" w:w="1440"/>
          </w:tcPr>
          <w:p>
            <w:r>
              <w:t>1</w:t>
            </w:r>
          </w:p>
        </w:tc>
        <w:tc>
          <w:tcPr>
            <w:tcW w:type="dxa" w:w="1440"/>
          </w:tcPr>
          <w:p>
            <w:r>
              <w:t>3 300</w:t>
            </w:r>
          </w:p>
        </w:tc>
        <w:tc>
          <w:tcPr>
            <w:tcW w:type="dxa" w:w="1440"/>
          </w:tcPr>
          <w:p>
            <w:r>
              <w:t>1</w:t>
            </w:r>
          </w:p>
        </w:tc>
      </w:tr>
      <w:tr>
        <w:tc>
          <w:tcPr>
            <w:tcW w:type="dxa" w:w="1440"/>
          </w:tcPr>
          <w:p>
            <w:r>
              <w:t>1752</w:t>
            </w:r>
          </w:p>
        </w:tc>
        <w:tc>
          <w:tcPr>
            <w:tcW w:type="dxa" w:w="1440"/>
          </w:tcPr>
          <w:p>
            <w:r>
              <w:t>PHARMACIE YATIB</w:t>
            </w:r>
          </w:p>
        </w:tc>
        <w:tc>
          <w:tcPr>
            <w:tcW w:type="dxa" w:w="1440"/>
          </w:tcPr>
          <w:p>
            <w:r>
              <w:t>3 300</w:t>
            </w:r>
          </w:p>
        </w:tc>
        <w:tc>
          <w:tcPr>
            <w:tcW w:type="dxa" w:w="1440"/>
          </w:tcPr>
          <w:p>
            <w:r>
              <w:t>1</w:t>
            </w:r>
          </w:p>
        </w:tc>
        <w:tc>
          <w:tcPr>
            <w:tcW w:type="dxa" w:w="1440"/>
          </w:tcPr>
          <w:p>
            <w:r>
              <w:t>3 300</w:t>
            </w:r>
          </w:p>
        </w:tc>
        <w:tc>
          <w:tcPr>
            <w:tcW w:type="dxa" w:w="1440"/>
          </w:tcPr>
          <w:p>
            <w:r>
              <w:t>1</w:t>
            </w:r>
          </w:p>
        </w:tc>
      </w:tr>
      <w:tr>
        <w:tc>
          <w:tcPr>
            <w:tcW w:type="dxa" w:w="1440"/>
          </w:tcPr>
          <w:p>
            <w:r>
              <w:t>1753</w:t>
            </w:r>
          </w:p>
        </w:tc>
        <w:tc>
          <w:tcPr>
            <w:tcW w:type="dxa" w:w="1440"/>
          </w:tcPr>
          <w:p>
            <w:r>
              <w:t>LAAFI BINKE</w:t>
            </w:r>
          </w:p>
        </w:tc>
        <w:tc>
          <w:tcPr>
            <w:tcW w:type="dxa" w:w="1440"/>
          </w:tcPr>
          <w:p>
            <w:r>
              <w:t>3 300</w:t>
            </w:r>
          </w:p>
        </w:tc>
        <w:tc>
          <w:tcPr>
            <w:tcW w:type="dxa" w:w="1440"/>
          </w:tcPr>
          <w:p>
            <w:r>
              <w:t>1</w:t>
            </w:r>
          </w:p>
        </w:tc>
        <w:tc>
          <w:tcPr>
            <w:tcW w:type="dxa" w:w="1440"/>
          </w:tcPr>
          <w:p>
            <w:r>
              <w:t>3 300</w:t>
            </w:r>
          </w:p>
        </w:tc>
        <w:tc>
          <w:tcPr>
            <w:tcW w:type="dxa" w:w="1440"/>
          </w:tcPr>
          <w:p>
            <w:r>
              <w:t>1</w:t>
            </w:r>
          </w:p>
        </w:tc>
      </w:tr>
      <w:tr>
        <w:tc>
          <w:tcPr>
            <w:tcW w:type="dxa" w:w="1440"/>
          </w:tcPr>
          <w:p>
            <w:r>
              <w:t>1754</w:t>
            </w:r>
          </w:p>
        </w:tc>
        <w:tc>
          <w:tcPr>
            <w:tcW w:type="dxa" w:w="1440"/>
          </w:tcPr>
          <w:p>
            <w:r>
              <w:t>DEPOT NAHOURI</w:t>
            </w:r>
          </w:p>
        </w:tc>
        <w:tc>
          <w:tcPr>
            <w:tcW w:type="dxa" w:w="1440"/>
          </w:tcPr>
          <w:p>
            <w:r>
              <w:t>3 300</w:t>
            </w:r>
          </w:p>
        </w:tc>
        <w:tc>
          <w:tcPr>
            <w:tcW w:type="dxa" w:w="1440"/>
          </w:tcPr>
          <w:p>
            <w:r>
              <w:t>1</w:t>
            </w:r>
          </w:p>
        </w:tc>
        <w:tc>
          <w:tcPr>
            <w:tcW w:type="dxa" w:w="1440"/>
          </w:tcPr>
          <w:p>
            <w:r>
              <w:t>3 300</w:t>
            </w:r>
          </w:p>
        </w:tc>
        <w:tc>
          <w:tcPr>
            <w:tcW w:type="dxa" w:w="1440"/>
          </w:tcPr>
          <w:p>
            <w:r>
              <w:t>1</w:t>
            </w:r>
          </w:p>
        </w:tc>
      </w:tr>
      <w:tr>
        <w:tc>
          <w:tcPr>
            <w:tcW w:type="dxa" w:w="1440"/>
          </w:tcPr>
          <w:p>
            <w:r>
              <w:t>1755</w:t>
            </w:r>
          </w:p>
        </w:tc>
        <w:tc>
          <w:tcPr>
            <w:tcW w:type="dxa" w:w="1440"/>
          </w:tcPr>
          <w:p>
            <w:r>
              <w:t>DS DO</w:t>
            </w:r>
          </w:p>
        </w:tc>
        <w:tc>
          <w:tcPr>
            <w:tcW w:type="dxa" w:w="1440"/>
          </w:tcPr>
          <w:p>
            <w:r>
              <w:t>3 300</w:t>
            </w:r>
          </w:p>
        </w:tc>
        <w:tc>
          <w:tcPr>
            <w:tcW w:type="dxa" w:w="1440"/>
          </w:tcPr>
          <w:p>
            <w:r>
              <w:t>1</w:t>
            </w:r>
          </w:p>
        </w:tc>
        <w:tc>
          <w:tcPr>
            <w:tcW w:type="dxa" w:w="1440"/>
          </w:tcPr>
          <w:p>
            <w:r>
              <w:t>3 300</w:t>
            </w:r>
          </w:p>
        </w:tc>
        <w:tc>
          <w:tcPr>
            <w:tcW w:type="dxa" w:w="1440"/>
          </w:tcPr>
          <w:p>
            <w:r>
              <w:t>1</w:t>
            </w:r>
          </w:p>
        </w:tc>
      </w:tr>
      <w:tr>
        <w:tc>
          <w:tcPr>
            <w:tcW w:type="dxa" w:w="1440"/>
          </w:tcPr>
          <w:p>
            <w:r>
              <w:t>1756</w:t>
            </w:r>
          </w:p>
        </w:tc>
        <w:tc>
          <w:tcPr>
            <w:tcW w:type="dxa" w:w="1440"/>
          </w:tcPr>
          <w:p>
            <w:r>
              <w:t>CSPS DEPOT</w:t>
            </w:r>
          </w:p>
        </w:tc>
        <w:tc>
          <w:tcPr>
            <w:tcW w:type="dxa" w:w="1440"/>
          </w:tcPr>
          <w:p>
            <w:r>
              <w:t>3 275</w:t>
            </w:r>
          </w:p>
        </w:tc>
        <w:tc>
          <w:tcPr>
            <w:tcW w:type="dxa" w:w="1440"/>
          </w:tcPr>
          <w:p>
            <w:r>
              <w:t>1</w:t>
            </w:r>
          </w:p>
        </w:tc>
        <w:tc>
          <w:tcPr>
            <w:tcW w:type="dxa" w:w="1440"/>
          </w:tcPr>
          <w:p>
            <w:r>
              <w:t>3 275</w:t>
            </w:r>
          </w:p>
        </w:tc>
        <w:tc>
          <w:tcPr>
            <w:tcW w:type="dxa" w:w="1440"/>
          </w:tcPr>
          <w:p>
            <w:r>
              <w:t>1</w:t>
            </w:r>
          </w:p>
        </w:tc>
      </w:tr>
      <w:tr>
        <w:tc>
          <w:tcPr>
            <w:tcW w:type="dxa" w:w="1440"/>
          </w:tcPr>
          <w:p>
            <w:r>
              <w:t>1757</w:t>
            </w:r>
          </w:p>
        </w:tc>
        <w:tc>
          <w:tcPr>
            <w:tcW w:type="dxa" w:w="1440"/>
          </w:tcPr>
          <w:p>
            <w:r>
              <w:t>PHARMACIE PIERRE</w:t>
            </w:r>
          </w:p>
        </w:tc>
        <w:tc>
          <w:tcPr>
            <w:tcW w:type="dxa" w:w="1440"/>
          </w:tcPr>
          <w:p>
            <w:r>
              <w:t>3 250</w:t>
            </w:r>
          </w:p>
        </w:tc>
        <w:tc>
          <w:tcPr>
            <w:tcW w:type="dxa" w:w="1440"/>
          </w:tcPr>
          <w:p>
            <w:r>
              <w:t>1</w:t>
            </w:r>
          </w:p>
        </w:tc>
        <w:tc>
          <w:tcPr>
            <w:tcW w:type="dxa" w:w="1440"/>
          </w:tcPr>
          <w:p>
            <w:r>
              <w:t>3 250</w:t>
            </w:r>
          </w:p>
        </w:tc>
        <w:tc>
          <w:tcPr>
            <w:tcW w:type="dxa" w:w="1440"/>
          </w:tcPr>
          <w:p>
            <w:r>
              <w:t>1</w:t>
            </w:r>
          </w:p>
        </w:tc>
      </w:tr>
      <w:tr>
        <w:tc>
          <w:tcPr>
            <w:tcW w:type="dxa" w:w="1440"/>
          </w:tcPr>
          <w:p>
            <w:r>
              <w:t>1758</w:t>
            </w:r>
          </w:p>
        </w:tc>
        <w:tc>
          <w:tcPr>
            <w:tcW w:type="dxa" w:w="1440"/>
          </w:tcPr>
          <w:p>
            <w:r>
              <w:t>P.SAABA</w:t>
            </w:r>
          </w:p>
        </w:tc>
        <w:tc>
          <w:tcPr>
            <w:tcW w:type="dxa" w:w="1440"/>
          </w:tcPr>
          <w:p>
            <w:r>
              <w:t>3 250</w:t>
            </w:r>
          </w:p>
        </w:tc>
        <w:tc>
          <w:tcPr>
            <w:tcW w:type="dxa" w:w="1440"/>
          </w:tcPr>
          <w:p>
            <w:r>
              <w:t>1</w:t>
            </w:r>
          </w:p>
        </w:tc>
        <w:tc>
          <w:tcPr>
            <w:tcW w:type="dxa" w:w="1440"/>
          </w:tcPr>
          <w:p>
            <w:r>
              <w:t>3 250</w:t>
            </w:r>
          </w:p>
        </w:tc>
        <w:tc>
          <w:tcPr>
            <w:tcW w:type="dxa" w:w="1440"/>
          </w:tcPr>
          <w:p>
            <w:r>
              <w:t>1</w:t>
            </w:r>
          </w:p>
        </w:tc>
      </w:tr>
      <w:tr>
        <w:tc>
          <w:tcPr>
            <w:tcW w:type="dxa" w:w="1440"/>
          </w:tcPr>
          <w:p>
            <w:r>
              <w:t>1759</w:t>
            </w:r>
          </w:p>
        </w:tc>
        <w:tc>
          <w:tcPr>
            <w:tcW w:type="dxa" w:w="1440"/>
          </w:tcPr>
          <w:p>
            <w:r>
              <w:t>DEPOT TEGA-WENDE</w:t>
            </w:r>
          </w:p>
        </w:tc>
        <w:tc>
          <w:tcPr>
            <w:tcW w:type="dxa" w:w="1440"/>
          </w:tcPr>
          <w:p>
            <w:r>
              <w:t>3 250</w:t>
            </w:r>
          </w:p>
        </w:tc>
        <w:tc>
          <w:tcPr>
            <w:tcW w:type="dxa" w:w="1440"/>
          </w:tcPr>
          <w:p>
            <w:r>
              <w:t>1</w:t>
            </w:r>
          </w:p>
        </w:tc>
        <w:tc>
          <w:tcPr>
            <w:tcW w:type="dxa" w:w="1440"/>
          </w:tcPr>
          <w:p>
            <w:r>
              <w:t>3 250</w:t>
            </w:r>
          </w:p>
        </w:tc>
        <w:tc>
          <w:tcPr>
            <w:tcW w:type="dxa" w:w="1440"/>
          </w:tcPr>
          <w:p>
            <w:r>
              <w:t>1</w:t>
            </w:r>
          </w:p>
        </w:tc>
      </w:tr>
      <w:tr>
        <w:tc>
          <w:tcPr>
            <w:tcW w:type="dxa" w:w="1440"/>
          </w:tcPr>
          <w:p>
            <w:r>
              <w:t>1760</w:t>
            </w:r>
          </w:p>
        </w:tc>
        <w:tc>
          <w:tcPr>
            <w:tcW w:type="dxa" w:w="1440"/>
          </w:tcPr>
          <w:p>
            <w:r>
              <w:t>PHARMACIE HANATTINE</w:t>
            </w:r>
          </w:p>
        </w:tc>
        <w:tc>
          <w:tcPr>
            <w:tcW w:type="dxa" w:w="1440"/>
          </w:tcPr>
          <w:p>
            <w:r>
              <w:t>3 250</w:t>
            </w:r>
          </w:p>
        </w:tc>
        <w:tc>
          <w:tcPr>
            <w:tcW w:type="dxa" w:w="1440"/>
          </w:tcPr>
          <w:p>
            <w:r>
              <w:t>1</w:t>
            </w:r>
          </w:p>
        </w:tc>
        <w:tc>
          <w:tcPr>
            <w:tcW w:type="dxa" w:w="1440"/>
          </w:tcPr>
          <w:p>
            <w:r>
              <w:t>3 250</w:t>
            </w:r>
          </w:p>
        </w:tc>
        <w:tc>
          <w:tcPr>
            <w:tcW w:type="dxa" w:w="1440"/>
          </w:tcPr>
          <w:p>
            <w:r>
              <w:t>1</w:t>
            </w:r>
          </w:p>
        </w:tc>
      </w:tr>
      <w:tr>
        <w:tc>
          <w:tcPr>
            <w:tcW w:type="dxa" w:w="1440"/>
          </w:tcPr>
          <w:p>
            <w:r>
              <w:t>1761</w:t>
            </w:r>
          </w:p>
        </w:tc>
        <w:tc>
          <w:tcPr>
            <w:tcW w:type="dxa" w:w="1440"/>
          </w:tcPr>
          <w:p>
            <w:r>
              <w:t>PHARMACIE TENADIA</w:t>
            </w:r>
          </w:p>
        </w:tc>
        <w:tc>
          <w:tcPr>
            <w:tcW w:type="dxa" w:w="1440"/>
          </w:tcPr>
          <w:p>
            <w:r>
              <w:t>3 250</w:t>
            </w:r>
          </w:p>
        </w:tc>
        <w:tc>
          <w:tcPr>
            <w:tcW w:type="dxa" w:w="1440"/>
          </w:tcPr>
          <w:p>
            <w:r>
              <w:t>1</w:t>
            </w:r>
          </w:p>
        </w:tc>
        <w:tc>
          <w:tcPr>
            <w:tcW w:type="dxa" w:w="1440"/>
          </w:tcPr>
          <w:p>
            <w:r>
              <w:t>3 250</w:t>
            </w:r>
          </w:p>
        </w:tc>
        <w:tc>
          <w:tcPr>
            <w:tcW w:type="dxa" w:w="1440"/>
          </w:tcPr>
          <w:p>
            <w:r>
              <w:t>1</w:t>
            </w:r>
          </w:p>
        </w:tc>
      </w:tr>
      <w:tr>
        <w:tc>
          <w:tcPr>
            <w:tcW w:type="dxa" w:w="1440"/>
          </w:tcPr>
          <w:p>
            <w:r>
              <w:t>1762</w:t>
            </w:r>
          </w:p>
        </w:tc>
        <w:tc>
          <w:tcPr>
            <w:tcW w:type="dxa" w:w="1440"/>
          </w:tcPr>
          <w:p>
            <w:r>
              <w:t>P NOOM WENDE</w:t>
            </w:r>
          </w:p>
        </w:tc>
        <w:tc>
          <w:tcPr>
            <w:tcW w:type="dxa" w:w="1440"/>
          </w:tcPr>
          <w:p>
            <w:r>
              <w:t>3 225</w:t>
            </w:r>
          </w:p>
        </w:tc>
        <w:tc>
          <w:tcPr>
            <w:tcW w:type="dxa" w:w="1440"/>
          </w:tcPr>
          <w:p>
            <w:r>
              <w:t>1</w:t>
            </w:r>
          </w:p>
        </w:tc>
        <w:tc>
          <w:tcPr>
            <w:tcW w:type="dxa" w:w="1440"/>
          </w:tcPr>
          <w:p>
            <w:r>
              <w:t>3 225</w:t>
            </w:r>
          </w:p>
        </w:tc>
        <w:tc>
          <w:tcPr>
            <w:tcW w:type="dxa" w:w="1440"/>
          </w:tcPr>
          <w:p>
            <w:r>
              <w:t>1</w:t>
            </w:r>
          </w:p>
        </w:tc>
      </w:tr>
      <w:tr>
        <w:tc>
          <w:tcPr>
            <w:tcW w:type="dxa" w:w="1440"/>
          </w:tcPr>
          <w:p>
            <w:r>
              <w:t>1763</w:t>
            </w:r>
          </w:p>
        </w:tc>
        <w:tc>
          <w:tcPr>
            <w:tcW w:type="dxa" w:w="1440"/>
          </w:tcPr>
          <w:p>
            <w:r>
              <w:t>WEND BENEDO</w:t>
            </w:r>
          </w:p>
        </w:tc>
        <w:tc>
          <w:tcPr>
            <w:tcW w:type="dxa" w:w="1440"/>
          </w:tcPr>
          <w:p>
            <w:r>
              <w:t>3 200</w:t>
            </w:r>
          </w:p>
        </w:tc>
        <w:tc>
          <w:tcPr>
            <w:tcW w:type="dxa" w:w="1440"/>
          </w:tcPr>
          <w:p>
            <w:r>
              <w:t>1</w:t>
            </w:r>
          </w:p>
        </w:tc>
        <w:tc>
          <w:tcPr>
            <w:tcW w:type="dxa" w:w="1440"/>
          </w:tcPr>
          <w:p>
            <w:r>
              <w:t>3 200</w:t>
            </w:r>
          </w:p>
        </w:tc>
        <w:tc>
          <w:tcPr>
            <w:tcW w:type="dxa" w:w="1440"/>
          </w:tcPr>
          <w:p>
            <w:r>
              <w:t>1</w:t>
            </w:r>
          </w:p>
        </w:tc>
      </w:tr>
      <w:tr>
        <w:tc>
          <w:tcPr>
            <w:tcW w:type="dxa" w:w="1440"/>
          </w:tcPr>
          <w:p>
            <w:r>
              <w:t>1764</w:t>
            </w:r>
          </w:p>
        </w:tc>
        <w:tc>
          <w:tcPr>
            <w:tcW w:type="dxa" w:w="1440"/>
          </w:tcPr>
          <w:p>
            <w:r>
              <w:t>CM BONS</w:t>
            </w:r>
          </w:p>
        </w:tc>
        <w:tc>
          <w:tcPr>
            <w:tcW w:type="dxa" w:w="1440"/>
          </w:tcPr>
          <w:p>
            <w:r>
              <w:t>3 200</w:t>
            </w:r>
          </w:p>
        </w:tc>
        <w:tc>
          <w:tcPr>
            <w:tcW w:type="dxa" w:w="1440"/>
          </w:tcPr>
          <w:p>
            <w:r>
              <w:t>2</w:t>
            </w:r>
          </w:p>
        </w:tc>
        <w:tc>
          <w:tcPr>
            <w:tcW w:type="dxa" w:w="1440"/>
          </w:tcPr>
          <w:p>
            <w:r>
              <w:t>1 600</w:t>
            </w:r>
          </w:p>
        </w:tc>
        <w:tc>
          <w:tcPr>
            <w:tcW w:type="dxa" w:w="1440"/>
          </w:tcPr>
          <w:p>
            <w:r>
              <w:t>1</w:t>
            </w:r>
          </w:p>
        </w:tc>
      </w:tr>
      <w:tr>
        <w:tc>
          <w:tcPr>
            <w:tcW w:type="dxa" w:w="1440"/>
          </w:tcPr>
          <w:p>
            <w:r>
              <w:t>1765</w:t>
            </w:r>
          </w:p>
        </w:tc>
        <w:tc>
          <w:tcPr>
            <w:tcW w:type="dxa" w:w="1440"/>
          </w:tcPr>
          <w:p>
            <w:r>
              <w:t>PHARMACIE BARATA</w:t>
            </w:r>
          </w:p>
        </w:tc>
        <w:tc>
          <w:tcPr>
            <w:tcW w:type="dxa" w:w="1440"/>
          </w:tcPr>
          <w:p>
            <w:r>
              <w:t>3 175</w:t>
            </w:r>
          </w:p>
        </w:tc>
        <w:tc>
          <w:tcPr>
            <w:tcW w:type="dxa" w:w="1440"/>
          </w:tcPr>
          <w:p>
            <w:r>
              <w:t>1</w:t>
            </w:r>
          </w:p>
        </w:tc>
        <w:tc>
          <w:tcPr>
            <w:tcW w:type="dxa" w:w="1440"/>
          </w:tcPr>
          <w:p>
            <w:r>
              <w:t>3 175</w:t>
            </w:r>
          </w:p>
        </w:tc>
        <w:tc>
          <w:tcPr>
            <w:tcW w:type="dxa" w:w="1440"/>
          </w:tcPr>
          <w:p>
            <w:r>
              <w:t>1</w:t>
            </w:r>
          </w:p>
        </w:tc>
      </w:tr>
      <w:tr>
        <w:tc>
          <w:tcPr>
            <w:tcW w:type="dxa" w:w="1440"/>
          </w:tcPr>
          <w:p>
            <w:r>
              <w:t>1766</w:t>
            </w:r>
          </w:p>
        </w:tc>
        <w:tc>
          <w:tcPr>
            <w:tcW w:type="dxa" w:w="1440"/>
          </w:tcPr>
          <w:p>
            <w:r>
              <w:t>P. SARL</w:t>
            </w:r>
          </w:p>
        </w:tc>
        <w:tc>
          <w:tcPr>
            <w:tcW w:type="dxa" w:w="1440"/>
          </w:tcPr>
          <w:p>
            <w:r>
              <w:t>3 150</w:t>
            </w:r>
          </w:p>
        </w:tc>
        <w:tc>
          <w:tcPr>
            <w:tcW w:type="dxa" w:w="1440"/>
          </w:tcPr>
          <w:p>
            <w:r>
              <w:t>1</w:t>
            </w:r>
          </w:p>
        </w:tc>
        <w:tc>
          <w:tcPr>
            <w:tcW w:type="dxa" w:w="1440"/>
          </w:tcPr>
          <w:p>
            <w:r>
              <w:t>3 150</w:t>
            </w:r>
          </w:p>
        </w:tc>
        <w:tc>
          <w:tcPr>
            <w:tcW w:type="dxa" w:w="1440"/>
          </w:tcPr>
          <w:p>
            <w:r>
              <w:t>1</w:t>
            </w:r>
          </w:p>
        </w:tc>
      </w:tr>
      <w:tr>
        <w:tc>
          <w:tcPr>
            <w:tcW w:type="dxa" w:w="1440"/>
          </w:tcPr>
          <w:p>
            <w:r>
              <w:t>1767</w:t>
            </w:r>
          </w:p>
        </w:tc>
        <w:tc>
          <w:tcPr>
            <w:tcW w:type="dxa" w:w="1440"/>
          </w:tcPr>
          <w:p>
            <w:r>
              <w:t>CM DIPANGA</w:t>
            </w:r>
          </w:p>
        </w:tc>
        <w:tc>
          <w:tcPr>
            <w:tcW w:type="dxa" w:w="1440"/>
          </w:tcPr>
          <w:p>
            <w:r>
              <w:t>3 150</w:t>
            </w:r>
          </w:p>
        </w:tc>
        <w:tc>
          <w:tcPr>
            <w:tcW w:type="dxa" w:w="1440"/>
          </w:tcPr>
          <w:p>
            <w:r>
              <w:t>1</w:t>
            </w:r>
          </w:p>
        </w:tc>
        <w:tc>
          <w:tcPr>
            <w:tcW w:type="dxa" w:w="1440"/>
          </w:tcPr>
          <w:p>
            <w:r>
              <w:t>3 150</w:t>
            </w:r>
          </w:p>
        </w:tc>
        <w:tc>
          <w:tcPr>
            <w:tcW w:type="dxa" w:w="1440"/>
          </w:tcPr>
          <w:p>
            <w:r>
              <w:t>1</w:t>
            </w:r>
          </w:p>
        </w:tc>
      </w:tr>
      <w:tr>
        <w:tc>
          <w:tcPr>
            <w:tcW w:type="dxa" w:w="1440"/>
          </w:tcPr>
          <w:p>
            <w:r>
              <w:t>1768</w:t>
            </w:r>
          </w:p>
        </w:tc>
        <w:tc>
          <w:tcPr>
            <w:tcW w:type="dxa" w:w="1440"/>
          </w:tcPr>
          <w:p>
            <w:r>
              <w:t>PHARMACIE EL WANGO</w:t>
            </w:r>
          </w:p>
        </w:tc>
        <w:tc>
          <w:tcPr>
            <w:tcW w:type="dxa" w:w="1440"/>
          </w:tcPr>
          <w:p>
            <w:r>
              <w:t>3 150</w:t>
            </w:r>
          </w:p>
        </w:tc>
        <w:tc>
          <w:tcPr>
            <w:tcW w:type="dxa" w:w="1440"/>
          </w:tcPr>
          <w:p>
            <w:r>
              <w:t>1</w:t>
            </w:r>
          </w:p>
        </w:tc>
        <w:tc>
          <w:tcPr>
            <w:tcW w:type="dxa" w:w="1440"/>
          </w:tcPr>
          <w:p>
            <w:r>
              <w:t>3 150</w:t>
            </w:r>
          </w:p>
        </w:tc>
        <w:tc>
          <w:tcPr>
            <w:tcW w:type="dxa" w:w="1440"/>
          </w:tcPr>
          <w:p>
            <w:r>
              <w:t>1</w:t>
            </w:r>
          </w:p>
        </w:tc>
      </w:tr>
      <w:tr>
        <w:tc>
          <w:tcPr>
            <w:tcW w:type="dxa" w:w="1440"/>
          </w:tcPr>
          <w:p>
            <w:r>
              <w:t>1769</w:t>
            </w:r>
          </w:p>
        </w:tc>
        <w:tc>
          <w:tcPr>
            <w:tcW w:type="dxa" w:w="1440"/>
          </w:tcPr>
          <w:p>
            <w:r>
              <w:t>PHARMACIE BAONÉRÉ</w:t>
            </w:r>
          </w:p>
        </w:tc>
        <w:tc>
          <w:tcPr>
            <w:tcW w:type="dxa" w:w="1440"/>
          </w:tcPr>
          <w:p>
            <w:r>
              <w:t>3 150</w:t>
            </w:r>
          </w:p>
        </w:tc>
        <w:tc>
          <w:tcPr>
            <w:tcW w:type="dxa" w:w="1440"/>
          </w:tcPr>
          <w:p>
            <w:r>
              <w:t>1</w:t>
            </w:r>
          </w:p>
        </w:tc>
        <w:tc>
          <w:tcPr>
            <w:tcW w:type="dxa" w:w="1440"/>
          </w:tcPr>
          <w:p>
            <w:r>
              <w:t>3 150</w:t>
            </w:r>
          </w:p>
        </w:tc>
        <w:tc>
          <w:tcPr>
            <w:tcW w:type="dxa" w:w="1440"/>
          </w:tcPr>
          <w:p>
            <w:r>
              <w:t>1</w:t>
            </w:r>
          </w:p>
        </w:tc>
      </w:tr>
      <w:tr>
        <w:tc>
          <w:tcPr>
            <w:tcW w:type="dxa" w:w="1440"/>
          </w:tcPr>
          <w:p>
            <w:r>
              <w:t>1770</w:t>
            </w:r>
          </w:p>
        </w:tc>
        <w:tc>
          <w:tcPr>
            <w:tcW w:type="dxa" w:w="1440"/>
          </w:tcPr>
          <w:p>
            <w:r>
              <w:t>WEND KUNI</w:t>
            </w:r>
          </w:p>
        </w:tc>
        <w:tc>
          <w:tcPr>
            <w:tcW w:type="dxa" w:w="1440"/>
          </w:tcPr>
          <w:p>
            <w:r>
              <w:t>3 100</w:t>
            </w:r>
          </w:p>
        </w:tc>
        <w:tc>
          <w:tcPr>
            <w:tcW w:type="dxa" w:w="1440"/>
          </w:tcPr>
          <w:p>
            <w:r>
              <w:t>1</w:t>
            </w:r>
          </w:p>
        </w:tc>
        <w:tc>
          <w:tcPr>
            <w:tcW w:type="dxa" w:w="1440"/>
          </w:tcPr>
          <w:p>
            <w:r>
              <w:t>3 100</w:t>
            </w:r>
          </w:p>
        </w:tc>
        <w:tc>
          <w:tcPr>
            <w:tcW w:type="dxa" w:w="1440"/>
          </w:tcPr>
          <w:p>
            <w:r>
              <w:t>1</w:t>
            </w:r>
          </w:p>
        </w:tc>
      </w:tr>
      <w:tr>
        <w:tc>
          <w:tcPr>
            <w:tcW w:type="dxa" w:w="1440"/>
          </w:tcPr>
          <w:p>
            <w:r>
              <w:t>1771</w:t>
            </w:r>
          </w:p>
        </w:tc>
        <w:tc>
          <w:tcPr>
            <w:tcW w:type="dxa" w:w="1440"/>
          </w:tcPr>
          <w:p>
            <w:r>
              <w:t>PHARMACIE DE L'ESPOIR</w:t>
            </w:r>
          </w:p>
        </w:tc>
        <w:tc>
          <w:tcPr>
            <w:tcW w:type="dxa" w:w="1440"/>
          </w:tcPr>
          <w:p>
            <w:r>
              <w:t>3 100</w:t>
            </w:r>
          </w:p>
        </w:tc>
        <w:tc>
          <w:tcPr>
            <w:tcW w:type="dxa" w:w="1440"/>
          </w:tcPr>
          <w:p>
            <w:r>
              <w:t>1</w:t>
            </w:r>
          </w:p>
        </w:tc>
        <w:tc>
          <w:tcPr>
            <w:tcW w:type="dxa" w:w="1440"/>
          </w:tcPr>
          <w:p>
            <w:r>
              <w:t>3 100</w:t>
            </w:r>
          </w:p>
        </w:tc>
        <w:tc>
          <w:tcPr>
            <w:tcW w:type="dxa" w:w="1440"/>
          </w:tcPr>
          <w:p>
            <w:r>
              <w:t>1</w:t>
            </w:r>
          </w:p>
        </w:tc>
      </w:tr>
      <w:tr>
        <w:tc>
          <w:tcPr>
            <w:tcW w:type="dxa" w:w="1440"/>
          </w:tcPr>
          <w:p>
            <w:r>
              <w:t>1772</w:t>
            </w:r>
          </w:p>
        </w:tc>
        <w:tc>
          <w:tcPr>
            <w:tcW w:type="dxa" w:w="1440"/>
          </w:tcPr>
          <w:p>
            <w:r>
              <w:t>CM EBENEZER</w:t>
            </w:r>
          </w:p>
        </w:tc>
        <w:tc>
          <w:tcPr>
            <w:tcW w:type="dxa" w:w="1440"/>
          </w:tcPr>
          <w:p>
            <w:r>
              <w:t>3 100</w:t>
            </w:r>
          </w:p>
        </w:tc>
        <w:tc>
          <w:tcPr>
            <w:tcW w:type="dxa" w:w="1440"/>
          </w:tcPr>
          <w:p>
            <w:r>
              <w:t>1</w:t>
            </w:r>
          </w:p>
        </w:tc>
        <w:tc>
          <w:tcPr>
            <w:tcW w:type="dxa" w:w="1440"/>
          </w:tcPr>
          <w:p>
            <w:r>
              <w:t>3 100</w:t>
            </w:r>
          </w:p>
        </w:tc>
        <w:tc>
          <w:tcPr>
            <w:tcW w:type="dxa" w:w="1440"/>
          </w:tcPr>
          <w:p>
            <w:r>
              <w:t>1</w:t>
            </w:r>
          </w:p>
        </w:tc>
      </w:tr>
      <w:tr>
        <w:tc>
          <w:tcPr>
            <w:tcW w:type="dxa" w:w="1440"/>
          </w:tcPr>
          <w:p>
            <w:r>
              <w:t>1773</w:t>
            </w:r>
          </w:p>
        </w:tc>
        <w:tc>
          <w:tcPr>
            <w:tcW w:type="dxa" w:w="1440"/>
          </w:tcPr>
          <w:p>
            <w:r>
              <w:t>SCPS</w:t>
            </w:r>
          </w:p>
        </w:tc>
        <w:tc>
          <w:tcPr>
            <w:tcW w:type="dxa" w:w="1440"/>
          </w:tcPr>
          <w:p>
            <w:r>
              <w:t>3 100</w:t>
            </w:r>
          </w:p>
        </w:tc>
        <w:tc>
          <w:tcPr>
            <w:tcW w:type="dxa" w:w="1440"/>
          </w:tcPr>
          <w:p>
            <w:r>
              <w:t>1</w:t>
            </w:r>
          </w:p>
        </w:tc>
        <w:tc>
          <w:tcPr>
            <w:tcW w:type="dxa" w:w="1440"/>
          </w:tcPr>
          <w:p>
            <w:r>
              <w:t>3 100</w:t>
            </w:r>
          </w:p>
        </w:tc>
        <w:tc>
          <w:tcPr>
            <w:tcW w:type="dxa" w:w="1440"/>
          </w:tcPr>
          <w:p>
            <w:r>
              <w:t>1</w:t>
            </w:r>
          </w:p>
        </w:tc>
      </w:tr>
      <w:tr>
        <w:tc>
          <w:tcPr>
            <w:tcW w:type="dxa" w:w="1440"/>
          </w:tcPr>
          <w:p>
            <w:r>
              <w:t>1774</w:t>
            </w:r>
          </w:p>
        </w:tc>
        <w:tc>
          <w:tcPr>
            <w:tcW w:type="dxa" w:w="1440"/>
          </w:tcPr>
          <w:p>
            <w:r>
              <w:t>CM KAMBIA</w:t>
            </w:r>
          </w:p>
        </w:tc>
        <w:tc>
          <w:tcPr>
            <w:tcW w:type="dxa" w:w="1440"/>
          </w:tcPr>
          <w:p>
            <w:r>
              <w:t>3 100</w:t>
            </w:r>
          </w:p>
        </w:tc>
        <w:tc>
          <w:tcPr>
            <w:tcW w:type="dxa" w:w="1440"/>
          </w:tcPr>
          <w:p>
            <w:r>
              <w:t>1</w:t>
            </w:r>
          </w:p>
        </w:tc>
        <w:tc>
          <w:tcPr>
            <w:tcW w:type="dxa" w:w="1440"/>
          </w:tcPr>
          <w:p>
            <w:r>
              <w:t>3 100</w:t>
            </w:r>
          </w:p>
        </w:tc>
        <w:tc>
          <w:tcPr>
            <w:tcW w:type="dxa" w:w="1440"/>
          </w:tcPr>
          <w:p>
            <w:r>
              <w:t>1</w:t>
            </w:r>
          </w:p>
        </w:tc>
      </w:tr>
      <w:tr>
        <w:tc>
          <w:tcPr>
            <w:tcW w:type="dxa" w:w="1440"/>
          </w:tcPr>
          <w:p>
            <w:r>
              <w:t>1775</w:t>
            </w:r>
          </w:p>
        </w:tc>
        <w:tc>
          <w:tcPr>
            <w:tcW w:type="dxa" w:w="1440"/>
          </w:tcPr>
          <w:p>
            <w:r>
              <w:t>CSPS SANDOGO</w:t>
            </w:r>
          </w:p>
        </w:tc>
        <w:tc>
          <w:tcPr>
            <w:tcW w:type="dxa" w:w="1440"/>
          </w:tcPr>
          <w:p>
            <w:r>
              <w:t>3 100</w:t>
            </w:r>
          </w:p>
        </w:tc>
        <w:tc>
          <w:tcPr>
            <w:tcW w:type="dxa" w:w="1440"/>
          </w:tcPr>
          <w:p>
            <w:r>
              <w:t>1</w:t>
            </w:r>
          </w:p>
        </w:tc>
        <w:tc>
          <w:tcPr>
            <w:tcW w:type="dxa" w:w="1440"/>
          </w:tcPr>
          <w:p>
            <w:r>
              <w:t>3 100</w:t>
            </w:r>
          </w:p>
        </w:tc>
        <w:tc>
          <w:tcPr>
            <w:tcW w:type="dxa" w:w="1440"/>
          </w:tcPr>
          <w:p>
            <w:r>
              <w:t>1</w:t>
            </w:r>
          </w:p>
        </w:tc>
      </w:tr>
      <w:tr>
        <w:tc>
          <w:tcPr>
            <w:tcW w:type="dxa" w:w="1440"/>
          </w:tcPr>
          <w:p>
            <w:r>
              <w:t>1776</w:t>
            </w:r>
          </w:p>
        </w:tc>
        <w:tc>
          <w:tcPr>
            <w:tcW w:type="dxa" w:w="1440"/>
          </w:tcPr>
          <w:p>
            <w:r>
              <w:t>WENDBENEDO</w:t>
            </w:r>
          </w:p>
        </w:tc>
        <w:tc>
          <w:tcPr>
            <w:tcW w:type="dxa" w:w="1440"/>
          </w:tcPr>
          <w:p>
            <w:r>
              <w:t>3 100</w:t>
            </w:r>
          </w:p>
        </w:tc>
        <w:tc>
          <w:tcPr>
            <w:tcW w:type="dxa" w:w="1440"/>
          </w:tcPr>
          <w:p>
            <w:r>
              <w:t>1</w:t>
            </w:r>
          </w:p>
        </w:tc>
        <w:tc>
          <w:tcPr>
            <w:tcW w:type="dxa" w:w="1440"/>
          </w:tcPr>
          <w:p>
            <w:r>
              <w:t>3 100</w:t>
            </w:r>
          </w:p>
        </w:tc>
        <w:tc>
          <w:tcPr>
            <w:tcW w:type="dxa" w:w="1440"/>
          </w:tcPr>
          <w:p>
            <w:r>
              <w:t>1</w:t>
            </w:r>
          </w:p>
        </w:tc>
      </w:tr>
      <w:tr>
        <w:tc>
          <w:tcPr>
            <w:tcW w:type="dxa" w:w="1440"/>
          </w:tcPr>
          <w:p>
            <w:r>
              <w:t>1777</w:t>
            </w:r>
          </w:p>
        </w:tc>
        <w:tc>
          <w:tcPr>
            <w:tcW w:type="dxa" w:w="1440"/>
          </w:tcPr>
          <w:p>
            <w:r>
              <w:t>PHARMACIE AVE MARIA</w:t>
            </w:r>
          </w:p>
        </w:tc>
        <w:tc>
          <w:tcPr>
            <w:tcW w:type="dxa" w:w="1440"/>
          </w:tcPr>
          <w:p>
            <w:r>
              <w:t>3 075</w:t>
            </w:r>
          </w:p>
        </w:tc>
        <w:tc>
          <w:tcPr>
            <w:tcW w:type="dxa" w:w="1440"/>
          </w:tcPr>
          <w:p>
            <w:r>
              <w:t>1</w:t>
            </w:r>
          </w:p>
        </w:tc>
        <w:tc>
          <w:tcPr>
            <w:tcW w:type="dxa" w:w="1440"/>
          </w:tcPr>
          <w:p>
            <w:r>
              <w:t>3 075</w:t>
            </w:r>
          </w:p>
        </w:tc>
        <w:tc>
          <w:tcPr>
            <w:tcW w:type="dxa" w:w="1440"/>
          </w:tcPr>
          <w:p>
            <w:r>
              <w:t>1</w:t>
            </w:r>
          </w:p>
        </w:tc>
      </w:tr>
      <w:tr>
        <w:tc>
          <w:tcPr>
            <w:tcW w:type="dxa" w:w="1440"/>
          </w:tcPr>
          <w:p>
            <w:r>
              <w:t>1778</w:t>
            </w:r>
          </w:p>
        </w:tc>
        <w:tc>
          <w:tcPr>
            <w:tcW w:type="dxa" w:w="1440"/>
          </w:tcPr>
          <w:p>
            <w:r>
              <w:t>KOWSOR</w:t>
            </w:r>
          </w:p>
        </w:tc>
        <w:tc>
          <w:tcPr>
            <w:tcW w:type="dxa" w:w="1440"/>
          </w:tcPr>
          <w:p>
            <w:r>
              <w:t>3 050</w:t>
            </w:r>
          </w:p>
        </w:tc>
        <w:tc>
          <w:tcPr>
            <w:tcW w:type="dxa" w:w="1440"/>
          </w:tcPr>
          <w:p>
            <w:r>
              <w:t>1</w:t>
            </w:r>
          </w:p>
        </w:tc>
        <w:tc>
          <w:tcPr>
            <w:tcW w:type="dxa" w:w="1440"/>
          </w:tcPr>
          <w:p>
            <w:r>
              <w:t>3 050</w:t>
            </w:r>
          </w:p>
        </w:tc>
        <w:tc>
          <w:tcPr>
            <w:tcW w:type="dxa" w:w="1440"/>
          </w:tcPr>
          <w:p>
            <w:r>
              <w:t>1</w:t>
            </w:r>
          </w:p>
        </w:tc>
      </w:tr>
      <w:tr>
        <w:tc>
          <w:tcPr>
            <w:tcW w:type="dxa" w:w="1440"/>
          </w:tcPr>
          <w:p>
            <w:r>
              <w:t>1779</w:t>
            </w:r>
          </w:p>
        </w:tc>
        <w:tc>
          <w:tcPr>
            <w:tcW w:type="dxa" w:w="1440"/>
          </w:tcPr>
          <w:p>
            <w:r>
              <w:t>CSPS DE SIBERA</w:t>
            </w:r>
          </w:p>
        </w:tc>
        <w:tc>
          <w:tcPr>
            <w:tcW w:type="dxa" w:w="1440"/>
          </w:tcPr>
          <w:p>
            <w:r>
              <w:t>3 050</w:t>
            </w:r>
          </w:p>
        </w:tc>
        <w:tc>
          <w:tcPr>
            <w:tcW w:type="dxa" w:w="1440"/>
          </w:tcPr>
          <w:p>
            <w:r>
              <w:t>1</w:t>
            </w:r>
          </w:p>
        </w:tc>
        <w:tc>
          <w:tcPr>
            <w:tcW w:type="dxa" w:w="1440"/>
          </w:tcPr>
          <w:p>
            <w:r>
              <w:t>3 050</w:t>
            </w:r>
          </w:p>
        </w:tc>
        <w:tc>
          <w:tcPr>
            <w:tcW w:type="dxa" w:w="1440"/>
          </w:tcPr>
          <w:p>
            <w:r>
              <w:t>1</w:t>
            </w:r>
          </w:p>
        </w:tc>
      </w:tr>
      <w:tr>
        <w:tc>
          <w:tcPr>
            <w:tcW w:type="dxa" w:w="1440"/>
          </w:tcPr>
          <w:p>
            <w:r>
              <w:t>1780</w:t>
            </w:r>
          </w:p>
        </w:tc>
        <w:tc>
          <w:tcPr>
            <w:tcW w:type="dxa" w:w="1440"/>
          </w:tcPr>
          <w:p>
            <w:r>
              <w:t>PHARMACIE KOUAMB</w:t>
            </w:r>
          </w:p>
        </w:tc>
        <w:tc>
          <w:tcPr>
            <w:tcW w:type="dxa" w:w="1440"/>
          </w:tcPr>
          <w:p>
            <w:r>
              <w:t>3 050</w:t>
            </w:r>
          </w:p>
        </w:tc>
        <w:tc>
          <w:tcPr>
            <w:tcW w:type="dxa" w:w="1440"/>
          </w:tcPr>
          <w:p>
            <w:r>
              <w:t>1</w:t>
            </w:r>
          </w:p>
        </w:tc>
        <w:tc>
          <w:tcPr>
            <w:tcW w:type="dxa" w:w="1440"/>
          </w:tcPr>
          <w:p>
            <w:r>
              <w:t>3 050</w:t>
            </w:r>
          </w:p>
        </w:tc>
        <w:tc>
          <w:tcPr>
            <w:tcW w:type="dxa" w:w="1440"/>
          </w:tcPr>
          <w:p>
            <w:r>
              <w:t>1</w:t>
            </w:r>
          </w:p>
        </w:tc>
      </w:tr>
      <w:tr>
        <w:tc>
          <w:tcPr>
            <w:tcW w:type="dxa" w:w="1440"/>
          </w:tcPr>
          <w:p>
            <w:r>
              <w:t>1781</w:t>
            </w:r>
          </w:p>
        </w:tc>
        <w:tc>
          <w:tcPr>
            <w:tcW w:type="dxa" w:w="1440"/>
          </w:tcPr>
          <w:p>
            <w:r>
              <w:t>PHARMACIE DE HYPODROME</w:t>
            </w:r>
          </w:p>
        </w:tc>
        <w:tc>
          <w:tcPr>
            <w:tcW w:type="dxa" w:w="1440"/>
          </w:tcPr>
          <w:p>
            <w:r>
              <w:t>3 025</w:t>
            </w:r>
          </w:p>
        </w:tc>
        <w:tc>
          <w:tcPr>
            <w:tcW w:type="dxa" w:w="1440"/>
          </w:tcPr>
          <w:p>
            <w:r>
              <w:t>1</w:t>
            </w:r>
          </w:p>
        </w:tc>
        <w:tc>
          <w:tcPr>
            <w:tcW w:type="dxa" w:w="1440"/>
          </w:tcPr>
          <w:p>
            <w:r>
              <w:t>3 025</w:t>
            </w:r>
          </w:p>
        </w:tc>
        <w:tc>
          <w:tcPr>
            <w:tcW w:type="dxa" w:w="1440"/>
          </w:tcPr>
          <w:p>
            <w:r>
              <w:t>1</w:t>
            </w:r>
          </w:p>
        </w:tc>
      </w:tr>
      <w:tr>
        <w:tc>
          <w:tcPr>
            <w:tcW w:type="dxa" w:w="1440"/>
          </w:tcPr>
          <w:p>
            <w:r>
              <w:t>1782</w:t>
            </w:r>
          </w:p>
        </w:tc>
        <w:tc>
          <w:tcPr>
            <w:tcW w:type="dxa" w:w="1440"/>
          </w:tcPr>
          <w:p>
            <w:r>
              <w:t>CHU-BOGODODO</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1783</w:t>
            </w:r>
          </w:p>
        </w:tc>
        <w:tc>
          <w:tcPr>
            <w:tcW w:type="dxa" w:w="1440"/>
          </w:tcPr>
          <w:p>
            <w:r>
              <w:t>CENTRE MEDICAL BON SECOURS</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1784</w:t>
            </w:r>
          </w:p>
        </w:tc>
        <w:tc>
          <w:tcPr>
            <w:tcW w:type="dxa" w:w="1440"/>
          </w:tcPr>
          <w:p>
            <w:r>
              <w:t>CM PROTESTANT</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1785</w:t>
            </w:r>
          </w:p>
        </w:tc>
        <w:tc>
          <w:tcPr>
            <w:tcW w:type="dxa" w:w="1440"/>
          </w:tcPr>
          <w:p>
            <w:r>
              <w:t>CENTRE DE SANTE PROVA</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1786</w:t>
            </w:r>
          </w:p>
        </w:tc>
        <w:tc>
          <w:tcPr>
            <w:tcW w:type="dxa" w:w="1440"/>
          </w:tcPr>
          <w:p>
            <w:r>
              <w:t>CLINIQUE ATLAS</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1787</w:t>
            </w:r>
          </w:p>
        </w:tc>
        <w:tc>
          <w:tcPr>
            <w:tcW w:type="dxa" w:w="1440"/>
          </w:tcPr>
          <w:p>
            <w:r>
              <w:t>BETHESTA</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1788</w:t>
            </w:r>
          </w:p>
        </w:tc>
        <w:tc>
          <w:tcPr>
            <w:tcW w:type="dxa" w:w="1440"/>
          </w:tcPr>
          <w:p>
            <w:r>
              <w:t>C NIOKO 1</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1789</w:t>
            </w:r>
          </w:p>
        </w:tc>
        <w:tc>
          <w:tcPr>
            <w:tcW w:type="dxa" w:w="1440"/>
          </w:tcPr>
          <w:p>
            <w:r>
              <w:t>C D'ACCUEIL PERSONNES AGEES</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1790</w:t>
            </w:r>
          </w:p>
        </w:tc>
        <w:tc>
          <w:tcPr>
            <w:tcW w:type="dxa" w:w="1440"/>
          </w:tcPr>
          <w:p>
            <w:r>
              <w:t>PHARMACIE KOUAJB</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1791</w:t>
            </w:r>
          </w:p>
        </w:tc>
        <w:tc>
          <w:tcPr>
            <w:tcW w:type="dxa" w:w="1440"/>
          </w:tcPr>
          <w:p>
            <w:r>
              <w:t>CSPS DE NONGHIN</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1792</w:t>
            </w:r>
          </w:p>
        </w:tc>
        <w:tc>
          <w:tcPr>
            <w:tcW w:type="dxa" w:w="1440"/>
          </w:tcPr>
          <w:p>
            <w:r>
              <w:t>DS DIEBOUGOU</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1793</w:t>
            </w:r>
          </w:p>
        </w:tc>
        <w:tc>
          <w:tcPr>
            <w:tcW w:type="dxa" w:w="1440"/>
          </w:tcPr>
          <w:p>
            <w:r>
              <w:t>CLINIQUE MURA</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1794</w:t>
            </w:r>
          </w:p>
        </w:tc>
        <w:tc>
          <w:tcPr>
            <w:tcW w:type="dxa" w:w="1440"/>
          </w:tcPr>
          <w:p>
            <w:r>
              <w:t>ELICA OPTIQUE</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1795</w:t>
            </w:r>
          </w:p>
        </w:tc>
        <w:tc>
          <w:tcPr>
            <w:tcW w:type="dxa" w:w="1440"/>
          </w:tcPr>
          <w:p>
            <w:r>
              <w:t>CLINIQUE ELIKAN</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1796</w:t>
            </w:r>
          </w:p>
        </w:tc>
        <w:tc>
          <w:tcPr>
            <w:tcW w:type="dxa" w:w="1440"/>
          </w:tcPr>
          <w:p>
            <w:r>
              <w:t>HM</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1797</w:t>
            </w:r>
          </w:p>
        </w:tc>
        <w:tc>
          <w:tcPr>
            <w:tcW w:type="dxa" w:w="1440"/>
          </w:tcPr>
          <w:p>
            <w:r>
              <w:t>C.S AC PERVIE</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1798</w:t>
            </w:r>
          </w:p>
        </w:tc>
        <w:tc>
          <w:tcPr>
            <w:tcW w:type="dxa" w:w="1440"/>
          </w:tcPr>
          <w:p>
            <w:r>
              <w:t>CNLC</w:t>
            </w:r>
          </w:p>
        </w:tc>
        <w:tc>
          <w:tcPr>
            <w:tcW w:type="dxa" w:w="1440"/>
          </w:tcPr>
          <w:p>
            <w:r>
              <w:t>3 000</w:t>
            </w:r>
          </w:p>
        </w:tc>
        <w:tc>
          <w:tcPr>
            <w:tcW w:type="dxa" w:w="1440"/>
          </w:tcPr>
          <w:p>
            <w:r>
              <w:t>2</w:t>
            </w:r>
          </w:p>
        </w:tc>
        <w:tc>
          <w:tcPr>
            <w:tcW w:type="dxa" w:w="1440"/>
          </w:tcPr>
          <w:p>
            <w:r>
              <w:t>1 500</w:t>
            </w:r>
          </w:p>
        </w:tc>
        <w:tc>
          <w:tcPr>
            <w:tcW w:type="dxa" w:w="1440"/>
          </w:tcPr>
          <w:p>
            <w:r>
              <w:t>1</w:t>
            </w:r>
          </w:p>
        </w:tc>
      </w:tr>
      <w:tr>
        <w:tc>
          <w:tcPr>
            <w:tcW w:type="dxa" w:w="1440"/>
          </w:tcPr>
          <w:p>
            <w:r>
              <w:t>1799</w:t>
            </w:r>
          </w:p>
        </w:tc>
        <w:tc>
          <w:tcPr>
            <w:tcW w:type="dxa" w:w="1440"/>
          </w:tcPr>
          <w:p>
            <w:r>
              <w:t>CM ST ROSALIE</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1800</w:t>
            </w:r>
          </w:p>
        </w:tc>
        <w:tc>
          <w:tcPr>
            <w:tcW w:type="dxa" w:w="1440"/>
          </w:tcPr>
          <w:p>
            <w:r>
              <w:t>CH ZINIARÉ</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1801</w:t>
            </w:r>
          </w:p>
        </w:tc>
        <w:tc>
          <w:tcPr>
            <w:tcW w:type="dxa" w:w="1440"/>
          </w:tcPr>
          <w:p>
            <w:r>
              <w:t>CENTRE MEDICALE BON SECOUR</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1802</w:t>
            </w:r>
          </w:p>
        </w:tc>
        <w:tc>
          <w:tcPr>
            <w:tcW w:type="dxa" w:w="1440"/>
          </w:tcPr>
          <w:p>
            <w:r>
              <w:t>CSPS PRIVE YIK PIINDA</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1803</w:t>
            </w:r>
          </w:p>
        </w:tc>
        <w:tc>
          <w:tcPr>
            <w:tcW w:type="dxa" w:w="1440"/>
          </w:tcPr>
          <w:p>
            <w:r>
              <w:t>PHARMACIE AFIA</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1804</w:t>
            </w:r>
          </w:p>
        </w:tc>
        <w:tc>
          <w:tcPr>
            <w:tcW w:type="dxa" w:w="1440"/>
          </w:tcPr>
          <w:p>
            <w:r>
              <w:t>C SAINT RAPHAL</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1805</w:t>
            </w:r>
          </w:p>
        </w:tc>
        <w:tc>
          <w:tcPr>
            <w:tcW w:type="dxa" w:w="1440"/>
          </w:tcPr>
          <w:p>
            <w:r>
              <w:t>LABORATOIRE BIOMEDICAL</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1806</w:t>
            </w:r>
          </w:p>
        </w:tc>
        <w:tc>
          <w:tcPr>
            <w:tcW w:type="dxa" w:w="1440"/>
          </w:tcPr>
          <w:p>
            <w:r>
              <w:t>CH KAMBIA</w:t>
            </w:r>
          </w:p>
        </w:tc>
        <w:tc>
          <w:tcPr>
            <w:tcW w:type="dxa" w:w="1440"/>
          </w:tcPr>
          <w:p>
            <w:r>
              <w:t>3 000</w:t>
            </w:r>
          </w:p>
        </w:tc>
        <w:tc>
          <w:tcPr>
            <w:tcW w:type="dxa" w:w="1440"/>
          </w:tcPr>
          <w:p>
            <w:r>
              <w:t>2</w:t>
            </w:r>
          </w:p>
        </w:tc>
        <w:tc>
          <w:tcPr>
            <w:tcW w:type="dxa" w:w="1440"/>
          </w:tcPr>
          <w:p>
            <w:r>
              <w:t>1 500</w:t>
            </w:r>
          </w:p>
        </w:tc>
        <w:tc>
          <w:tcPr>
            <w:tcW w:type="dxa" w:w="1440"/>
          </w:tcPr>
          <w:p>
            <w:r>
              <w:t>1</w:t>
            </w:r>
          </w:p>
        </w:tc>
      </w:tr>
      <w:tr>
        <w:tc>
          <w:tcPr>
            <w:tcW w:type="dxa" w:w="1440"/>
          </w:tcPr>
          <w:p>
            <w:r>
              <w:t>1807</w:t>
            </w:r>
          </w:p>
        </w:tc>
        <w:tc>
          <w:tcPr>
            <w:tcW w:type="dxa" w:w="1440"/>
          </w:tcPr>
          <w:p>
            <w:r>
              <w:t>CM BESTESDA</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1808</w:t>
            </w:r>
          </w:p>
        </w:tc>
        <w:tc>
          <w:tcPr>
            <w:tcW w:type="dxa" w:w="1440"/>
          </w:tcPr>
          <w:p>
            <w:r>
              <w:t>CABINET DE SOINS LES ROSIERS</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1809</w:t>
            </w:r>
          </w:p>
        </w:tc>
        <w:tc>
          <w:tcPr>
            <w:tcW w:type="dxa" w:w="1440"/>
          </w:tcPr>
          <w:p>
            <w:r>
              <w:t>CM DAROULOU</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1810</w:t>
            </w:r>
          </w:p>
        </w:tc>
        <w:tc>
          <w:tcPr>
            <w:tcW w:type="dxa" w:w="1440"/>
          </w:tcPr>
          <w:p>
            <w:r>
              <w:t>CENTRE BOGODOGO</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1811</w:t>
            </w:r>
          </w:p>
        </w:tc>
        <w:tc>
          <w:tcPr>
            <w:tcW w:type="dxa" w:w="1440"/>
          </w:tcPr>
          <w:p>
            <w:r>
              <w:t>CSDPA</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1812</w:t>
            </w:r>
          </w:p>
        </w:tc>
        <w:tc>
          <w:tcPr>
            <w:tcW w:type="dxa" w:w="1440"/>
          </w:tcPr>
          <w:p>
            <w:r>
              <w:t>CM AHMADIYA</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1813</w:t>
            </w:r>
          </w:p>
        </w:tc>
        <w:tc>
          <w:tcPr>
            <w:tcW w:type="dxa" w:w="1440"/>
          </w:tcPr>
          <w:p>
            <w:r>
              <w:t>P.TENKODOGO</w:t>
            </w:r>
          </w:p>
        </w:tc>
        <w:tc>
          <w:tcPr>
            <w:tcW w:type="dxa" w:w="1440"/>
          </w:tcPr>
          <w:p>
            <w:r>
              <w:t>2 975</w:t>
            </w:r>
          </w:p>
        </w:tc>
        <w:tc>
          <w:tcPr>
            <w:tcW w:type="dxa" w:w="1440"/>
          </w:tcPr>
          <w:p>
            <w:r>
              <w:t>1</w:t>
            </w:r>
          </w:p>
        </w:tc>
        <w:tc>
          <w:tcPr>
            <w:tcW w:type="dxa" w:w="1440"/>
          </w:tcPr>
          <w:p>
            <w:r>
              <w:t>2 975</w:t>
            </w:r>
          </w:p>
        </w:tc>
        <w:tc>
          <w:tcPr>
            <w:tcW w:type="dxa" w:w="1440"/>
          </w:tcPr>
          <w:p>
            <w:r>
              <w:t>1</w:t>
            </w:r>
          </w:p>
        </w:tc>
      </w:tr>
      <w:tr>
        <w:tc>
          <w:tcPr>
            <w:tcW w:type="dxa" w:w="1440"/>
          </w:tcPr>
          <w:p>
            <w:r>
              <w:t>1814</w:t>
            </w:r>
          </w:p>
        </w:tc>
        <w:tc>
          <w:tcPr>
            <w:tcW w:type="dxa" w:w="1440"/>
          </w:tcPr>
          <w:p>
            <w:r>
              <w:t>P LES ROSERS</w:t>
            </w:r>
          </w:p>
        </w:tc>
        <w:tc>
          <w:tcPr>
            <w:tcW w:type="dxa" w:w="1440"/>
          </w:tcPr>
          <w:p>
            <w:r>
              <w:t>2 975</w:t>
            </w:r>
          </w:p>
        </w:tc>
        <w:tc>
          <w:tcPr>
            <w:tcW w:type="dxa" w:w="1440"/>
          </w:tcPr>
          <w:p>
            <w:r>
              <w:t>1</w:t>
            </w:r>
          </w:p>
        </w:tc>
        <w:tc>
          <w:tcPr>
            <w:tcW w:type="dxa" w:w="1440"/>
          </w:tcPr>
          <w:p>
            <w:r>
              <w:t>2 975</w:t>
            </w:r>
          </w:p>
        </w:tc>
        <w:tc>
          <w:tcPr>
            <w:tcW w:type="dxa" w:w="1440"/>
          </w:tcPr>
          <w:p>
            <w:r>
              <w:t>1</w:t>
            </w:r>
          </w:p>
        </w:tc>
      </w:tr>
      <w:tr>
        <w:tc>
          <w:tcPr>
            <w:tcW w:type="dxa" w:w="1440"/>
          </w:tcPr>
          <w:p>
            <w:r>
              <w:t>1815</w:t>
            </w:r>
          </w:p>
        </w:tc>
        <w:tc>
          <w:tcPr>
            <w:tcW w:type="dxa" w:w="1440"/>
          </w:tcPr>
          <w:p>
            <w:r>
              <w:t>PHARMACIE TRIS</w:t>
            </w:r>
          </w:p>
        </w:tc>
        <w:tc>
          <w:tcPr>
            <w:tcW w:type="dxa" w:w="1440"/>
          </w:tcPr>
          <w:p>
            <w:r>
              <w:t>2 925</w:t>
            </w:r>
          </w:p>
        </w:tc>
        <w:tc>
          <w:tcPr>
            <w:tcW w:type="dxa" w:w="1440"/>
          </w:tcPr>
          <w:p>
            <w:r>
              <w:t>1</w:t>
            </w:r>
          </w:p>
        </w:tc>
        <w:tc>
          <w:tcPr>
            <w:tcW w:type="dxa" w:w="1440"/>
          </w:tcPr>
          <w:p>
            <w:r>
              <w:t>2 925</w:t>
            </w:r>
          </w:p>
        </w:tc>
        <w:tc>
          <w:tcPr>
            <w:tcW w:type="dxa" w:w="1440"/>
          </w:tcPr>
          <w:p>
            <w:r>
              <w:t>1</w:t>
            </w:r>
          </w:p>
        </w:tc>
      </w:tr>
      <w:tr>
        <w:tc>
          <w:tcPr>
            <w:tcW w:type="dxa" w:w="1440"/>
          </w:tcPr>
          <w:p>
            <w:r>
              <w:t>1816</w:t>
            </w:r>
          </w:p>
        </w:tc>
        <w:tc>
          <w:tcPr>
            <w:tcW w:type="dxa" w:w="1440"/>
          </w:tcPr>
          <w:p>
            <w:r>
              <w:t>PHARMACIE SANTE SOCIALE</w:t>
            </w:r>
          </w:p>
        </w:tc>
        <w:tc>
          <w:tcPr>
            <w:tcW w:type="dxa" w:w="1440"/>
          </w:tcPr>
          <w:p>
            <w:r>
              <w:t>2 900</w:t>
            </w:r>
          </w:p>
        </w:tc>
        <w:tc>
          <w:tcPr>
            <w:tcW w:type="dxa" w:w="1440"/>
          </w:tcPr>
          <w:p>
            <w:r>
              <w:t>1</w:t>
            </w:r>
          </w:p>
        </w:tc>
        <w:tc>
          <w:tcPr>
            <w:tcW w:type="dxa" w:w="1440"/>
          </w:tcPr>
          <w:p>
            <w:r>
              <w:t>2 900</w:t>
            </w:r>
          </w:p>
        </w:tc>
        <w:tc>
          <w:tcPr>
            <w:tcW w:type="dxa" w:w="1440"/>
          </w:tcPr>
          <w:p>
            <w:r>
              <w:t>1</w:t>
            </w:r>
          </w:p>
        </w:tc>
      </w:tr>
      <w:tr>
        <w:tc>
          <w:tcPr>
            <w:tcW w:type="dxa" w:w="1440"/>
          </w:tcPr>
          <w:p>
            <w:r>
              <w:t>1817</w:t>
            </w:r>
          </w:p>
        </w:tc>
        <w:tc>
          <w:tcPr>
            <w:tcW w:type="dxa" w:w="1440"/>
          </w:tcPr>
          <w:p>
            <w:r>
              <w:t>P TIBANGRE</w:t>
            </w:r>
          </w:p>
        </w:tc>
        <w:tc>
          <w:tcPr>
            <w:tcW w:type="dxa" w:w="1440"/>
          </w:tcPr>
          <w:p>
            <w:r>
              <w:t>2 900</w:t>
            </w:r>
          </w:p>
        </w:tc>
        <w:tc>
          <w:tcPr>
            <w:tcW w:type="dxa" w:w="1440"/>
          </w:tcPr>
          <w:p>
            <w:r>
              <w:t>1</w:t>
            </w:r>
          </w:p>
        </w:tc>
        <w:tc>
          <w:tcPr>
            <w:tcW w:type="dxa" w:w="1440"/>
          </w:tcPr>
          <w:p>
            <w:r>
              <w:t>2 900</w:t>
            </w:r>
          </w:p>
        </w:tc>
        <w:tc>
          <w:tcPr>
            <w:tcW w:type="dxa" w:w="1440"/>
          </w:tcPr>
          <w:p>
            <w:r>
              <w:t>1</w:t>
            </w:r>
          </w:p>
        </w:tc>
      </w:tr>
      <w:tr>
        <w:tc>
          <w:tcPr>
            <w:tcW w:type="dxa" w:w="1440"/>
          </w:tcPr>
          <w:p>
            <w:r>
              <w:t>1818</w:t>
            </w:r>
          </w:p>
        </w:tc>
        <w:tc>
          <w:tcPr>
            <w:tcW w:type="dxa" w:w="1440"/>
          </w:tcPr>
          <w:p>
            <w:r>
              <w:t>P COURA</w:t>
            </w:r>
          </w:p>
        </w:tc>
        <w:tc>
          <w:tcPr>
            <w:tcW w:type="dxa" w:w="1440"/>
          </w:tcPr>
          <w:p>
            <w:r>
              <w:t>2 860</w:t>
            </w:r>
          </w:p>
        </w:tc>
        <w:tc>
          <w:tcPr>
            <w:tcW w:type="dxa" w:w="1440"/>
          </w:tcPr>
          <w:p>
            <w:r>
              <w:t>1</w:t>
            </w:r>
          </w:p>
        </w:tc>
        <w:tc>
          <w:tcPr>
            <w:tcW w:type="dxa" w:w="1440"/>
          </w:tcPr>
          <w:p>
            <w:r>
              <w:t>2 860</w:t>
            </w:r>
          </w:p>
        </w:tc>
        <w:tc>
          <w:tcPr>
            <w:tcW w:type="dxa" w:w="1440"/>
          </w:tcPr>
          <w:p>
            <w:r>
              <w:t>1</w:t>
            </w:r>
          </w:p>
        </w:tc>
      </w:tr>
      <w:tr>
        <w:tc>
          <w:tcPr>
            <w:tcW w:type="dxa" w:w="1440"/>
          </w:tcPr>
          <w:p>
            <w:r>
              <w:t>1819</w:t>
            </w:r>
          </w:p>
        </w:tc>
        <w:tc>
          <w:tcPr>
            <w:tcW w:type="dxa" w:w="1440"/>
          </w:tcPr>
          <w:p>
            <w:r>
              <w:t>PHARMACIE WENDENDA</w:t>
            </w:r>
          </w:p>
        </w:tc>
        <w:tc>
          <w:tcPr>
            <w:tcW w:type="dxa" w:w="1440"/>
          </w:tcPr>
          <w:p>
            <w:r>
              <w:t>2 850</w:t>
            </w:r>
          </w:p>
        </w:tc>
        <w:tc>
          <w:tcPr>
            <w:tcW w:type="dxa" w:w="1440"/>
          </w:tcPr>
          <w:p>
            <w:r>
              <w:t>1</w:t>
            </w:r>
          </w:p>
        </w:tc>
        <w:tc>
          <w:tcPr>
            <w:tcW w:type="dxa" w:w="1440"/>
          </w:tcPr>
          <w:p>
            <w:r>
              <w:t>2 850</w:t>
            </w:r>
          </w:p>
        </w:tc>
        <w:tc>
          <w:tcPr>
            <w:tcW w:type="dxa" w:w="1440"/>
          </w:tcPr>
          <w:p>
            <w:r>
              <w:t>1</w:t>
            </w:r>
          </w:p>
        </w:tc>
      </w:tr>
      <w:tr>
        <w:tc>
          <w:tcPr>
            <w:tcW w:type="dxa" w:w="1440"/>
          </w:tcPr>
          <w:p>
            <w:r>
              <w:t>1820</w:t>
            </w:r>
          </w:p>
        </w:tc>
        <w:tc>
          <w:tcPr>
            <w:tcW w:type="dxa" w:w="1440"/>
          </w:tcPr>
          <w:p>
            <w:r>
              <w:t>P AUGUSTINE</w:t>
            </w:r>
          </w:p>
        </w:tc>
        <w:tc>
          <w:tcPr>
            <w:tcW w:type="dxa" w:w="1440"/>
          </w:tcPr>
          <w:p>
            <w:r>
              <w:t>2 825</w:t>
            </w:r>
          </w:p>
        </w:tc>
        <w:tc>
          <w:tcPr>
            <w:tcW w:type="dxa" w:w="1440"/>
          </w:tcPr>
          <w:p>
            <w:r>
              <w:t>1</w:t>
            </w:r>
          </w:p>
        </w:tc>
        <w:tc>
          <w:tcPr>
            <w:tcW w:type="dxa" w:w="1440"/>
          </w:tcPr>
          <w:p>
            <w:r>
              <w:t>2 825</w:t>
            </w:r>
          </w:p>
        </w:tc>
        <w:tc>
          <w:tcPr>
            <w:tcW w:type="dxa" w:w="1440"/>
          </w:tcPr>
          <w:p>
            <w:r>
              <w:t>1</w:t>
            </w:r>
          </w:p>
        </w:tc>
      </w:tr>
      <w:tr>
        <w:tc>
          <w:tcPr>
            <w:tcW w:type="dxa" w:w="1440"/>
          </w:tcPr>
          <w:p>
            <w:r>
              <w:t>1821</w:t>
            </w:r>
          </w:p>
        </w:tc>
        <w:tc>
          <w:tcPr>
            <w:tcW w:type="dxa" w:w="1440"/>
          </w:tcPr>
          <w:p>
            <w:r>
              <w:t>PHARMACIE WENDTONG</w:t>
            </w:r>
          </w:p>
        </w:tc>
        <w:tc>
          <w:tcPr>
            <w:tcW w:type="dxa" w:w="1440"/>
          </w:tcPr>
          <w:p>
            <w:r>
              <w:t>2 825</w:t>
            </w:r>
          </w:p>
        </w:tc>
        <w:tc>
          <w:tcPr>
            <w:tcW w:type="dxa" w:w="1440"/>
          </w:tcPr>
          <w:p>
            <w:r>
              <w:t>1</w:t>
            </w:r>
          </w:p>
        </w:tc>
        <w:tc>
          <w:tcPr>
            <w:tcW w:type="dxa" w:w="1440"/>
          </w:tcPr>
          <w:p>
            <w:r>
              <w:t>2 825</w:t>
            </w:r>
          </w:p>
        </w:tc>
        <w:tc>
          <w:tcPr>
            <w:tcW w:type="dxa" w:w="1440"/>
          </w:tcPr>
          <w:p>
            <w:r>
              <w:t>1</w:t>
            </w:r>
          </w:p>
        </w:tc>
      </w:tr>
      <w:tr>
        <w:tc>
          <w:tcPr>
            <w:tcW w:type="dxa" w:w="1440"/>
          </w:tcPr>
          <w:p>
            <w:r>
              <w:t>1822</w:t>
            </w:r>
          </w:p>
        </w:tc>
        <w:tc>
          <w:tcPr>
            <w:tcW w:type="dxa" w:w="1440"/>
          </w:tcPr>
          <w:p>
            <w:r>
              <w:t>DS BOUSSOUMA</w:t>
            </w:r>
          </w:p>
        </w:tc>
        <w:tc>
          <w:tcPr>
            <w:tcW w:type="dxa" w:w="1440"/>
          </w:tcPr>
          <w:p>
            <w:r>
              <w:t>2 800</w:t>
            </w:r>
          </w:p>
        </w:tc>
        <w:tc>
          <w:tcPr>
            <w:tcW w:type="dxa" w:w="1440"/>
          </w:tcPr>
          <w:p>
            <w:r>
              <w:t>1</w:t>
            </w:r>
          </w:p>
        </w:tc>
        <w:tc>
          <w:tcPr>
            <w:tcW w:type="dxa" w:w="1440"/>
          </w:tcPr>
          <w:p>
            <w:r>
              <w:t>2 800</w:t>
            </w:r>
          </w:p>
        </w:tc>
        <w:tc>
          <w:tcPr>
            <w:tcW w:type="dxa" w:w="1440"/>
          </w:tcPr>
          <w:p>
            <w:r>
              <w:t>1</w:t>
            </w:r>
          </w:p>
        </w:tc>
      </w:tr>
      <w:tr>
        <w:tc>
          <w:tcPr>
            <w:tcW w:type="dxa" w:w="1440"/>
          </w:tcPr>
          <w:p>
            <w:r>
              <w:t>1823</w:t>
            </w:r>
          </w:p>
        </w:tc>
        <w:tc>
          <w:tcPr>
            <w:tcW w:type="dxa" w:w="1440"/>
          </w:tcPr>
          <w:p>
            <w:r>
              <w:t>DS DE BOGODOG</w:t>
            </w:r>
          </w:p>
        </w:tc>
        <w:tc>
          <w:tcPr>
            <w:tcW w:type="dxa" w:w="1440"/>
          </w:tcPr>
          <w:p>
            <w:r>
              <w:t>2 800</w:t>
            </w:r>
          </w:p>
        </w:tc>
        <w:tc>
          <w:tcPr>
            <w:tcW w:type="dxa" w:w="1440"/>
          </w:tcPr>
          <w:p>
            <w:r>
              <w:t>1</w:t>
            </w:r>
          </w:p>
        </w:tc>
        <w:tc>
          <w:tcPr>
            <w:tcW w:type="dxa" w:w="1440"/>
          </w:tcPr>
          <w:p>
            <w:r>
              <w:t>2 800</w:t>
            </w:r>
          </w:p>
        </w:tc>
        <w:tc>
          <w:tcPr>
            <w:tcW w:type="dxa" w:w="1440"/>
          </w:tcPr>
          <w:p>
            <w:r>
              <w:t>1</w:t>
            </w:r>
          </w:p>
        </w:tc>
      </w:tr>
      <w:tr>
        <w:tc>
          <w:tcPr>
            <w:tcW w:type="dxa" w:w="1440"/>
          </w:tcPr>
          <w:p>
            <w:r>
              <w:t>1824</w:t>
            </w:r>
          </w:p>
        </w:tc>
        <w:tc>
          <w:tcPr>
            <w:tcW w:type="dxa" w:w="1440"/>
          </w:tcPr>
          <w:p>
            <w:r>
              <w:t>P. MARE</w:t>
            </w:r>
          </w:p>
        </w:tc>
        <w:tc>
          <w:tcPr>
            <w:tcW w:type="dxa" w:w="1440"/>
          </w:tcPr>
          <w:p>
            <w:r>
              <w:t>2 800</w:t>
            </w:r>
          </w:p>
        </w:tc>
        <w:tc>
          <w:tcPr>
            <w:tcW w:type="dxa" w:w="1440"/>
          </w:tcPr>
          <w:p>
            <w:r>
              <w:t>1</w:t>
            </w:r>
          </w:p>
        </w:tc>
        <w:tc>
          <w:tcPr>
            <w:tcW w:type="dxa" w:w="1440"/>
          </w:tcPr>
          <w:p>
            <w:r>
              <w:t>2 800</w:t>
            </w:r>
          </w:p>
        </w:tc>
        <w:tc>
          <w:tcPr>
            <w:tcW w:type="dxa" w:w="1440"/>
          </w:tcPr>
          <w:p>
            <w:r>
              <w:t>1</w:t>
            </w:r>
          </w:p>
        </w:tc>
      </w:tr>
      <w:tr>
        <w:tc>
          <w:tcPr>
            <w:tcW w:type="dxa" w:w="1440"/>
          </w:tcPr>
          <w:p>
            <w:r>
              <w:t>1825</w:t>
            </w:r>
          </w:p>
        </w:tc>
        <w:tc>
          <w:tcPr>
            <w:tcW w:type="dxa" w:w="1440"/>
          </w:tcPr>
          <w:p>
            <w:r>
              <w:t>P MINITIE</w:t>
            </w:r>
          </w:p>
        </w:tc>
        <w:tc>
          <w:tcPr>
            <w:tcW w:type="dxa" w:w="1440"/>
          </w:tcPr>
          <w:p>
            <w:r>
              <w:t>2 800</w:t>
            </w:r>
          </w:p>
        </w:tc>
        <w:tc>
          <w:tcPr>
            <w:tcW w:type="dxa" w:w="1440"/>
          </w:tcPr>
          <w:p>
            <w:r>
              <w:t>1</w:t>
            </w:r>
          </w:p>
        </w:tc>
        <w:tc>
          <w:tcPr>
            <w:tcW w:type="dxa" w:w="1440"/>
          </w:tcPr>
          <w:p>
            <w:r>
              <w:t>2 800</w:t>
            </w:r>
          </w:p>
        </w:tc>
        <w:tc>
          <w:tcPr>
            <w:tcW w:type="dxa" w:w="1440"/>
          </w:tcPr>
          <w:p>
            <w:r>
              <w:t>1</w:t>
            </w:r>
          </w:p>
        </w:tc>
      </w:tr>
      <w:tr>
        <w:tc>
          <w:tcPr>
            <w:tcW w:type="dxa" w:w="1440"/>
          </w:tcPr>
          <w:p>
            <w:r>
              <w:t>1826</w:t>
            </w:r>
          </w:p>
        </w:tc>
        <w:tc>
          <w:tcPr>
            <w:tcW w:type="dxa" w:w="1440"/>
          </w:tcPr>
          <w:p>
            <w:r>
              <w:t>PHARMACIE SALA</w:t>
            </w:r>
          </w:p>
        </w:tc>
        <w:tc>
          <w:tcPr>
            <w:tcW w:type="dxa" w:w="1440"/>
          </w:tcPr>
          <w:p>
            <w:r>
              <w:t>2 800</w:t>
            </w:r>
          </w:p>
        </w:tc>
        <w:tc>
          <w:tcPr>
            <w:tcW w:type="dxa" w:w="1440"/>
          </w:tcPr>
          <w:p>
            <w:r>
              <w:t>1</w:t>
            </w:r>
          </w:p>
        </w:tc>
        <w:tc>
          <w:tcPr>
            <w:tcW w:type="dxa" w:w="1440"/>
          </w:tcPr>
          <w:p>
            <w:r>
              <w:t>2 800</w:t>
            </w:r>
          </w:p>
        </w:tc>
        <w:tc>
          <w:tcPr>
            <w:tcW w:type="dxa" w:w="1440"/>
          </w:tcPr>
          <w:p>
            <w:r>
              <w:t>1</w:t>
            </w:r>
          </w:p>
        </w:tc>
      </w:tr>
      <w:tr>
        <w:tc>
          <w:tcPr>
            <w:tcW w:type="dxa" w:w="1440"/>
          </w:tcPr>
          <w:p>
            <w:r>
              <w:t>1827</w:t>
            </w:r>
          </w:p>
        </w:tc>
        <w:tc>
          <w:tcPr>
            <w:tcW w:type="dxa" w:w="1440"/>
          </w:tcPr>
          <w:p>
            <w:r>
              <w:t>P BANGNERE</w:t>
            </w:r>
          </w:p>
        </w:tc>
        <w:tc>
          <w:tcPr>
            <w:tcW w:type="dxa" w:w="1440"/>
          </w:tcPr>
          <w:p>
            <w:r>
              <w:t>2 800</w:t>
            </w:r>
          </w:p>
        </w:tc>
        <w:tc>
          <w:tcPr>
            <w:tcW w:type="dxa" w:w="1440"/>
          </w:tcPr>
          <w:p>
            <w:r>
              <w:t>1</w:t>
            </w:r>
          </w:p>
        </w:tc>
        <w:tc>
          <w:tcPr>
            <w:tcW w:type="dxa" w:w="1440"/>
          </w:tcPr>
          <w:p>
            <w:r>
              <w:t>2 800</w:t>
            </w:r>
          </w:p>
        </w:tc>
        <w:tc>
          <w:tcPr>
            <w:tcW w:type="dxa" w:w="1440"/>
          </w:tcPr>
          <w:p>
            <w:r>
              <w:t>1</w:t>
            </w:r>
          </w:p>
        </w:tc>
      </w:tr>
      <w:tr>
        <w:tc>
          <w:tcPr>
            <w:tcW w:type="dxa" w:w="1440"/>
          </w:tcPr>
          <w:p>
            <w:r>
              <w:t>1828</w:t>
            </w:r>
          </w:p>
        </w:tc>
        <w:tc>
          <w:tcPr>
            <w:tcW w:type="dxa" w:w="1440"/>
          </w:tcPr>
          <w:p>
            <w:r>
              <w:t>PHARMACIE PIERRE T.</w:t>
            </w:r>
          </w:p>
        </w:tc>
        <w:tc>
          <w:tcPr>
            <w:tcW w:type="dxa" w:w="1440"/>
          </w:tcPr>
          <w:p>
            <w:r>
              <w:t>2 800</w:t>
            </w:r>
          </w:p>
        </w:tc>
        <w:tc>
          <w:tcPr>
            <w:tcW w:type="dxa" w:w="1440"/>
          </w:tcPr>
          <w:p>
            <w:r>
              <w:t>1</w:t>
            </w:r>
          </w:p>
        </w:tc>
        <w:tc>
          <w:tcPr>
            <w:tcW w:type="dxa" w:w="1440"/>
          </w:tcPr>
          <w:p>
            <w:r>
              <w:t>2 800</w:t>
            </w:r>
          </w:p>
        </w:tc>
        <w:tc>
          <w:tcPr>
            <w:tcW w:type="dxa" w:w="1440"/>
          </w:tcPr>
          <w:p>
            <w:r>
              <w:t>1</w:t>
            </w:r>
          </w:p>
        </w:tc>
      </w:tr>
      <w:tr>
        <w:tc>
          <w:tcPr>
            <w:tcW w:type="dxa" w:w="1440"/>
          </w:tcPr>
          <w:p>
            <w:r>
              <w:t>1829</w:t>
            </w:r>
          </w:p>
        </w:tc>
        <w:tc>
          <w:tcPr>
            <w:tcW w:type="dxa" w:w="1440"/>
          </w:tcPr>
          <w:p>
            <w:r>
              <w:t>PHARMACIE HEUSO</w:t>
            </w:r>
          </w:p>
        </w:tc>
        <w:tc>
          <w:tcPr>
            <w:tcW w:type="dxa" w:w="1440"/>
          </w:tcPr>
          <w:p>
            <w:r>
              <w:t>2 780</w:t>
            </w:r>
          </w:p>
        </w:tc>
        <w:tc>
          <w:tcPr>
            <w:tcW w:type="dxa" w:w="1440"/>
          </w:tcPr>
          <w:p>
            <w:r>
              <w:t>1</w:t>
            </w:r>
          </w:p>
        </w:tc>
        <w:tc>
          <w:tcPr>
            <w:tcW w:type="dxa" w:w="1440"/>
          </w:tcPr>
          <w:p>
            <w:r>
              <w:t>2 780</w:t>
            </w:r>
          </w:p>
        </w:tc>
        <w:tc>
          <w:tcPr>
            <w:tcW w:type="dxa" w:w="1440"/>
          </w:tcPr>
          <w:p>
            <w:r>
              <w:t>1</w:t>
            </w:r>
          </w:p>
        </w:tc>
      </w:tr>
      <w:tr>
        <w:tc>
          <w:tcPr>
            <w:tcW w:type="dxa" w:w="1440"/>
          </w:tcPr>
          <w:p>
            <w:r>
              <w:t>1830</w:t>
            </w:r>
          </w:p>
        </w:tc>
        <w:tc>
          <w:tcPr>
            <w:tcW w:type="dxa" w:w="1440"/>
          </w:tcPr>
          <w:p>
            <w:r>
              <w:t>P. DELWENDE</w:t>
            </w:r>
          </w:p>
        </w:tc>
        <w:tc>
          <w:tcPr>
            <w:tcW w:type="dxa" w:w="1440"/>
          </w:tcPr>
          <w:p>
            <w:r>
              <w:t>2 775</w:t>
            </w:r>
          </w:p>
        </w:tc>
        <w:tc>
          <w:tcPr>
            <w:tcW w:type="dxa" w:w="1440"/>
          </w:tcPr>
          <w:p>
            <w:r>
              <w:t>1</w:t>
            </w:r>
          </w:p>
        </w:tc>
        <w:tc>
          <w:tcPr>
            <w:tcW w:type="dxa" w:w="1440"/>
          </w:tcPr>
          <w:p>
            <w:r>
              <w:t>2 775</w:t>
            </w:r>
          </w:p>
        </w:tc>
        <w:tc>
          <w:tcPr>
            <w:tcW w:type="dxa" w:w="1440"/>
          </w:tcPr>
          <w:p>
            <w:r>
              <w:t>1</w:t>
            </w:r>
          </w:p>
        </w:tc>
      </w:tr>
      <w:tr>
        <w:tc>
          <w:tcPr>
            <w:tcW w:type="dxa" w:w="1440"/>
          </w:tcPr>
          <w:p>
            <w:r>
              <w:t>1831</w:t>
            </w:r>
          </w:p>
        </w:tc>
        <w:tc>
          <w:tcPr>
            <w:tcW w:type="dxa" w:w="1440"/>
          </w:tcPr>
          <w:p>
            <w:r>
              <w:t>P. CHRISTALLE</w:t>
            </w:r>
          </w:p>
        </w:tc>
        <w:tc>
          <w:tcPr>
            <w:tcW w:type="dxa" w:w="1440"/>
          </w:tcPr>
          <w:p>
            <w:r>
              <w:t>2 775</w:t>
            </w:r>
          </w:p>
        </w:tc>
        <w:tc>
          <w:tcPr>
            <w:tcW w:type="dxa" w:w="1440"/>
          </w:tcPr>
          <w:p>
            <w:r>
              <w:t>1</w:t>
            </w:r>
          </w:p>
        </w:tc>
        <w:tc>
          <w:tcPr>
            <w:tcW w:type="dxa" w:w="1440"/>
          </w:tcPr>
          <w:p>
            <w:r>
              <w:t>2 775</w:t>
            </w:r>
          </w:p>
        </w:tc>
        <w:tc>
          <w:tcPr>
            <w:tcW w:type="dxa" w:w="1440"/>
          </w:tcPr>
          <w:p>
            <w:r>
              <w:t>1</w:t>
            </w:r>
          </w:p>
        </w:tc>
      </w:tr>
      <w:tr>
        <w:tc>
          <w:tcPr>
            <w:tcW w:type="dxa" w:w="1440"/>
          </w:tcPr>
          <w:p>
            <w:r>
              <w:t>1832</w:t>
            </w:r>
          </w:p>
        </w:tc>
        <w:tc>
          <w:tcPr>
            <w:tcW w:type="dxa" w:w="1440"/>
          </w:tcPr>
          <w:p>
            <w:r>
              <w:t>P BOULGOU</w:t>
            </w:r>
          </w:p>
        </w:tc>
        <w:tc>
          <w:tcPr>
            <w:tcW w:type="dxa" w:w="1440"/>
          </w:tcPr>
          <w:p>
            <w:r>
              <w:t>2 775</w:t>
            </w:r>
          </w:p>
        </w:tc>
        <w:tc>
          <w:tcPr>
            <w:tcW w:type="dxa" w:w="1440"/>
          </w:tcPr>
          <w:p>
            <w:r>
              <w:t>1</w:t>
            </w:r>
          </w:p>
        </w:tc>
        <w:tc>
          <w:tcPr>
            <w:tcW w:type="dxa" w:w="1440"/>
          </w:tcPr>
          <w:p>
            <w:r>
              <w:t>2 775</w:t>
            </w:r>
          </w:p>
        </w:tc>
        <w:tc>
          <w:tcPr>
            <w:tcW w:type="dxa" w:w="1440"/>
          </w:tcPr>
          <w:p>
            <w:r>
              <w:t>1</w:t>
            </w:r>
          </w:p>
        </w:tc>
      </w:tr>
      <w:tr>
        <w:tc>
          <w:tcPr>
            <w:tcW w:type="dxa" w:w="1440"/>
          </w:tcPr>
          <w:p>
            <w:r>
              <w:t>1833</w:t>
            </w:r>
          </w:p>
        </w:tc>
        <w:tc>
          <w:tcPr>
            <w:tcW w:type="dxa" w:w="1440"/>
          </w:tcPr>
          <w:p>
            <w:r>
              <w:t>P. HAPE</w:t>
            </w:r>
          </w:p>
        </w:tc>
        <w:tc>
          <w:tcPr>
            <w:tcW w:type="dxa" w:w="1440"/>
          </w:tcPr>
          <w:p>
            <w:r>
              <w:t>2 750</w:t>
            </w:r>
          </w:p>
        </w:tc>
        <w:tc>
          <w:tcPr>
            <w:tcW w:type="dxa" w:w="1440"/>
          </w:tcPr>
          <w:p>
            <w:r>
              <w:t>1</w:t>
            </w:r>
          </w:p>
        </w:tc>
        <w:tc>
          <w:tcPr>
            <w:tcW w:type="dxa" w:w="1440"/>
          </w:tcPr>
          <w:p>
            <w:r>
              <w:t>2 750</w:t>
            </w:r>
          </w:p>
        </w:tc>
        <w:tc>
          <w:tcPr>
            <w:tcW w:type="dxa" w:w="1440"/>
          </w:tcPr>
          <w:p>
            <w:r>
              <w:t>1</w:t>
            </w:r>
          </w:p>
        </w:tc>
      </w:tr>
      <w:tr>
        <w:tc>
          <w:tcPr>
            <w:tcW w:type="dxa" w:w="1440"/>
          </w:tcPr>
          <w:p>
            <w:r>
              <w:t>1834</w:t>
            </w:r>
          </w:p>
        </w:tc>
        <w:tc>
          <w:tcPr>
            <w:tcW w:type="dxa" w:w="1440"/>
          </w:tcPr>
          <w:p>
            <w:r>
              <w:t>CSPS KDG</w:t>
            </w:r>
          </w:p>
        </w:tc>
        <w:tc>
          <w:tcPr>
            <w:tcW w:type="dxa" w:w="1440"/>
          </w:tcPr>
          <w:p>
            <w:r>
              <w:t>2 750</w:t>
            </w:r>
          </w:p>
        </w:tc>
        <w:tc>
          <w:tcPr>
            <w:tcW w:type="dxa" w:w="1440"/>
          </w:tcPr>
          <w:p>
            <w:r>
              <w:t>2</w:t>
            </w:r>
          </w:p>
        </w:tc>
        <w:tc>
          <w:tcPr>
            <w:tcW w:type="dxa" w:w="1440"/>
          </w:tcPr>
          <w:p>
            <w:r>
              <w:t>1 375</w:t>
            </w:r>
          </w:p>
        </w:tc>
        <w:tc>
          <w:tcPr>
            <w:tcW w:type="dxa" w:w="1440"/>
          </w:tcPr>
          <w:p>
            <w:r>
              <w:t>1</w:t>
            </w:r>
          </w:p>
        </w:tc>
      </w:tr>
      <w:tr>
        <w:tc>
          <w:tcPr>
            <w:tcW w:type="dxa" w:w="1440"/>
          </w:tcPr>
          <w:p>
            <w:r>
              <w:t>1835</w:t>
            </w:r>
          </w:p>
        </w:tc>
        <w:tc>
          <w:tcPr>
            <w:tcW w:type="dxa" w:w="1440"/>
          </w:tcPr>
          <w:p>
            <w:r>
              <w:t>PHARMACIE AVIENNE</w:t>
            </w:r>
          </w:p>
        </w:tc>
        <w:tc>
          <w:tcPr>
            <w:tcW w:type="dxa" w:w="1440"/>
          </w:tcPr>
          <w:p>
            <w:r>
              <w:t>2 750</w:t>
            </w:r>
          </w:p>
        </w:tc>
        <w:tc>
          <w:tcPr>
            <w:tcW w:type="dxa" w:w="1440"/>
          </w:tcPr>
          <w:p>
            <w:r>
              <w:t>1</w:t>
            </w:r>
          </w:p>
        </w:tc>
        <w:tc>
          <w:tcPr>
            <w:tcW w:type="dxa" w:w="1440"/>
          </w:tcPr>
          <w:p>
            <w:r>
              <w:t>2 750</w:t>
            </w:r>
          </w:p>
        </w:tc>
        <w:tc>
          <w:tcPr>
            <w:tcW w:type="dxa" w:w="1440"/>
          </w:tcPr>
          <w:p>
            <w:r>
              <w:t>1</w:t>
            </w:r>
          </w:p>
        </w:tc>
      </w:tr>
      <w:tr>
        <w:tc>
          <w:tcPr>
            <w:tcW w:type="dxa" w:w="1440"/>
          </w:tcPr>
          <w:p>
            <w:r>
              <w:t>1836</w:t>
            </w:r>
          </w:p>
        </w:tc>
        <w:tc>
          <w:tcPr>
            <w:tcW w:type="dxa" w:w="1440"/>
          </w:tcPr>
          <w:p>
            <w:r>
              <w:t>PHARMACIE ADAMA TRAORE</w:t>
            </w:r>
          </w:p>
        </w:tc>
        <w:tc>
          <w:tcPr>
            <w:tcW w:type="dxa" w:w="1440"/>
          </w:tcPr>
          <w:p>
            <w:r>
              <w:t>2 750</w:t>
            </w:r>
          </w:p>
        </w:tc>
        <w:tc>
          <w:tcPr>
            <w:tcW w:type="dxa" w:w="1440"/>
          </w:tcPr>
          <w:p>
            <w:r>
              <w:t>1</w:t>
            </w:r>
          </w:p>
        </w:tc>
        <w:tc>
          <w:tcPr>
            <w:tcW w:type="dxa" w:w="1440"/>
          </w:tcPr>
          <w:p>
            <w:r>
              <w:t>2 750</w:t>
            </w:r>
          </w:p>
        </w:tc>
        <w:tc>
          <w:tcPr>
            <w:tcW w:type="dxa" w:w="1440"/>
          </w:tcPr>
          <w:p>
            <w:r>
              <w:t>1</w:t>
            </w:r>
          </w:p>
        </w:tc>
      </w:tr>
      <w:tr>
        <w:tc>
          <w:tcPr>
            <w:tcW w:type="dxa" w:w="1440"/>
          </w:tcPr>
          <w:p>
            <w:r>
              <w:t>1837</w:t>
            </w:r>
          </w:p>
        </w:tc>
        <w:tc>
          <w:tcPr>
            <w:tcW w:type="dxa" w:w="1440"/>
          </w:tcPr>
          <w:p>
            <w:r>
              <w:t>PHARMATIE WEND ZOODO</w:t>
            </w:r>
          </w:p>
        </w:tc>
        <w:tc>
          <w:tcPr>
            <w:tcW w:type="dxa" w:w="1440"/>
          </w:tcPr>
          <w:p>
            <w:r>
              <w:t>2 750</w:t>
            </w:r>
          </w:p>
        </w:tc>
        <w:tc>
          <w:tcPr>
            <w:tcW w:type="dxa" w:w="1440"/>
          </w:tcPr>
          <w:p>
            <w:r>
              <w:t>1</w:t>
            </w:r>
          </w:p>
        </w:tc>
        <w:tc>
          <w:tcPr>
            <w:tcW w:type="dxa" w:w="1440"/>
          </w:tcPr>
          <w:p>
            <w:r>
              <w:t>2 750</w:t>
            </w:r>
          </w:p>
        </w:tc>
        <w:tc>
          <w:tcPr>
            <w:tcW w:type="dxa" w:w="1440"/>
          </w:tcPr>
          <w:p>
            <w:r>
              <w:t>1</w:t>
            </w:r>
          </w:p>
        </w:tc>
      </w:tr>
      <w:tr>
        <w:tc>
          <w:tcPr>
            <w:tcW w:type="dxa" w:w="1440"/>
          </w:tcPr>
          <w:p>
            <w:r>
              <w:t>1838</w:t>
            </w:r>
          </w:p>
        </w:tc>
        <w:tc>
          <w:tcPr>
            <w:tcW w:type="dxa" w:w="1440"/>
          </w:tcPr>
          <w:p>
            <w:r>
              <w:t>PHARMACIE BETHANIE</w:t>
            </w:r>
          </w:p>
        </w:tc>
        <w:tc>
          <w:tcPr>
            <w:tcW w:type="dxa" w:w="1440"/>
          </w:tcPr>
          <w:p>
            <w:r>
              <w:t>2 750</w:t>
            </w:r>
          </w:p>
        </w:tc>
        <w:tc>
          <w:tcPr>
            <w:tcW w:type="dxa" w:w="1440"/>
          </w:tcPr>
          <w:p>
            <w:r>
              <w:t>1</w:t>
            </w:r>
          </w:p>
        </w:tc>
        <w:tc>
          <w:tcPr>
            <w:tcW w:type="dxa" w:w="1440"/>
          </w:tcPr>
          <w:p>
            <w:r>
              <w:t>2 750</w:t>
            </w:r>
          </w:p>
        </w:tc>
        <w:tc>
          <w:tcPr>
            <w:tcW w:type="dxa" w:w="1440"/>
          </w:tcPr>
          <w:p>
            <w:r>
              <w:t>1</w:t>
            </w:r>
          </w:p>
        </w:tc>
      </w:tr>
      <w:tr>
        <w:tc>
          <w:tcPr>
            <w:tcW w:type="dxa" w:w="1440"/>
          </w:tcPr>
          <w:p>
            <w:r>
              <w:t>1839</w:t>
            </w:r>
          </w:p>
        </w:tc>
        <w:tc>
          <w:tcPr>
            <w:tcW w:type="dxa" w:w="1440"/>
          </w:tcPr>
          <w:p>
            <w:r>
              <w:t>LES ELITES</w:t>
            </w:r>
          </w:p>
        </w:tc>
        <w:tc>
          <w:tcPr>
            <w:tcW w:type="dxa" w:w="1440"/>
          </w:tcPr>
          <w:p>
            <w:r>
              <w:t>2 750</w:t>
            </w:r>
          </w:p>
        </w:tc>
        <w:tc>
          <w:tcPr>
            <w:tcW w:type="dxa" w:w="1440"/>
          </w:tcPr>
          <w:p>
            <w:r>
              <w:t>1</w:t>
            </w:r>
          </w:p>
        </w:tc>
        <w:tc>
          <w:tcPr>
            <w:tcW w:type="dxa" w:w="1440"/>
          </w:tcPr>
          <w:p>
            <w:r>
              <w:t>2 750</w:t>
            </w:r>
          </w:p>
        </w:tc>
        <w:tc>
          <w:tcPr>
            <w:tcW w:type="dxa" w:w="1440"/>
          </w:tcPr>
          <w:p>
            <w:r>
              <w:t>1</w:t>
            </w:r>
          </w:p>
        </w:tc>
      </w:tr>
      <w:tr>
        <w:tc>
          <w:tcPr>
            <w:tcW w:type="dxa" w:w="1440"/>
          </w:tcPr>
          <w:p>
            <w:r>
              <w:t>1840</w:t>
            </w:r>
          </w:p>
        </w:tc>
        <w:tc>
          <w:tcPr>
            <w:tcW w:type="dxa" w:w="1440"/>
          </w:tcPr>
          <w:p>
            <w:r>
              <w:t>CLINIQUE STE COLETTE</w:t>
            </w:r>
          </w:p>
        </w:tc>
        <w:tc>
          <w:tcPr>
            <w:tcW w:type="dxa" w:w="1440"/>
          </w:tcPr>
          <w:p>
            <w:r>
              <w:t>2 700</w:t>
            </w:r>
          </w:p>
        </w:tc>
        <w:tc>
          <w:tcPr>
            <w:tcW w:type="dxa" w:w="1440"/>
          </w:tcPr>
          <w:p>
            <w:r>
              <w:t>1</w:t>
            </w:r>
          </w:p>
        </w:tc>
        <w:tc>
          <w:tcPr>
            <w:tcW w:type="dxa" w:w="1440"/>
          </w:tcPr>
          <w:p>
            <w:r>
              <w:t>2 700</w:t>
            </w:r>
          </w:p>
        </w:tc>
        <w:tc>
          <w:tcPr>
            <w:tcW w:type="dxa" w:w="1440"/>
          </w:tcPr>
          <w:p>
            <w:r>
              <w:t>1</w:t>
            </w:r>
          </w:p>
        </w:tc>
      </w:tr>
      <w:tr>
        <w:tc>
          <w:tcPr>
            <w:tcW w:type="dxa" w:w="1440"/>
          </w:tcPr>
          <w:p>
            <w:r>
              <w:t>1841</w:t>
            </w:r>
          </w:p>
        </w:tc>
        <w:tc>
          <w:tcPr>
            <w:tcW w:type="dxa" w:w="1440"/>
          </w:tcPr>
          <w:p>
            <w:r>
              <w:t>PHARMACIE SIMANDE</w:t>
            </w:r>
          </w:p>
        </w:tc>
        <w:tc>
          <w:tcPr>
            <w:tcW w:type="dxa" w:w="1440"/>
          </w:tcPr>
          <w:p>
            <w:r>
              <w:t>2 700</w:t>
            </w:r>
          </w:p>
        </w:tc>
        <w:tc>
          <w:tcPr>
            <w:tcW w:type="dxa" w:w="1440"/>
          </w:tcPr>
          <w:p>
            <w:r>
              <w:t>1</w:t>
            </w:r>
          </w:p>
        </w:tc>
        <w:tc>
          <w:tcPr>
            <w:tcW w:type="dxa" w:w="1440"/>
          </w:tcPr>
          <w:p>
            <w:r>
              <w:t>2 700</w:t>
            </w:r>
          </w:p>
        </w:tc>
        <w:tc>
          <w:tcPr>
            <w:tcW w:type="dxa" w:w="1440"/>
          </w:tcPr>
          <w:p>
            <w:r>
              <w:t>1</w:t>
            </w:r>
          </w:p>
        </w:tc>
      </w:tr>
      <w:tr>
        <w:tc>
          <w:tcPr>
            <w:tcW w:type="dxa" w:w="1440"/>
          </w:tcPr>
          <w:p>
            <w:r>
              <w:t>1842</w:t>
            </w:r>
          </w:p>
        </w:tc>
        <w:tc>
          <w:tcPr>
            <w:tcW w:type="dxa" w:w="1440"/>
          </w:tcPr>
          <w:p>
            <w:r>
              <w:t>SAVANE</w:t>
            </w:r>
          </w:p>
        </w:tc>
        <w:tc>
          <w:tcPr>
            <w:tcW w:type="dxa" w:w="1440"/>
          </w:tcPr>
          <w:p>
            <w:r>
              <w:t>2 695</w:t>
            </w:r>
          </w:p>
        </w:tc>
        <w:tc>
          <w:tcPr>
            <w:tcW w:type="dxa" w:w="1440"/>
          </w:tcPr>
          <w:p>
            <w:r>
              <w:t>1</w:t>
            </w:r>
          </w:p>
        </w:tc>
        <w:tc>
          <w:tcPr>
            <w:tcW w:type="dxa" w:w="1440"/>
          </w:tcPr>
          <w:p>
            <w:r>
              <w:t>2 695</w:t>
            </w:r>
          </w:p>
        </w:tc>
        <w:tc>
          <w:tcPr>
            <w:tcW w:type="dxa" w:w="1440"/>
          </w:tcPr>
          <w:p>
            <w:r>
              <w:t>1</w:t>
            </w:r>
          </w:p>
        </w:tc>
      </w:tr>
      <w:tr>
        <w:tc>
          <w:tcPr>
            <w:tcW w:type="dxa" w:w="1440"/>
          </w:tcPr>
          <w:p>
            <w:r>
              <w:t>1843</w:t>
            </w:r>
          </w:p>
        </w:tc>
        <w:tc>
          <w:tcPr>
            <w:tcW w:type="dxa" w:w="1440"/>
          </w:tcPr>
          <w:p>
            <w:r>
              <w:t>SMI DEDOUGOU</w:t>
            </w:r>
          </w:p>
        </w:tc>
        <w:tc>
          <w:tcPr>
            <w:tcW w:type="dxa" w:w="1440"/>
          </w:tcPr>
          <w:p>
            <w:r>
              <w:t>2 685</w:t>
            </w:r>
          </w:p>
        </w:tc>
        <w:tc>
          <w:tcPr>
            <w:tcW w:type="dxa" w:w="1440"/>
          </w:tcPr>
          <w:p>
            <w:r>
              <w:t>1</w:t>
            </w:r>
          </w:p>
        </w:tc>
        <w:tc>
          <w:tcPr>
            <w:tcW w:type="dxa" w:w="1440"/>
          </w:tcPr>
          <w:p>
            <w:r>
              <w:t>2 685</w:t>
            </w:r>
          </w:p>
        </w:tc>
        <w:tc>
          <w:tcPr>
            <w:tcW w:type="dxa" w:w="1440"/>
          </w:tcPr>
          <w:p>
            <w:r>
              <w:t>1</w:t>
            </w:r>
          </w:p>
        </w:tc>
      </w:tr>
      <w:tr>
        <w:tc>
          <w:tcPr>
            <w:tcW w:type="dxa" w:w="1440"/>
          </w:tcPr>
          <w:p>
            <w:r>
              <w:t>1844</w:t>
            </w:r>
          </w:p>
        </w:tc>
        <w:tc>
          <w:tcPr>
            <w:tcW w:type="dxa" w:w="1440"/>
          </w:tcPr>
          <w:p>
            <w:r>
              <w:t>PHARMACIE ST EMMANUEL</w:t>
            </w:r>
          </w:p>
        </w:tc>
        <w:tc>
          <w:tcPr>
            <w:tcW w:type="dxa" w:w="1440"/>
          </w:tcPr>
          <w:p>
            <w:r>
              <w:t>2 625</w:t>
            </w:r>
          </w:p>
        </w:tc>
        <w:tc>
          <w:tcPr>
            <w:tcW w:type="dxa" w:w="1440"/>
          </w:tcPr>
          <w:p>
            <w:r>
              <w:t>2</w:t>
            </w:r>
          </w:p>
        </w:tc>
        <w:tc>
          <w:tcPr>
            <w:tcW w:type="dxa" w:w="1440"/>
          </w:tcPr>
          <w:p>
            <w:r>
              <w:t>1 312,50</w:t>
            </w:r>
          </w:p>
        </w:tc>
        <w:tc>
          <w:tcPr>
            <w:tcW w:type="dxa" w:w="1440"/>
          </w:tcPr>
          <w:p>
            <w:r>
              <w:t>2</w:t>
            </w:r>
          </w:p>
        </w:tc>
      </w:tr>
      <w:tr>
        <w:tc>
          <w:tcPr>
            <w:tcW w:type="dxa" w:w="1440"/>
          </w:tcPr>
          <w:p>
            <w:r>
              <w:t>1845</w:t>
            </w:r>
          </w:p>
        </w:tc>
        <w:tc>
          <w:tcPr>
            <w:tcW w:type="dxa" w:w="1440"/>
          </w:tcPr>
          <w:p>
            <w:r>
              <w:t>P. ALIYA</w:t>
            </w:r>
          </w:p>
        </w:tc>
        <w:tc>
          <w:tcPr>
            <w:tcW w:type="dxa" w:w="1440"/>
          </w:tcPr>
          <w:p>
            <w:r>
              <w:t>2 625</w:t>
            </w:r>
          </w:p>
        </w:tc>
        <w:tc>
          <w:tcPr>
            <w:tcW w:type="dxa" w:w="1440"/>
          </w:tcPr>
          <w:p>
            <w:r>
              <w:t>1</w:t>
            </w:r>
          </w:p>
        </w:tc>
        <w:tc>
          <w:tcPr>
            <w:tcW w:type="dxa" w:w="1440"/>
          </w:tcPr>
          <w:p>
            <w:r>
              <w:t>2 625</w:t>
            </w:r>
          </w:p>
        </w:tc>
        <w:tc>
          <w:tcPr>
            <w:tcW w:type="dxa" w:w="1440"/>
          </w:tcPr>
          <w:p>
            <w:r>
              <w:t>1</w:t>
            </w:r>
          </w:p>
        </w:tc>
      </w:tr>
      <w:tr>
        <w:tc>
          <w:tcPr>
            <w:tcW w:type="dxa" w:w="1440"/>
          </w:tcPr>
          <w:p>
            <w:r>
              <w:t>1846</w:t>
            </w:r>
          </w:p>
        </w:tc>
        <w:tc>
          <w:tcPr>
            <w:tcW w:type="dxa" w:w="1440"/>
          </w:tcPr>
          <w:p>
            <w:r>
              <w:t>PHARMACIE BAOWENDE</w:t>
            </w:r>
          </w:p>
        </w:tc>
        <w:tc>
          <w:tcPr>
            <w:tcW w:type="dxa" w:w="1440"/>
          </w:tcPr>
          <w:p>
            <w:r>
              <w:t>2 625</w:t>
            </w:r>
          </w:p>
        </w:tc>
        <w:tc>
          <w:tcPr>
            <w:tcW w:type="dxa" w:w="1440"/>
          </w:tcPr>
          <w:p>
            <w:r>
              <w:t>1</w:t>
            </w:r>
          </w:p>
        </w:tc>
        <w:tc>
          <w:tcPr>
            <w:tcW w:type="dxa" w:w="1440"/>
          </w:tcPr>
          <w:p>
            <w:r>
              <w:t>2 625</w:t>
            </w:r>
          </w:p>
        </w:tc>
        <w:tc>
          <w:tcPr>
            <w:tcW w:type="dxa" w:w="1440"/>
          </w:tcPr>
          <w:p>
            <w:r>
              <w:t>1</w:t>
            </w:r>
          </w:p>
        </w:tc>
      </w:tr>
      <w:tr>
        <w:tc>
          <w:tcPr>
            <w:tcW w:type="dxa" w:w="1440"/>
          </w:tcPr>
          <w:p>
            <w:r>
              <w:t>1847</w:t>
            </w:r>
          </w:p>
        </w:tc>
        <w:tc>
          <w:tcPr>
            <w:tcW w:type="dxa" w:w="1440"/>
          </w:tcPr>
          <w:p>
            <w:r>
              <w:t>MARE</w:t>
            </w:r>
          </w:p>
        </w:tc>
        <w:tc>
          <w:tcPr>
            <w:tcW w:type="dxa" w:w="1440"/>
          </w:tcPr>
          <w:p>
            <w:r>
              <w:t>2 625</w:t>
            </w:r>
          </w:p>
        </w:tc>
        <w:tc>
          <w:tcPr>
            <w:tcW w:type="dxa" w:w="1440"/>
          </w:tcPr>
          <w:p>
            <w:r>
              <w:t>1</w:t>
            </w:r>
          </w:p>
        </w:tc>
        <w:tc>
          <w:tcPr>
            <w:tcW w:type="dxa" w:w="1440"/>
          </w:tcPr>
          <w:p>
            <w:r>
              <w:t>2 625</w:t>
            </w:r>
          </w:p>
        </w:tc>
        <w:tc>
          <w:tcPr>
            <w:tcW w:type="dxa" w:w="1440"/>
          </w:tcPr>
          <w:p>
            <w:r>
              <w:t>1</w:t>
            </w:r>
          </w:p>
        </w:tc>
      </w:tr>
      <w:tr>
        <w:tc>
          <w:tcPr>
            <w:tcW w:type="dxa" w:w="1440"/>
          </w:tcPr>
          <w:p>
            <w:r>
              <w:t>1848</w:t>
            </w:r>
          </w:p>
        </w:tc>
        <w:tc>
          <w:tcPr>
            <w:tcW w:type="dxa" w:w="1440"/>
          </w:tcPr>
          <w:p>
            <w:r>
              <w:t>CS LAAFI LOCKA</w:t>
            </w:r>
          </w:p>
        </w:tc>
        <w:tc>
          <w:tcPr>
            <w:tcW w:type="dxa" w:w="1440"/>
          </w:tcPr>
          <w:p>
            <w:r>
              <w:t>2 600</w:t>
            </w:r>
          </w:p>
        </w:tc>
        <w:tc>
          <w:tcPr>
            <w:tcW w:type="dxa" w:w="1440"/>
          </w:tcPr>
          <w:p>
            <w:r>
              <w:t>1</w:t>
            </w:r>
          </w:p>
        </w:tc>
        <w:tc>
          <w:tcPr>
            <w:tcW w:type="dxa" w:w="1440"/>
          </w:tcPr>
          <w:p>
            <w:r>
              <w:t>2 600</w:t>
            </w:r>
          </w:p>
        </w:tc>
        <w:tc>
          <w:tcPr>
            <w:tcW w:type="dxa" w:w="1440"/>
          </w:tcPr>
          <w:p>
            <w:r>
              <w:t>1</w:t>
            </w:r>
          </w:p>
        </w:tc>
      </w:tr>
      <w:tr>
        <w:tc>
          <w:tcPr>
            <w:tcW w:type="dxa" w:w="1440"/>
          </w:tcPr>
          <w:p>
            <w:r>
              <w:t>1849</w:t>
            </w:r>
          </w:p>
        </w:tc>
        <w:tc>
          <w:tcPr>
            <w:tcW w:type="dxa" w:w="1440"/>
          </w:tcPr>
          <w:p>
            <w:r>
              <w:t>P SENEVE</w:t>
            </w:r>
          </w:p>
        </w:tc>
        <w:tc>
          <w:tcPr>
            <w:tcW w:type="dxa" w:w="1440"/>
          </w:tcPr>
          <w:p>
            <w:r>
              <w:t>2 600</w:t>
            </w:r>
          </w:p>
        </w:tc>
        <w:tc>
          <w:tcPr>
            <w:tcW w:type="dxa" w:w="1440"/>
          </w:tcPr>
          <w:p>
            <w:r>
              <w:t>1</w:t>
            </w:r>
          </w:p>
        </w:tc>
        <w:tc>
          <w:tcPr>
            <w:tcW w:type="dxa" w:w="1440"/>
          </w:tcPr>
          <w:p>
            <w:r>
              <w:t>2 600</w:t>
            </w:r>
          </w:p>
        </w:tc>
        <w:tc>
          <w:tcPr>
            <w:tcW w:type="dxa" w:w="1440"/>
          </w:tcPr>
          <w:p>
            <w:r>
              <w:t>1</w:t>
            </w:r>
          </w:p>
        </w:tc>
      </w:tr>
      <w:tr>
        <w:tc>
          <w:tcPr>
            <w:tcW w:type="dxa" w:w="1440"/>
          </w:tcPr>
          <w:p>
            <w:r>
              <w:t>1850</w:t>
            </w:r>
          </w:p>
        </w:tc>
        <w:tc>
          <w:tcPr>
            <w:tcW w:type="dxa" w:w="1440"/>
          </w:tcPr>
          <w:p>
            <w:r>
              <w:t>STE HENRIETTE</w:t>
            </w:r>
          </w:p>
        </w:tc>
        <w:tc>
          <w:tcPr>
            <w:tcW w:type="dxa" w:w="1440"/>
          </w:tcPr>
          <w:p>
            <w:r>
              <w:t>2 600</w:t>
            </w:r>
          </w:p>
        </w:tc>
        <w:tc>
          <w:tcPr>
            <w:tcW w:type="dxa" w:w="1440"/>
          </w:tcPr>
          <w:p>
            <w:r>
              <w:t>1</w:t>
            </w:r>
          </w:p>
        </w:tc>
        <w:tc>
          <w:tcPr>
            <w:tcW w:type="dxa" w:w="1440"/>
          </w:tcPr>
          <w:p>
            <w:r>
              <w:t>2 600</w:t>
            </w:r>
          </w:p>
        </w:tc>
        <w:tc>
          <w:tcPr>
            <w:tcW w:type="dxa" w:w="1440"/>
          </w:tcPr>
          <w:p>
            <w:r>
              <w:t>1</w:t>
            </w:r>
          </w:p>
        </w:tc>
      </w:tr>
      <w:tr>
        <w:tc>
          <w:tcPr>
            <w:tcW w:type="dxa" w:w="1440"/>
          </w:tcPr>
          <w:p>
            <w:r>
              <w:t>1851</w:t>
            </w:r>
          </w:p>
        </w:tc>
        <w:tc>
          <w:tcPr>
            <w:tcW w:type="dxa" w:w="1440"/>
          </w:tcPr>
          <w:p>
            <w:r>
              <w:t>CSPS SAINT VIATEUR</w:t>
            </w:r>
          </w:p>
        </w:tc>
        <w:tc>
          <w:tcPr>
            <w:tcW w:type="dxa" w:w="1440"/>
          </w:tcPr>
          <w:p>
            <w:r>
              <w:t>2 600</w:t>
            </w:r>
          </w:p>
        </w:tc>
        <w:tc>
          <w:tcPr>
            <w:tcW w:type="dxa" w:w="1440"/>
          </w:tcPr>
          <w:p>
            <w:r>
              <w:t>1</w:t>
            </w:r>
          </w:p>
        </w:tc>
        <w:tc>
          <w:tcPr>
            <w:tcW w:type="dxa" w:w="1440"/>
          </w:tcPr>
          <w:p>
            <w:r>
              <w:t>2 600</w:t>
            </w:r>
          </w:p>
        </w:tc>
        <w:tc>
          <w:tcPr>
            <w:tcW w:type="dxa" w:w="1440"/>
          </w:tcPr>
          <w:p>
            <w:r>
              <w:t>1</w:t>
            </w:r>
          </w:p>
        </w:tc>
      </w:tr>
      <w:tr>
        <w:tc>
          <w:tcPr>
            <w:tcW w:type="dxa" w:w="1440"/>
          </w:tcPr>
          <w:p>
            <w:r>
              <w:t>1852</w:t>
            </w:r>
          </w:p>
        </w:tc>
        <w:tc>
          <w:tcPr>
            <w:tcW w:type="dxa" w:w="1440"/>
          </w:tcPr>
          <w:p>
            <w:r>
              <w:t>PHARMACIE DOUNIA</w:t>
            </w:r>
          </w:p>
        </w:tc>
        <w:tc>
          <w:tcPr>
            <w:tcW w:type="dxa" w:w="1440"/>
          </w:tcPr>
          <w:p>
            <w:r>
              <w:t>2 585</w:t>
            </w:r>
          </w:p>
        </w:tc>
        <w:tc>
          <w:tcPr>
            <w:tcW w:type="dxa" w:w="1440"/>
          </w:tcPr>
          <w:p>
            <w:r>
              <w:t>1</w:t>
            </w:r>
          </w:p>
        </w:tc>
        <w:tc>
          <w:tcPr>
            <w:tcW w:type="dxa" w:w="1440"/>
          </w:tcPr>
          <w:p>
            <w:r>
              <w:t>2 585</w:t>
            </w:r>
          </w:p>
        </w:tc>
        <w:tc>
          <w:tcPr>
            <w:tcW w:type="dxa" w:w="1440"/>
          </w:tcPr>
          <w:p>
            <w:r>
              <w:t>1</w:t>
            </w:r>
          </w:p>
        </w:tc>
      </w:tr>
      <w:tr>
        <w:tc>
          <w:tcPr>
            <w:tcW w:type="dxa" w:w="1440"/>
          </w:tcPr>
          <w:p>
            <w:r>
              <w:t>1853</w:t>
            </w:r>
          </w:p>
        </w:tc>
        <w:tc>
          <w:tcPr>
            <w:tcW w:type="dxa" w:w="1440"/>
          </w:tcPr>
          <w:p>
            <w:r>
              <w:t>PH BASSINKO</w:t>
            </w:r>
          </w:p>
        </w:tc>
        <w:tc>
          <w:tcPr>
            <w:tcW w:type="dxa" w:w="1440"/>
          </w:tcPr>
          <w:p>
            <w:r>
              <w:t>2 575</w:t>
            </w:r>
          </w:p>
        </w:tc>
        <w:tc>
          <w:tcPr>
            <w:tcW w:type="dxa" w:w="1440"/>
          </w:tcPr>
          <w:p>
            <w:r>
              <w:t>1</w:t>
            </w:r>
          </w:p>
        </w:tc>
        <w:tc>
          <w:tcPr>
            <w:tcW w:type="dxa" w:w="1440"/>
          </w:tcPr>
          <w:p>
            <w:r>
              <w:t>2 575</w:t>
            </w:r>
          </w:p>
        </w:tc>
        <w:tc>
          <w:tcPr>
            <w:tcW w:type="dxa" w:w="1440"/>
          </w:tcPr>
          <w:p>
            <w:r>
              <w:t>1</w:t>
            </w:r>
          </w:p>
        </w:tc>
      </w:tr>
      <w:tr>
        <w:tc>
          <w:tcPr>
            <w:tcW w:type="dxa" w:w="1440"/>
          </w:tcPr>
          <w:p>
            <w:r>
              <w:t>1854</w:t>
            </w:r>
          </w:p>
        </w:tc>
        <w:tc>
          <w:tcPr>
            <w:tcW w:type="dxa" w:w="1440"/>
          </w:tcPr>
          <w:p>
            <w:r>
              <w:t>CLINIQUE LIMITED (GHANA)</w:t>
            </w:r>
          </w:p>
        </w:tc>
        <w:tc>
          <w:tcPr>
            <w:tcW w:type="dxa" w:w="1440"/>
          </w:tcPr>
          <w:p>
            <w:r>
              <w:t>2 565</w:t>
            </w:r>
          </w:p>
        </w:tc>
        <w:tc>
          <w:tcPr>
            <w:tcW w:type="dxa" w:w="1440"/>
          </w:tcPr>
          <w:p>
            <w:r>
              <w:t>1</w:t>
            </w:r>
          </w:p>
        </w:tc>
        <w:tc>
          <w:tcPr>
            <w:tcW w:type="dxa" w:w="1440"/>
          </w:tcPr>
          <w:p>
            <w:r>
              <w:t>2 565</w:t>
            </w:r>
          </w:p>
        </w:tc>
        <w:tc>
          <w:tcPr>
            <w:tcW w:type="dxa" w:w="1440"/>
          </w:tcPr>
          <w:p>
            <w:r>
              <w:t>1</w:t>
            </w:r>
          </w:p>
        </w:tc>
      </w:tr>
      <w:tr>
        <w:tc>
          <w:tcPr>
            <w:tcW w:type="dxa" w:w="1440"/>
          </w:tcPr>
          <w:p>
            <w:r>
              <w:t>1855</w:t>
            </w:r>
          </w:p>
        </w:tc>
        <w:tc>
          <w:tcPr>
            <w:tcW w:type="dxa" w:w="1440"/>
          </w:tcPr>
          <w:p>
            <w:r>
              <w:t>PHARMACIE FANYOMBO</w:t>
            </w:r>
          </w:p>
        </w:tc>
        <w:tc>
          <w:tcPr>
            <w:tcW w:type="dxa" w:w="1440"/>
          </w:tcPr>
          <w:p>
            <w:r>
              <w:t>2 550</w:t>
            </w:r>
          </w:p>
        </w:tc>
        <w:tc>
          <w:tcPr>
            <w:tcW w:type="dxa" w:w="1440"/>
          </w:tcPr>
          <w:p>
            <w:r>
              <w:t>1</w:t>
            </w:r>
          </w:p>
        </w:tc>
        <w:tc>
          <w:tcPr>
            <w:tcW w:type="dxa" w:w="1440"/>
          </w:tcPr>
          <w:p>
            <w:r>
              <w:t>2 550</w:t>
            </w:r>
          </w:p>
        </w:tc>
        <w:tc>
          <w:tcPr>
            <w:tcW w:type="dxa" w:w="1440"/>
          </w:tcPr>
          <w:p>
            <w:r>
              <w:t>1</w:t>
            </w:r>
          </w:p>
        </w:tc>
      </w:tr>
      <w:tr>
        <w:tc>
          <w:tcPr>
            <w:tcW w:type="dxa" w:w="1440"/>
          </w:tcPr>
          <w:p>
            <w:r>
              <w:t>1856</w:t>
            </w:r>
          </w:p>
        </w:tc>
        <w:tc>
          <w:tcPr>
            <w:tcW w:type="dxa" w:w="1440"/>
          </w:tcPr>
          <w:p>
            <w:r>
              <w:t>P. FRANCOIS D'ASSISE</w:t>
            </w:r>
          </w:p>
        </w:tc>
        <w:tc>
          <w:tcPr>
            <w:tcW w:type="dxa" w:w="1440"/>
          </w:tcPr>
          <w:p>
            <w:r>
              <w:t>2 500</w:t>
            </w:r>
          </w:p>
        </w:tc>
        <w:tc>
          <w:tcPr>
            <w:tcW w:type="dxa" w:w="1440"/>
          </w:tcPr>
          <w:p>
            <w:r>
              <w:t>1</w:t>
            </w:r>
          </w:p>
        </w:tc>
        <w:tc>
          <w:tcPr>
            <w:tcW w:type="dxa" w:w="1440"/>
          </w:tcPr>
          <w:p>
            <w:r>
              <w:t>2 500</w:t>
            </w:r>
          </w:p>
        </w:tc>
        <w:tc>
          <w:tcPr>
            <w:tcW w:type="dxa" w:w="1440"/>
          </w:tcPr>
          <w:p>
            <w:r>
              <w:t>1</w:t>
            </w:r>
          </w:p>
        </w:tc>
      </w:tr>
      <w:tr>
        <w:tc>
          <w:tcPr>
            <w:tcW w:type="dxa" w:w="1440"/>
          </w:tcPr>
          <w:p>
            <w:r>
              <w:t>1857</w:t>
            </w:r>
          </w:p>
        </w:tc>
        <w:tc>
          <w:tcPr>
            <w:tcW w:type="dxa" w:w="1440"/>
          </w:tcPr>
          <w:p>
            <w:r>
              <w:t>CSPS NAGRIN</w:t>
            </w:r>
          </w:p>
        </w:tc>
        <w:tc>
          <w:tcPr>
            <w:tcW w:type="dxa" w:w="1440"/>
          </w:tcPr>
          <w:p>
            <w:r>
              <w:t>2 500</w:t>
            </w:r>
          </w:p>
        </w:tc>
        <w:tc>
          <w:tcPr>
            <w:tcW w:type="dxa" w:w="1440"/>
          </w:tcPr>
          <w:p>
            <w:r>
              <w:t>1</w:t>
            </w:r>
          </w:p>
        </w:tc>
        <w:tc>
          <w:tcPr>
            <w:tcW w:type="dxa" w:w="1440"/>
          </w:tcPr>
          <w:p>
            <w:r>
              <w:t>2 500</w:t>
            </w:r>
          </w:p>
        </w:tc>
        <w:tc>
          <w:tcPr>
            <w:tcW w:type="dxa" w:w="1440"/>
          </w:tcPr>
          <w:p>
            <w:r>
              <w:t>1</w:t>
            </w:r>
          </w:p>
        </w:tc>
      </w:tr>
      <w:tr>
        <w:tc>
          <w:tcPr>
            <w:tcW w:type="dxa" w:w="1440"/>
          </w:tcPr>
          <w:p>
            <w:r>
              <w:t>1858</w:t>
            </w:r>
          </w:p>
        </w:tc>
        <w:tc>
          <w:tcPr>
            <w:tcW w:type="dxa" w:w="1440"/>
          </w:tcPr>
          <w:p>
            <w:r>
              <w:t>CLINIQUE CQNDAF</w:t>
            </w:r>
          </w:p>
        </w:tc>
        <w:tc>
          <w:tcPr>
            <w:tcW w:type="dxa" w:w="1440"/>
          </w:tcPr>
          <w:p>
            <w:r>
              <w:t>2 500</w:t>
            </w:r>
          </w:p>
        </w:tc>
        <w:tc>
          <w:tcPr>
            <w:tcW w:type="dxa" w:w="1440"/>
          </w:tcPr>
          <w:p>
            <w:r>
              <w:t>1</w:t>
            </w:r>
          </w:p>
        </w:tc>
        <w:tc>
          <w:tcPr>
            <w:tcW w:type="dxa" w:w="1440"/>
          </w:tcPr>
          <w:p>
            <w:r>
              <w:t>2 500</w:t>
            </w:r>
          </w:p>
        </w:tc>
        <w:tc>
          <w:tcPr>
            <w:tcW w:type="dxa" w:w="1440"/>
          </w:tcPr>
          <w:p>
            <w:r>
              <w:t>1</w:t>
            </w:r>
          </w:p>
        </w:tc>
      </w:tr>
      <w:tr>
        <w:tc>
          <w:tcPr>
            <w:tcW w:type="dxa" w:w="1440"/>
          </w:tcPr>
          <w:p>
            <w:r>
              <w:t>1859</w:t>
            </w:r>
          </w:p>
        </w:tc>
        <w:tc>
          <w:tcPr>
            <w:tcW w:type="dxa" w:w="1440"/>
          </w:tcPr>
          <w:p>
            <w:r>
              <w:t>RIMA</w:t>
            </w:r>
          </w:p>
        </w:tc>
        <w:tc>
          <w:tcPr>
            <w:tcW w:type="dxa" w:w="1440"/>
          </w:tcPr>
          <w:p>
            <w:r>
              <w:t>2 500</w:t>
            </w:r>
          </w:p>
        </w:tc>
        <w:tc>
          <w:tcPr>
            <w:tcW w:type="dxa" w:w="1440"/>
          </w:tcPr>
          <w:p>
            <w:r>
              <w:t>1</w:t>
            </w:r>
          </w:p>
        </w:tc>
        <w:tc>
          <w:tcPr>
            <w:tcW w:type="dxa" w:w="1440"/>
          </w:tcPr>
          <w:p>
            <w:r>
              <w:t>2 500</w:t>
            </w:r>
          </w:p>
        </w:tc>
        <w:tc>
          <w:tcPr>
            <w:tcW w:type="dxa" w:w="1440"/>
          </w:tcPr>
          <w:p>
            <w:r>
              <w:t>1</w:t>
            </w:r>
          </w:p>
        </w:tc>
      </w:tr>
      <w:tr>
        <w:tc>
          <w:tcPr>
            <w:tcW w:type="dxa" w:w="1440"/>
          </w:tcPr>
          <w:p>
            <w:r>
              <w:t>1860</w:t>
            </w:r>
          </w:p>
        </w:tc>
        <w:tc>
          <w:tcPr>
            <w:tcW w:type="dxa" w:w="1440"/>
          </w:tcPr>
          <w:p>
            <w:r>
              <w:t>CENTRE DE SANTE SONLI</w:t>
            </w:r>
          </w:p>
        </w:tc>
        <w:tc>
          <w:tcPr>
            <w:tcW w:type="dxa" w:w="1440"/>
          </w:tcPr>
          <w:p>
            <w:r>
              <w:t>2 500</w:t>
            </w:r>
          </w:p>
        </w:tc>
        <w:tc>
          <w:tcPr>
            <w:tcW w:type="dxa" w:w="1440"/>
          </w:tcPr>
          <w:p>
            <w:r>
              <w:t>2</w:t>
            </w:r>
          </w:p>
        </w:tc>
        <w:tc>
          <w:tcPr>
            <w:tcW w:type="dxa" w:w="1440"/>
          </w:tcPr>
          <w:p>
            <w:r>
              <w:t>1 250</w:t>
            </w:r>
          </w:p>
        </w:tc>
        <w:tc>
          <w:tcPr>
            <w:tcW w:type="dxa" w:w="1440"/>
          </w:tcPr>
          <w:p>
            <w:r>
              <w:t>1</w:t>
            </w:r>
          </w:p>
        </w:tc>
      </w:tr>
      <w:tr>
        <w:tc>
          <w:tcPr>
            <w:tcW w:type="dxa" w:w="1440"/>
          </w:tcPr>
          <w:p>
            <w:r>
              <w:t>1861</w:t>
            </w:r>
          </w:p>
        </w:tc>
        <w:tc>
          <w:tcPr>
            <w:tcW w:type="dxa" w:w="1440"/>
          </w:tcPr>
          <w:p>
            <w:r>
              <w:t>DEPOT P. ST JOSEPH</w:t>
            </w:r>
          </w:p>
        </w:tc>
        <w:tc>
          <w:tcPr>
            <w:tcW w:type="dxa" w:w="1440"/>
          </w:tcPr>
          <w:p>
            <w:r>
              <w:t>2 500</w:t>
            </w:r>
          </w:p>
        </w:tc>
        <w:tc>
          <w:tcPr>
            <w:tcW w:type="dxa" w:w="1440"/>
          </w:tcPr>
          <w:p>
            <w:r>
              <w:t>1</w:t>
            </w:r>
          </w:p>
        </w:tc>
        <w:tc>
          <w:tcPr>
            <w:tcW w:type="dxa" w:w="1440"/>
          </w:tcPr>
          <w:p>
            <w:r>
              <w:t>2 500</w:t>
            </w:r>
          </w:p>
        </w:tc>
        <w:tc>
          <w:tcPr>
            <w:tcW w:type="dxa" w:w="1440"/>
          </w:tcPr>
          <w:p>
            <w:r>
              <w:t>1</w:t>
            </w:r>
          </w:p>
        </w:tc>
      </w:tr>
      <w:tr>
        <w:tc>
          <w:tcPr>
            <w:tcW w:type="dxa" w:w="1440"/>
          </w:tcPr>
          <w:p>
            <w:r>
              <w:t>1862</w:t>
            </w:r>
          </w:p>
        </w:tc>
        <w:tc>
          <w:tcPr>
            <w:tcW w:type="dxa" w:w="1440"/>
          </w:tcPr>
          <w:p>
            <w:r>
              <w:t>CM BUCCO DENTAIRE</w:t>
            </w:r>
          </w:p>
        </w:tc>
        <w:tc>
          <w:tcPr>
            <w:tcW w:type="dxa" w:w="1440"/>
          </w:tcPr>
          <w:p>
            <w:r>
              <w:t>2 500</w:t>
            </w:r>
          </w:p>
        </w:tc>
        <w:tc>
          <w:tcPr>
            <w:tcW w:type="dxa" w:w="1440"/>
          </w:tcPr>
          <w:p>
            <w:r>
              <w:t>1</w:t>
            </w:r>
          </w:p>
        </w:tc>
        <w:tc>
          <w:tcPr>
            <w:tcW w:type="dxa" w:w="1440"/>
          </w:tcPr>
          <w:p>
            <w:r>
              <w:t>2 500</w:t>
            </w:r>
          </w:p>
        </w:tc>
        <w:tc>
          <w:tcPr>
            <w:tcW w:type="dxa" w:w="1440"/>
          </w:tcPr>
          <w:p>
            <w:r>
              <w:t>1</w:t>
            </w:r>
          </w:p>
        </w:tc>
      </w:tr>
      <w:tr>
        <w:tc>
          <w:tcPr>
            <w:tcW w:type="dxa" w:w="1440"/>
          </w:tcPr>
          <w:p>
            <w:r>
              <w:t>1863</w:t>
            </w:r>
          </w:p>
        </w:tc>
        <w:tc>
          <w:tcPr>
            <w:tcW w:type="dxa" w:w="1440"/>
          </w:tcPr>
          <w:p>
            <w:r>
              <w:t>CGASM</w:t>
            </w:r>
          </w:p>
        </w:tc>
        <w:tc>
          <w:tcPr>
            <w:tcW w:type="dxa" w:w="1440"/>
          </w:tcPr>
          <w:p>
            <w:r>
              <w:t>2 500</w:t>
            </w:r>
          </w:p>
        </w:tc>
        <w:tc>
          <w:tcPr>
            <w:tcW w:type="dxa" w:w="1440"/>
          </w:tcPr>
          <w:p>
            <w:r>
              <w:t>1</w:t>
            </w:r>
          </w:p>
        </w:tc>
        <w:tc>
          <w:tcPr>
            <w:tcW w:type="dxa" w:w="1440"/>
          </w:tcPr>
          <w:p>
            <w:r>
              <w:t>2 500</w:t>
            </w:r>
          </w:p>
        </w:tc>
        <w:tc>
          <w:tcPr>
            <w:tcW w:type="dxa" w:w="1440"/>
          </w:tcPr>
          <w:p>
            <w:r>
              <w:t>1</w:t>
            </w:r>
          </w:p>
        </w:tc>
      </w:tr>
      <w:tr>
        <w:tc>
          <w:tcPr>
            <w:tcW w:type="dxa" w:w="1440"/>
          </w:tcPr>
          <w:p>
            <w:r>
              <w:t>1864</w:t>
            </w:r>
          </w:p>
        </w:tc>
        <w:tc>
          <w:tcPr>
            <w:tcW w:type="dxa" w:w="1440"/>
          </w:tcPr>
          <w:p>
            <w:r>
              <w:t>DS KOUDOUGOU</w:t>
            </w:r>
          </w:p>
        </w:tc>
        <w:tc>
          <w:tcPr>
            <w:tcW w:type="dxa" w:w="1440"/>
          </w:tcPr>
          <w:p>
            <w:r>
              <w:t>2 500</w:t>
            </w:r>
          </w:p>
        </w:tc>
        <w:tc>
          <w:tcPr>
            <w:tcW w:type="dxa" w:w="1440"/>
          </w:tcPr>
          <w:p>
            <w:r>
              <w:t>1</w:t>
            </w:r>
          </w:p>
        </w:tc>
        <w:tc>
          <w:tcPr>
            <w:tcW w:type="dxa" w:w="1440"/>
          </w:tcPr>
          <w:p>
            <w:r>
              <w:t>2 500</w:t>
            </w:r>
          </w:p>
        </w:tc>
        <w:tc>
          <w:tcPr>
            <w:tcW w:type="dxa" w:w="1440"/>
          </w:tcPr>
          <w:p>
            <w:r>
              <w:t>1</w:t>
            </w:r>
          </w:p>
        </w:tc>
      </w:tr>
      <w:tr>
        <w:tc>
          <w:tcPr>
            <w:tcW w:type="dxa" w:w="1440"/>
          </w:tcPr>
          <w:p>
            <w:r>
              <w:t>1865</w:t>
            </w:r>
          </w:p>
        </w:tc>
        <w:tc>
          <w:tcPr>
            <w:tcW w:type="dxa" w:w="1440"/>
          </w:tcPr>
          <w:p>
            <w:r>
              <w:t>CAMILLE</w:t>
            </w:r>
          </w:p>
        </w:tc>
        <w:tc>
          <w:tcPr>
            <w:tcW w:type="dxa" w:w="1440"/>
          </w:tcPr>
          <w:p>
            <w:r>
              <w:t>2 500</w:t>
            </w:r>
          </w:p>
        </w:tc>
        <w:tc>
          <w:tcPr>
            <w:tcW w:type="dxa" w:w="1440"/>
          </w:tcPr>
          <w:p>
            <w:r>
              <w:t>1</w:t>
            </w:r>
          </w:p>
        </w:tc>
        <w:tc>
          <w:tcPr>
            <w:tcW w:type="dxa" w:w="1440"/>
          </w:tcPr>
          <w:p>
            <w:r>
              <w:t>2 500</w:t>
            </w:r>
          </w:p>
        </w:tc>
        <w:tc>
          <w:tcPr>
            <w:tcW w:type="dxa" w:w="1440"/>
          </w:tcPr>
          <w:p>
            <w:r>
              <w:t>1</w:t>
            </w:r>
          </w:p>
        </w:tc>
      </w:tr>
      <w:tr>
        <w:tc>
          <w:tcPr>
            <w:tcW w:type="dxa" w:w="1440"/>
          </w:tcPr>
          <w:p>
            <w:r>
              <w:t>1866</w:t>
            </w:r>
          </w:p>
        </w:tc>
        <w:tc>
          <w:tcPr>
            <w:tcW w:type="dxa" w:w="1440"/>
          </w:tcPr>
          <w:p>
            <w:r>
              <w:t>CENTRE MEDICAL SANTE BACCO</w:t>
            </w:r>
          </w:p>
        </w:tc>
        <w:tc>
          <w:tcPr>
            <w:tcW w:type="dxa" w:w="1440"/>
          </w:tcPr>
          <w:p>
            <w:r>
              <w:t>2 500</w:t>
            </w:r>
          </w:p>
        </w:tc>
        <w:tc>
          <w:tcPr>
            <w:tcW w:type="dxa" w:w="1440"/>
          </w:tcPr>
          <w:p>
            <w:r>
              <w:t>1</w:t>
            </w:r>
          </w:p>
        </w:tc>
        <w:tc>
          <w:tcPr>
            <w:tcW w:type="dxa" w:w="1440"/>
          </w:tcPr>
          <w:p>
            <w:r>
              <w:t>2 500</w:t>
            </w:r>
          </w:p>
        </w:tc>
        <w:tc>
          <w:tcPr>
            <w:tcW w:type="dxa" w:w="1440"/>
          </w:tcPr>
          <w:p>
            <w:r>
              <w:t>1</w:t>
            </w:r>
          </w:p>
        </w:tc>
      </w:tr>
      <w:tr>
        <w:tc>
          <w:tcPr>
            <w:tcW w:type="dxa" w:w="1440"/>
          </w:tcPr>
          <w:p>
            <w:r>
              <w:t>1867</w:t>
            </w:r>
          </w:p>
        </w:tc>
        <w:tc>
          <w:tcPr>
            <w:tcW w:type="dxa" w:w="1440"/>
          </w:tcPr>
          <w:p>
            <w:r>
              <w:t>CSPS NOOM WENDE</w:t>
            </w:r>
          </w:p>
        </w:tc>
        <w:tc>
          <w:tcPr>
            <w:tcW w:type="dxa" w:w="1440"/>
          </w:tcPr>
          <w:p>
            <w:r>
              <w:t>2 500</w:t>
            </w:r>
          </w:p>
        </w:tc>
        <w:tc>
          <w:tcPr>
            <w:tcW w:type="dxa" w:w="1440"/>
          </w:tcPr>
          <w:p>
            <w:r>
              <w:t>1</w:t>
            </w:r>
          </w:p>
        </w:tc>
        <w:tc>
          <w:tcPr>
            <w:tcW w:type="dxa" w:w="1440"/>
          </w:tcPr>
          <w:p>
            <w:r>
              <w:t>2 500</w:t>
            </w:r>
          </w:p>
        </w:tc>
        <w:tc>
          <w:tcPr>
            <w:tcW w:type="dxa" w:w="1440"/>
          </w:tcPr>
          <w:p>
            <w:r>
              <w:t>1</w:t>
            </w:r>
          </w:p>
        </w:tc>
      </w:tr>
      <w:tr>
        <w:tc>
          <w:tcPr>
            <w:tcW w:type="dxa" w:w="1440"/>
          </w:tcPr>
          <w:p>
            <w:r>
              <w:t>1868</w:t>
            </w:r>
          </w:p>
        </w:tc>
        <w:tc>
          <w:tcPr>
            <w:tcW w:type="dxa" w:w="1440"/>
          </w:tcPr>
          <w:p>
            <w:r>
              <w:t>CM STE THÉRÈSE</w:t>
            </w:r>
          </w:p>
        </w:tc>
        <w:tc>
          <w:tcPr>
            <w:tcW w:type="dxa" w:w="1440"/>
          </w:tcPr>
          <w:p>
            <w:r>
              <w:t>2 500</w:t>
            </w:r>
          </w:p>
        </w:tc>
        <w:tc>
          <w:tcPr>
            <w:tcW w:type="dxa" w:w="1440"/>
          </w:tcPr>
          <w:p>
            <w:r>
              <w:t>1</w:t>
            </w:r>
          </w:p>
        </w:tc>
        <w:tc>
          <w:tcPr>
            <w:tcW w:type="dxa" w:w="1440"/>
          </w:tcPr>
          <w:p>
            <w:r>
              <w:t>2 500</w:t>
            </w:r>
          </w:p>
        </w:tc>
        <w:tc>
          <w:tcPr>
            <w:tcW w:type="dxa" w:w="1440"/>
          </w:tcPr>
          <w:p>
            <w:r>
              <w:t>1</w:t>
            </w:r>
          </w:p>
        </w:tc>
      </w:tr>
      <w:tr>
        <w:tc>
          <w:tcPr>
            <w:tcW w:type="dxa" w:w="1440"/>
          </w:tcPr>
          <w:p>
            <w:r>
              <w:t>1869</w:t>
            </w:r>
          </w:p>
        </w:tc>
        <w:tc>
          <w:tcPr>
            <w:tcW w:type="dxa" w:w="1440"/>
          </w:tcPr>
          <w:p>
            <w:r>
              <w:t>PHARMACIE SCHIFEYI</w:t>
            </w:r>
          </w:p>
        </w:tc>
        <w:tc>
          <w:tcPr>
            <w:tcW w:type="dxa" w:w="1440"/>
          </w:tcPr>
          <w:p>
            <w:r>
              <w:t>2 495</w:t>
            </w:r>
          </w:p>
        </w:tc>
        <w:tc>
          <w:tcPr>
            <w:tcW w:type="dxa" w:w="1440"/>
          </w:tcPr>
          <w:p>
            <w:r>
              <w:t>1</w:t>
            </w:r>
          </w:p>
        </w:tc>
        <w:tc>
          <w:tcPr>
            <w:tcW w:type="dxa" w:w="1440"/>
          </w:tcPr>
          <w:p>
            <w:r>
              <w:t>2 495</w:t>
            </w:r>
          </w:p>
        </w:tc>
        <w:tc>
          <w:tcPr>
            <w:tcW w:type="dxa" w:w="1440"/>
          </w:tcPr>
          <w:p>
            <w:r>
              <w:t>1</w:t>
            </w:r>
          </w:p>
        </w:tc>
      </w:tr>
      <w:tr>
        <w:tc>
          <w:tcPr>
            <w:tcW w:type="dxa" w:w="1440"/>
          </w:tcPr>
          <w:p>
            <w:r>
              <w:t>1870</w:t>
            </w:r>
          </w:p>
        </w:tc>
        <w:tc>
          <w:tcPr>
            <w:tcW w:type="dxa" w:w="1440"/>
          </w:tcPr>
          <w:p>
            <w:r>
              <w:t>P.CAREFOUR</w:t>
            </w:r>
          </w:p>
        </w:tc>
        <w:tc>
          <w:tcPr>
            <w:tcW w:type="dxa" w:w="1440"/>
          </w:tcPr>
          <w:p>
            <w:r>
              <w:t>2 495</w:t>
            </w:r>
          </w:p>
        </w:tc>
        <w:tc>
          <w:tcPr>
            <w:tcW w:type="dxa" w:w="1440"/>
          </w:tcPr>
          <w:p>
            <w:r>
              <w:t>1</w:t>
            </w:r>
          </w:p>
        </w:tc>
        <w:tc>
          <w:tcPr>
            <w:tcW w:type="dxa" w:w="1440"/>
          </w:tcPr>
          <w:p>
            <w:r>
              <w:t>2 495</w:t>
            </w:r>
          </w:p>
        </w:tc>
        <w:tc>
          <w:tcPr>
            <w:tcW w:type="dxa" w:w="1440"/>
          </w:tcPr>
          <w:p>
            <w:r>
              <w:t>1</w:t>
            </w:r>
          </w:p>
        </w:tc>
      </w:tr>
      <w:tr>
        <w:tc>
          <w:tcPr>
            <w:tcW w:type="dxa" w:w="1440"/>
          </w:tcPr>
          <w:p>
            <w:r>
              <w:t>1871</w:t>
            </w:r>
          </w:p>
        </w:tc>
        <w:tc>
          <w:tcPr>
            <w:tcW w:type="dxa" w:w="1440"/>
          </w:tcPr>
          <w:p>
            <w:r>
              <w:t>P LAZARRE</w:t>
            </w:r>
          </w:p>
        </w:tc>
        <w:tc>
          <w:tcPr>
            <w:tcW w:type="dxa" w:w="1440"/>
          </w:tcPr>
          <w:p>
            <w:r>
              <w:t>2 450</w:t>
            </w:r>
          </w:p>
        </w:tc>
        <w:tc>
          <w:tcPr>
            <w:tcW w:type="dxa" w:w="1440"/>
          </w:tcPr>
          <w:p>
            <w:r>
              <w:t>1</w:t>
            </w:r>
          </w:p>
        </w:tc>
        <w:tc>
          <w:tcPr>
            <w:tcW w:type="dxa" w:w="1440"/>
          </w:tcPr>
          <w:p>
            <w:r>
              <w:t>2 450</w:t>
            </w:r>
          </w:p>
        </w:tc>
        <w:tc>
          <w:tcPr>
            <w:tcW w:type="dxa" w:w="1440"/>
          </w:tcPr>
          <w:p>
            <w:r>
              <w:t>1</w:t>
            </w:r>
          </w:p>
        </w:tc>
      </w:tr>
      <w:tr>
        <w:tc>
          <w:tcPr>
            <w:tcW w:type="dxa" w:w="1440"/>
          </w:tcPr>
          <w:p>
            <w:r>
              <w:t>1872</w:t>
            </w:r>
          </w:p>
        </w:tc>
        <w:tc>
          <w:tcPr>
            <w:tcW w:type="dxa" w:w="1440"/>
          </w:tcPr>
          <w:p>
            <w:r>
              <w:t>CABINET DE SOINS PALINGWENDE</w:t>
            </w:r>
          </w:p>
        </w:tc>
        <w:tc>
          <w:tcPr>
            <w:tcW w:type="dxa" w:w="1440"/>
          </w:tcPr>
          <w:p>
            <w:r>
              <w:t>2 450</w:t>
            </w:r>
          </w:p>
        </w:tc>
        <w:tc>
          <w:tcPr>
            <w:tcW w:type="dxa" w:w="1440"/>
          </w:tcPr>
          <w:p>
            <w:r>
              <w:t>3</w:t>
            </w:r>
          </w:p>
        </w:tc>
        <w:tc>
          <w:tcPr>
            <w:tcW w:type="dxa" w:w="1440"/>
          </w:tcPr>
          <w:p>
            <w:r>
              <w:t>816,67</w:t>
            </w:r>
          </w:p>
        </w:tc>
        <w:tc>
          <w:tcPr>
            <w:tcW w:type="dxa" w:w="1440"/>
          </w:tcPr>
          <w:p>
            <w:r>
              <w:t>1</w:t>
            </w:r>
          </w:p>
        </w:tc>
      </w:tr>
      <w:tr>
        <w:tc>
          <w:tcPr>
            <w:tcW w:type="dxa" w:w="1440"/>
          </w:tcPr>
          <w:p>
            <w:r>
              <w:t>1873</w:t>
            </w:r>
          </w:p>
        </w:tc>
        <w:tc>
          <w:tcPr>
            <w:tcW w:type="dxa" w:w="1440"/>
          </w:tcPr>
          <w:p>
            <w:r>
              <w:t>PHARMACIE DE LOUMBILA</w:t>
            </w:r>
          </w:p>
        </w:tc>
        <w:tc>
          <w:tcPr>
            <w:tcW w:type="dxa" w:w="1440"/>
          </w:tcPr>
          <w:p>
            <w:r>
              <w:t>2 425</w:t>
            </w:r>
          </w:p>
        </w:tc>
        <w:tc>
          <w:tcPr>
            <w:tcW w:type="dxa" w:w="1440"/>
          </w:tcPr>
          <w:p>
            <w:r>
              <w:t>1</w:t>
            </w:r>
          </w:p>
        </w:tc>
        <w:tc>
          <w:tcPr>
            <w:tcW w:type="dxa" w:w="1440"/>
          </w:tcPr>
          <w:p>
            <w:r>
              <w:t>2 425</w:t>
            </w:r>
          </w:p>
        </w:tc>
        <w:tc>
          <w:tcPr>
            <w:tcW w:type="dxa" w:w="1440"/>
          </w:tcPr>
          <w:p>
            <w:r>
              <w:t>1</w:t>
            </w:r>
          </w:p>
        </w:tc>
      </w:tr>
      <w:tr>
        <w:tc>
          <w:tcPr>
            <w:tcW w:type="dxa" w:w="1440"/>
          </w:tcPr>
          <w:p>
            <w:r>
              <w:t>1874</w:t>
            </w:r>
          </w:p>
        </w:tc>
        <w:tc>
          <w:tcPr>
            <w:tcW w:type="dxa" w:w="1440"/>
          </w:tcPr>
          <w:p>
            <w:r>
              <w:t>PHARMACIE ARCHANGE</w:t>
            </w:r>
          </w:p>
        </w:tc>
        <w:tc>
          <w:tcPr>
            <w:tcW w:type="dxa" w:w="1440"/>
          </w:tcPr>
          <w:p>
            <w:r>
              <w:t>2 425</w:t>
            </w:r>
          </w:p>
        </w:tc>
        <w:tc>
          <w:tcPr>
            <w:tcW w:type="dxa" w:w="1440"/>
          </w:tcPr>
          <w:p>
            <w:r>
              <w:t>2</w:t>
            </w:r>
          </w:p>
        </w:tc>
        <w:tc>
          <w:tcPr>
            <w:tcW w:type="dxa" w:w="1440"/>
          </w:tcPr>
          <w:p>
            <w:r>
              <w:t>1 212,50</w:t>
            </w:r>
          </w:p>
        </w:tc>
        <w:tc>
          <w:tcPr>
            <w:tcW w:type="dxa" w:w="1440"/>
          </w:tcPr>
          <w:p>
            <w:r>
              <w:t>2</w:t>
            </w:r>
          </w:p>
        </w:tc>
      </w:tr>
      <w:tr>
        <w:tc>
          <w:tcPr>
            <w:tcW w:type="dxa" w:w="1440"/>
          </w:tcPr>
          <w:p>
            <w:r>
              <w:t>1875</w:t>
            </w:r>
          </w:p>
        </w:tc>
        <w:tc>
          <w:tcPr>
            <w:tcW w:type="dxa" w:w="1440"/>
          </w:tcPr>
          <w:p>
            <w:r>
              <w:t>PHARMACIE RAHIMA</w:t>
            </w:r>
          </w:p>
        </w:tc>
        <w:tc>
          <w:tcPr>
            <w:tcW w:type="dxa" w:w="1440"/>
          </w:tcPr>
          <w:p>
            <w:r>
              <w:t>2 400</w:t>
            </w:r>
          </w:p>
        </w:tc>
        <w:tc>
          <w:tcPr>
            <w:tcW w:type="dxa" w:w="1440"/>
          </w:tcPr>
          <w:p>
            <w:r>
              <w:t>1</w:t>
            </w:r>
          </w:p>
        </w:tc>
        <w:tc>
          <w:tcPr>
            <w:tcW w:type="dxa" w:w="1440"/>
          </w:tcPr>
          <w:p>
            <w:r>
              <w:t>2 400</w:t>
            </w:r>
          </w:p>
        </w:tc>
        <w:tc>
          <w:tcPr>
            <w:tcW w:type="dxa" w:w="1440"/>
          </w:tcPr>
          <w:p>
            <w:r>
              <w:t>1</w:t>
            </w:r>
          </w:p>
        </w:tc>
      </w:tr>
      <w:tr>
        <w:tc>
          <w:tcPr>
            <w:tcW w:type="dxa" w:w="1440"/>
          </w:tcPr>
          <w:p>
            <w:r>
              <w:t>1876</w:t>
            </w:r>
          </w:p>
        </w:tc>
        <w:tc>
          <w:tcPr>
            <w:tcW w:type="dxa" w:w="1440"/>
          </w:tcPr>
          <w:p>
            <w:r>
              <w:t>DEPOT PANMA</w:t>
            </w:r>
          </w:p>
        </w:tc>
        <w:tc>
          <w:tcPr>
            <w:tcW w:type="dxa" w:w="1440"/>
          </w:tcPr>
          <w:p>
            <w:r>
              <w:t>2 400</w:t>
            </w:r>
          </w:p>
        </w:tc>
        <w:tc>
          <w:tcPr>
            <w:tcW w:type="dxa" w:w="1440"/>
          </w:tcPr>
          <w:p>
            <w:r>
              <w:t>1</w:t>
            </w:r>
          </w:p>
        </w:tc>
        <w:tc>
          <w:tcPr>
            <w:tcW w:type="dxa" w:w="1440"/>
          </w:tcPr>
          <w:p>
            <w:r>
              <w:t>2 400</w:t>
            </w:r>
          </w:p>
        </w:tc>
        <w:tc>
          <w:tcPr>
            <w:tcW w:type="dxa" w:w="1440"/>
          </w:tcPr>
          <w:p>
            <w:r>
              <w:t>1</w:t>
            </w:r>
          </w:p>
        </w:tc>
      </w:tr>
      <w:tr>
        <w:tc>
          <w:tcPr>
            <w:tcW w:type="dxa" w:w="1440"/>
          </w:tcPr>
          <w:p>
            <w:r>
              <w:t>1877</w:t>
            </w:r>
          </w:p>
        </w:tc>
        <w:tc>
          <w:tcPr>
            <w:tcW w:type="dxa" w:w="1440"/>
          </w:tcPr>
          <w:p>
            <w:r>
              <w:t>CSPS DU SECTEUR 15</w:t>
            </w:r>
          </w:p>
        </w:tc>
        <w:tc>
          <w:tcPr>
            <w:tcW w:type="dxa" w:w="1440"/>
          </w:tcPr>
          <w:p>
            <w:r>
              <w:t>2 400</w:t>
            </w:r>
          </w:p>
        </w:tc>
        <w:tc>
          <w:tcPr>
            <w:tcW w:type="dxa" w:w="1440"/>
          </w:tcPr>
          <w:p>
            <w:r>
              <w:t>1</w:t>
            </w:r>
          </w:p>
        </w:tc>
        <w:tc>
          <w:tcPr>
            <w:tcW w:type="dxa" w:w="1440"/>
          </w:tcPr>
          <w:p>
            <w:r>
              <w:t>2 400</w:t>
            </w:r>
          </w:p>
        </w:tc>
        <w:tc>
          <w:tcPr>
            <w:tcW w:type="dxa" w:w="1440"/>
          </w:tcPr>
          <w:p>
            <w:r>
              <w:t>1</w:t>
            </w:r>
          </w:p>
        </w:tc>
      </w:tr>
      <w:tr>
        <w:tc>
          <w:tcPr>
            <w:tcW w:type="dxa" w:w="1440"/>
          </w:tcPr>
          <w:p>
            <w:r>
              <w:t>1878</w:t>
            </w:r>
          </w:p>
        </w:tc>
        <w:tc>
          <w:tcPr>
            <w:tcW w:type="dxa" w:w="1440"/>
          </w:tcPr>
          <w:p>
            <w:r>
              <w:t>PHARMACIE SAINT MARTIN</w:t>
            </w:r>
          </w:p>
        </w:tc>
        <w:tc>
          <w:tcPr>
            <w:tcW w:type="dxa" w:w="1440"/>
          </w:tcPr>
          <w:p>
            <w:r>
              <w:t>2 400</w:t>
            </w:r>
          </w:p>
        </w:tc>
        <w:tc>
          <w:tcPr>
            <w:tcW w:type="dxa" w:w="1440"/>
          </w:tcPr>
          <w:p>
            <w:r>
              <w:t>1</w:t>
            </w:r>
          </w:p>
        </w:tc>
        <w:tc>
          <w:tcPr>
            <w:tcW w:type="dxa" w:w="1440"/>
          </w:tcPr>
          <w:p>
            <w:r>
              <w:t>2 400</w:t>
            </w:r>
          </w:p>
        </w:tc>
        <w:tc>
          <w:tcPr>
            <w:tcW w:type="dxa" w:w="1440"/>
          </w:tcPr>
          <w:p>
            <w:r>
              <w:t>1</w:t>
            </w:r>
          </w:p>
        </w:tc>
      </w:tr>
      <w:tr>
        <w:tc>
          <w:tcPr>
            <w:tcW w:type="dxa" w:w="1440"/>
          </w:tcPr>
          <w:p>
            <w:r>
              <w:t>1879</w:t>
            </w:r>
          </w:p>
        </w:tc>
        <w:tc>
          <w:tcPr>
            <w:tcW w:type="dxa" w:w="1440"/>
          </w:tcPr>
          <w:p>
            <w:r>
              <w:t>P WAYALGHIN</w:t>
            </w:r>
          </w:p>
        </w:tc>
        <w:tc>
          <w:tcPr>
            <w:tcW w:type="dxa" w:w="1440"/>
          </w:tcPr>
          <w:p>
            <w:r>
              <w:t>2 375</w:t>
            </w:r>
          </w:p>
        </w:tc>
        <w:tc>
          <w:tcPr>
            <w:tcW w:type="dxa" w:w="1440"/>
          </w:tcPr>
          <w:p>
            <w:r>
              <w:t>1</w:t>
            </w:r>
          </w:p>
        </w:tc>
        <w:tc>
          <w:tcPr>
            <w:tcW w:type="dxa" w:w="1440"/>
          </w:tcPr>
          <w:p>
            <w:r>
              <w:t>2 375</w:t>
            </w:r>
          </w:p>
        </w:tc>
        <w:tc>
          <w:tcPr>
            <w:tcW w:type="dxa" w:w="1440"/>
          </w:tcPr>
          <w:p>
            <w:r>
              <w:t>1</w:t>
            </w:r>
          </w:p>
        </w:tc>
      </w:tr>
      <w:tr>
        <w:tc>
          <w:tcPr>
            <w:tcW w:type="dxa" w:w="1440"/>
          </w:tcPr>
          <w:p>
            <w:r>
              <w:t>1880</w:t>
            </w:r>
          </w:p>
        </w:tc>
        <w:tc>
          <w:tcPr>
            <w:tcW w:type="dxa" w:w="1440"/>
          </w:tcPr>
          <w:p>
            <w:r>
              <w:t>DS SECTEUR 09</w:t>
            </w:r>
          </w:p>
        </w:tc>
        <w:tc>
          <w:tcPr>
            <w:tcW w:type="dxa" w:w="1440"/>
          </w:tcPr>
          <w:p>
            <w:r>
              <w:t>2 350</w:t>
            </w:r>
          </w:p>
        </w:tc>
        <w:tc>
          <w:tcPr>
            <w:tcW w:type="dxa" w:w="1440"/>
          </w:tcPr>
          <w:p>
            <w:r>
              <w:t>1</w:t>
            </w:r>
          </w:p>
        </w:tc>
        <w:tc>
          <w:tcPr>
            <w:tcW w:type="dxa" w:w="1440"/>
          </w:tcPr>
          <w:p>
            <w:r>
              <w:t>2 350</w:t>
            </w:r>
          </w:p>
        </w:tc>
        <w:tc>
          <w:tcPr>
            <w:tcW w:type="dxa" w:w="1440"/>
          </w:tcPr>
          <w:p>
            <w:r>
              <w:t>1</w:t>
            </w:r>
          </w:p>
        </w:tc>
      </w:tr>
      <w:tr>
        <w:tc>
          <w:tcPr>
            <w:tcW w:type="dxa" w:w="1440"/>
          </w:tcPr>
          <w:p>
            <w:r>
              <w:t>1881</w:t>
            </w:r>
          </w:p>
        </w:tc>
        <w:tc>
          <w:tcPr>
            <w:tcW w:type="dxa" w:w="1440"/>
          </w:tcPr>
          <w:p>
            <w:r>
              <w:t>PTPV 03</w:t>
            </w:r>
          </w:p>
        </w:tc>
        <w:tc>
          <w:tcPr>
            <w:tcW w:type="dxa" w:w="1440"/>
          </w:tcPr>
          <w:p>
            <w:r>
              <w:t>2 350</w:t>
            </w:r>
          </w:p>
        </w:tc>
        <w:tc>
          <w:tcPr>
            <w:tcW w:type="dxa" w:w="1440"/>
          </w:tcPr>
          <w:p>
            <w:r>
              <w:t>1</w:t>
            </w:r>
          </w:p>
        </w:tc>
        <w:tc>
          <w:tcPr>
            <w:tcW w:type="dxa" w:w="1440"/>
          </w:tcPr>
          <w:p>
            <w:r>
              <w:t>2 350</w:t>
            </w:r>
          </w:p>
        </w:tc>
        <w:tc>
          <w:tcPr>
            <w:tcW w:type="dxa" w:w="1440"/>
          </w:tcPr>
          <w:p>
            <w:r>
              <w:t>1</w:t>
            </w:r>
          </w:p>
        </w:tc>
      </w:tr>
      <w:tr>
        <w:tc>
          <w:tcPr>
            <w:tcW w:type="dxa" w:w="1440"/>
          </w:tcPr>
          <w:p>
            <w:r>
              <w:t>1882</w:t>
            </w:r>
          </w:p>
        </w:tc>
        <w:tc>
          <w:tcPr>
            <w:tcW w:type="dxa" w:w="1440"/>
          </w:tcPr>
          <w:p>
            <w:r>
              <w:t>LANZARE</w:t>
            </w:r>
          </w:p>
        </w:tc>
        <w:tc>
          <w:tcPr>
            <w:tcW w:type="dxa" w:w="1440"/>
          </w:tcPr>
          <w:p>
            <w:r>
              <w:t>2 325</w:t>
            </w:r>
          </w:p>
        </w:tc>
        <w:tc>
          <w:tcPr>
            <w:tcW w:type="dxa" w:w="1440"/>
          </w:tcPr>
          <w:p>
            <w:r>
              <w:t>1</w:t>
            </w:r>
          </w:p>
        </w:tc>
        <w:tc>
          <w:tcPr>
            <w:tcW w:type="dxa" w:w="1440"/>
          </w:tcPr>
          <w:p>
            <w:r>
              <w:t>2 325</w:t>
            </w:r>
          </w:p>
        </w:tc>
        <w:tc>
          <w:tcPr>
            <w:tcW w:type="dxa" w:w="1440"/>
          </w:tcPr>
          <w:p>
            <w:r>
              <w:t>1</w:t>
            </w:r>
          </w:p>
        </w:tc>
      </w:tr>
      <w:tr>
        <w:tc>
          <w:tcPr>
            <w:tcW w:type="dxa" w:w="1440"/>
          </w:tcPr>
          <w:p>
            <w:r>
              <w:t>1883</w:t>
            </w:r>
          </w:p>
        </w:tc>
        <w:tc>
          <w:tcPr>
            <w:tcW w:type="dxa" w:w="1440"/>
          </w:tcPr>
          <w:p>
            <w:r>
              <w:t>PHARMACIE MISTPAH</w:t>
            </w:r>
          </w:p>
        </w:tc>
        <w:tc>
          <w:tcPr>
            <w:tcW w:type="dxa" w:w="1440"/>
          </w:tcPr>
          <w:p>
            <w:r>
              <w:t>2 300</w:t>
            </w:r>
          </w:p>
        </w:tc>
        <w:tc>
          <w:tcPr>
            <w:tcW w:type="dxa" w:w="1440"/>
          </w:tcPr>
          <w:p>
            <w:r>
              <w:t>1</w:t>
            </w:r>
          </w:p>
        </w:tc>
        <w:tc>
          <w:tcPr>
            <w:tcW w:type="dxa" w:w="1440"/>
          </w:tcPr>
          <w:p>
            <w:r>
              <w:t>2 300</w:t>
            </w:r>
          </w:p>
        </w:tc>
        <w:tc>
          <w:tcPr>
            <w:tcW w:type="dxa" w:w="1440"/>
          </w:tcPr>
          <w:p>
            <w:r>
              <w:t>1</w:t>
            </w:r>
          </w:p>
        </w:tc>
      </w:tr>
      <w:tr>
        <w:tc>
          <w:tcPr>
            <w:tcW w:type="dxa" w:w="1440"/>
          </w:tcPr>
          <w:p>
            <w:r>
              <w:t>1884</w:t>
            </w:r>
          </w:p>
        </w:tc>
        <w:tc>
          <w:tcPr>
            <w:tcW w:type="dxa" w:w="1440"/>
          </w:tcPr>
          <w:p>
            <w:r>
              <w:t>DS BOUSSE</w:t>
            </w:r>
          </w:p>
        </w:tc>
        <w:tc>
          <w:tcPr>
            <w:tcW w:type="dxa" w:w="1440"/>
          </w:tcPr>
          <w:p>
            <w:r>
              <w:t>2 300</w:t>
            </w:r>
          </w:p>
        </w:tc>
        <w:tc>
          <w:tcPr>
            <w:tcW w:type="dxa" w:w="1440"/>
          </w:tcPr>
          <w:p>
            <w:r>
              <w:t>2</w:t>
            </w:r>
          </w:p>
        </w:tc>
        <w:tc>
          <w:tcPr>
            <w:tcW w:type="dxa" w:w="1440"/>
          </w:tcPr>
          <w:p>
            <w:r>
              <w:t>1 150</w:t>
            </w:r>
          </w:p>
        </w:tc>
        <w:tc>
          <w:tcPr>
            <w:tcW w:type="dxa" w:w="1440"/>
          </w:tcPr>
          <w:p>
            <w:r>
              <w:t>1</w:t>
            </w:r>
          </w:p>
        </w:tc>
      </w:tr>
      <w:tr>
        <w:tc>
          <w:tcPr>
            <w:tcW w:type="dxa" w:w="1440"/>
          </w:tcPr>
          <w:p>
            <w:r>
              <w:t>1885</w:t>
            </w:r>
          </w:p>
        </w:tc>
        <w:tc>
          <w:tcPr>
            <w:tcW w:type="dxa" w:w="1440"/>
          </w:tcPr>
          <w:p>
            <w:r>
              <w:t>PARMACIE HOPE</w:t>
            </w:r>
          </w:p>
        </w:tc>
        <w:tc>
          <w:tcPr>
            <w:tcW w:type="dxa" w:w="1440"/>
          </w:tcPr>
          <w:p>
            <w:r>
              <w:t>2 250</w:t>
            </w:r>
          </w:p>
        </w:tc>
        <w:tc>
          <w:tcPr>
            <w:tcW w:type="dxa" w:w="1440"/>
          </w:tcPr>
          <w:p>
            <w:r>
              <w:t>1</w:t>
            </w:r>
          </w:p>
        </w:tc>
        <w:tc>
          <w:tcPr>
            <w:tcW w:type="dxa" w:w="1440"/>
          </w:tcPr>
          <w:p>
            <w:r>
              <w:t>2 250</w:t>
            </w:r>
          </w:p>
        </w:tc>
        <w:tc>
          <w:tcPr>
            <w:tcW w:type="dxa" w:w="1440"/>
          </w:tcPr>
          <w:p>
            <w:r>
              <w:t>1</w:t>
            </w:r>
          </w:p>
        </w:tc>
      </w:tr>
      <w:tr>
        <w:tc>
          <w:tcPr>
            <w:tcW w:type="dxa" w:w="1440"/>
          </w:tcPr>
          <w:p>
            <w:r>
              <w:t>1886</w:t>
            </w:r>
          </w:p>
        </w:tc>
        <w:tc>
          <w:tcPr>
            <w:tcW w:type="dxa" w:w="1440"/>
          </w:tcPr>
          <w:p>
            <w:r>
              <w:t>PHARMCIE WEND LAMITA</w:t>
            </w:r>
          </w:p>
        </w:tc>
        <w:tc>
          <w:tcPr>
            <w:tcW w:type="dxa" w:w="1440"/>
          </w:tcPr>
          <w:p>
            <w:r>
              <w:t>2 250</w:t>
            </w:r>
          </w:p>
        </w:tc>
        <w:tc>
          <w:tcPr>
            <w:tcW w:type="dxa" w:w="1440"/>
          </w:tcPr>
          <w:p>
            <w:r>
              <w:t>1</w:t>
            </w:r>
          </w:p>
        </w:tc>
        <w:tc>
          <w:tcPr>
            <w:tcW w:type="dxa" w:w="1440"/>
          </w:tcPr>
          <w:p>
            <w:r>
              <w:t>2 250</w:t>
            </w:r>
          </w:p>
        </w:tc>
        <w:tc>
          <w:tcPr>
            <w:tcW w:type="dxa" w:w="1440"/>
          </w:tcPr>
          <w:p>
            <w:r>
              <w:t>1</w:t>
            </w:r>
          </w:p>
        </w:tc>
      </w:tr>
      <w:tr>
        <w:tc>
          <w:tcPr>
            <w:tcW w:type="dxa" w:w="1440"/>
          </w:tcPr>
          <w:p>
            <w:r>
              <w:t>1887</w:t>
            </w:r>
          </w:p>
        </w:tc>
        <w:tc>
          <w:tcPr>
            <w:tcW w:type="dxa" w:w="1440"/>
          </w:tcPr>
          <w:p>
            <w:r>
              <w:t>CAMP BABA ZY</w:t>
            </w:r>
          </w:p>
        </w:tc>
        <w:tc>
          <w:tcPr>
            <w:tcW w:type="dxa" w:w="1440"/>
          </w:tcPr>
          <w:p>
            <w:r>
              <w:t>2 250</w:t>
            </w:r>
          </w:p>
        </w:tc>
        <w:tc>
          <w:tcPr>
            <w:tcW w:type="dxa" w:w="1440"/>
          </w:tcPr>
          <w:p>
            <w:r>
              <w:t>1</w:t>
            </w:r>
          </w:p>
        </w:tc>
        <w:tc>
          <w:tcPr>
            <w:tcW w:type="dxa" w:w="1440"/>
          </w:tcPr>
          <w:p>
            <w:r>
              <w:t>2 250</w:t>
            </w:r>
          </w:p>
        </w:tc>
        <w:tc>
          <w:tcPr>
            <w:tcW w:type="dxa" w:w="1440"/>
          </w:tcPr>
          <w:p>
            <w:r>
              <w:t>1</w:t>
            </w:r>
          </w:p>
        </w:tc>
      </w:tr>
      <w:tr>
        <w:tc>
          <w:tcPr>
            <w:tcW w:type="dxa" w:w="1440"/>
          </w:tcPr>
          <w:p>
            <w:r>
              <w:t>1888</w:t>
            </w:r>
          </w:p>
        </w:tc>
        <w:tc>
          <w:tcPr>
            <w:tcW w:type="dxa" w:w="1440"/>
          </w:tcPr>
          <w:p>
            <w:r>
              <w:t>CSPS STE FAMILLE</w:t>
            </w:r>
          </w:p>
        </w:tc>
        <w:tc>
          <w:tcPr>
            <w:tcW w:type="dxa" w:w="1440"/>
          </w:tcPr>
          <w:p>
            <w:r>
              <w:t>2 200</w:t>
            </w:r>
          </w:p>
        </w:tc>
        <w:tc>
          <w:tcPr>
            <w:tcW w:type="dxa" w:w="1440"/>
          </w:tcPr>
          <w:p>
            <w:r>
              <w:t>1</w:t>
            </w:r>
          </w:p>
        </w:tc>
        <w:tc>
          <w:tcPr>
            <w:tcW w:type="dxa" w:w="1440"/>
          </w:tcPr>
          <w:p>
            <w:r>
              <w:t>2 200</w:t>
            </w:r>
          </w:p>
        </w:tc>
        <w:tc>
          <w:tcPr>
            <w:tcW w:type="dxa" w:w="1440"/>
          </w:tcPr>
          <w:p>
            <w:r>
              <w:t>1</w:t>
            </w:r>
          </w:p>
        </w:tc>
      </w:tr>
      <w:tr>
        <w:tc>
          <w:tcPr>
            <w:tcW w:type="dxa" w:w="1440"/>
          </w:tcPr>
          <w:p>
            <w:r>
              <w:t>1889</w:t>
            </w:r>
          </w:p>
        </w:tc>
        <w:tc>
          <w:tcPr>
            <w:tcW w:type="dxa" w:w="1440"/>
          </w:tcPr>
          <w:p>
            <w:r>
              <w:t>CSPS PAZANI</w:t>
            </w:r>
          </w:p>
        </w:tc>
        <w:tc>
          <w:tcPr>
            <w:tcW w:type="dxa" w:w="1440"/>
          </w:tcPr>
          <w:p>
            <w:r>
              <w:t>2 200</w:t>
            </w:r>
          </w:p>
        </w:tc>
        <w:tc>
          <w:tcPr>
            <w:tcW w:type="dxa" w:w="1440"/>
          </w:tcPr>
          <w:p>
            <w:r>
              <w:t>1</w:t>
            </w:r>
          </w:p>
        </w:tc>
        <w:tc>
          <w:tcPr>
            <w:tcW w:type="dxa" w:w="1440"/>
          </w:tcPr>
          <w:p>
            <w:r>
              <w:t>2 200</w:t>
            </w:r>
          </w:p>
        </w:tc>
        <w:tc>
          <w:tcPr>
            <w:tcW w:type="dxa" w:w="1440"/>
          </w:tcPr>
          <w:p>
            <w:r>
              <w:t>1</w:t>
            </w:r>
          </w:p>
        </w:tc>
      </w:tr>
      <w:tr>
        <w:tc>
          <w:tcPr>
            <w:tcW w:type="dxa" w:w="1440"/>
          </w:tcPr>
          <w:p>
            <w:r>
              <w:t>1890</w:t>
            </w:r>
          </w:p>
        </w:tc>
        <w:tc>
          <w:tcPr>
            <w:tcW w:type="dxa" w:w="1440"/>
          </w:tcPr>
          <w:p>
            <w:r>
              <w:t>P AH-RAHMA</w:t>
            </w:r>
          </w:p>
        </w:tc>
        <w:tc>
          <w:tcPr>
            <w:tcW w:type="dxa" w:w="1440"/>
          </w:tcPr>
          <w:p>
            <w:r>
              <w:t>2 200</w:t>
            </w:r>
          </w:p>
        </w:tc>
        <w:tc>
          <w:tcPr>
            <w:tcW w:type="dxa" w:w="1440"/>
          </w:tcPr>
          <w:p>
            <w:r>
              <w:t>1</w:t>
            </w:r>
          </w:p>
        </w:tc>
        <w:tc>
          <w:tcPr>
            <w:tcW w:type="dxa" w:w="1440"/>
          </w:tcPr>
          <w:p>
            <w:r>
              <w:t>2 200</w:t>
            </w:r>
          </w:p>
        </w:tc>
        <w:tc>
          <w:tcPr>
            <w:tcW w:type="dxa" w:w="1440"/>
          </w:tcPr>
          <w:p>
            <w:r>
              <w:t>1</w:t>
            </w:r>
          </w:p>
        </w:tc>
      </w:tr>
      <w:tr>
        <w:tc>
          <w:tcPr>
            <w:tcW w:type="dxa" w:w="1440"/>
          </w:tcPr>
          <w:p>
            <w:r>
              <w:t>1891</w:t>
            </w:r>
          </w:p>
        </w:tc>
        <w:tc>
          <w:tcPr>
            <w:tcW w:type="dxa" w:w="1440"/>
          </w:tcPr>
          <w:p>
            <w:r>
              <w:t>P AOUDI</w:t>
            </w:r>
          </w:p>
        </w:tc>
        <w:tc>
          <w:tcPr>
            <w:tcW w:type="dxa" w:w="1440"/>
          </w:tcPr>
          <w:p>
            <w:r>
              <w:t>2 175</w:t>
            </w:r>
          </w:p>
        </w:tc>
        <w:tc>
          <w:tcPr>
            <w:tcW w:type="dxa" w:w="1440"/>
          </w:tcPr>
          <w:p>
            <w:r>
              <w:t>1</w:t>
            </w:r>
          </w:p>
        </w:tc>
        <w:tc>
          <w:tcPr>
            <w:tcW w:type="dxa" w:w="1440"/>
          </w:tcPr>
          <w:p>
            <w:r>
              <w:t>2 175</w:t>
            </w:r>
          </w:p>
        </w:tc>
        <w:tc>
          <w:tcPr>
            <w:tcW w:type="dxa" w:w="1440"/>
          </w:tcPr>
          <w:p>
            <w:r>
              <w:t>1</w:t>
            </w:r>
          </w:p>
        </w:tc>
      </w:tr>
      <w:tr>
        <w:tc>
          <w:tcPr>
            <w:tcW w:type="dxa" w:w="1440"/>
          </w:tcPr>
          <w:p>
            <w:r>
              <w:t>1892</w:t>
            </w:r>
          </w:p>
        </w:tc>
        <w:tc>
          <w:tcPr>
            <w:tcW w:type="dxa" w:w="1440"/>
          </w:tcPr>
          <w:p>
            <w:r>
              <w:t>PHARMACIE BOBO</w:t>
            </w:r>
          </w:p>
        </w:tc>
        <w:tc>
          <w:tcPr>
            <w:tcW w:type="dxa" w:w="1440"/>
          </w:tcPr>
          <w:p>
            <w:r>
              <w:t>2 100</w:t>
            </w:r>
          </w:p>
        </w:tc>
        <w:tc>
          <w:tcPr>
            <w:tcW w:type="dxa" w:w="1440"/>
          </w:tcPr>
          <w:p>
            <w:r>
              <w:t>1</w:t>
            </w:r>
          </w:p>
        </w:tc>
        <w:tc>
          <w:tcPr>
            <w:tcW w:type="dxa" w:w="1440"/>
          </w:tcPr>
          <w:p>
            <w:r>
              <w:t>2 100</w:t>
            </w:r>
          </w:p>
        </w:tc>
        <w:tc>
          <w:tcPr>
            <w:tcW w:type="dxa" w:w="1440"/>
          </w:tcPr>
          <w:p>
            <w:r>
              <w:t>1</w:t>
            </w:r>
          </w:p>
        </w:tc>
      </w:tr>
      <w:tr>
        <w:tc>
          <w:tcPr>
            <w:tcW w:type="dxa" w:w="1440"/>
          </w:tcPr>
          <w:p>
            <w:r>
              <w:t>1893</w:t>
            </w:r>
          </w:p>
        </w:tc>
        <w:tc>
          <w:tcPr>
            <w:tcW w:type="dxa" w:w="1440"/>
          </w:tcPr>
          <w:p>
            <w:r>
              <w:t>DS N. M</w:t>
            </w:r>
          </w:p>
        </w:tc>
        <w:tc>
          <w:tcPr>
            <w:tcW w:type="dxa" w:w="1440"/>
          </w:tcPr>
          <w:p>
            <w:r>
              <w:t>2 100</w:t>
            </w:r>
          </w:p>
        </w:tc>
        <w:tc>
          <w:tcPr>
            <w:tcW w:type="dxa" w:w="1440"/>
          </w:tcPr>
          <w:p>
            <w:r>
              <w:t>1</w:t>
            </w:r>
          </w:p>
        </w:tc>
        <w:tc>
          <w:tcPr>
            <w:tcW w:type="dxa" w:w="1440"/>
          </w:tcPr>
          <w:p>
            <w:r>
              <w:t>2 100</w:t>
            </w:r>
          </w:p>
        </w:tc>
        <w:tc>
          <w:tcPr>
            <w:tcW w:type="dxa" w:w="1440"/>
          </w:tcPr>
          <w:p>
            <w:r>
              <w:t>1</w:t>
            </w:r>
          </w:p>
        </w:tc>
      </w:tr>
      <w:tr>
        <w:tc>
          <w:tcPr>
            <w:tcW w:type="dxa" w:w="1440"/>
          </w:tcPr>
          <w:p>
            <w:r>
              <w:t>1894</w:t>
            </w:r>
          </w:p>
        </w:tc>
        <w:tc>
          <w:tcPr>
            <w:tcW w:type="dxa" w:w="1440"/>
          </w:tcPr>
          <w:p>
            <w:r>
              <w:t>CSPS NM</w:t>
            </w:r>
          </w:p>
        </w:tc>
        <w:tc>
          <w:tcPr>
            <w:tcW w:type="dxa" w:w="1440"/>
          </w:tcPr>
          <w:p>
            <w:r>
              <w:t>2 100</w:t>
            </w:r>
          </w:p>
        </w:tc>
        <w:tc>
          <w:tcPr>
            <w:tcW w:type="dxa" w:w="1440"/>
          </w:tcPr>
          <w:p>
            <w:r>
              <w:t>2</w:t>
            </w:r>
          </w:p>
        </w:tc>
        <w:tc>
          <w:tcPr>
            <w:tcW w:type="dxa" w:w="1440"/>
          </w:tcPr>
          <w:p>
            <w:r>
              <w:t>1 050</w:t>
            </w:r>
          </w:p>
        </w:tc>
        <w:tc>
          <w:tcPr>
            <w:tcW w:type="dxa" w:w="1440"/>
          </w:tcPr>
          <w:p>
            <w:r>
              <w:t>1</w:t>
            </w:r>
          </w:p>
        </w:tc>
      </w:tr>
      <w:tr>
        <w:tc>
          <w:tcPr>
            <w:tcW w:type="dxa" w:w="1440"/>
          </w:tcPr>
          <w:p>
            <w:r>
              <w:t>1895</w:t>
            </w:r>
          </w:p>
        </w:tc>
        <w:tc>
          <w:tcPr>
            <w:tcW w:type="dxa" w:w="1440"/>
          </w:tcPr>
          <w:p>
            <w:r>
              <w:t>PHARMACIE MINITIE</w:t>
            </w:r>
          </w:p>
        </w:tc>
        <w:tc>
          <w:tcPr>
            <w:tcW w:type="dxa" w:w="1440"/>
          </w:tcPr>
          <w:p>
            <w:r>
              <w:t>2 100</w:t>
            </w:r>
          </w:p>
        </w:tc>
        <w:tc>
          <w:tcPr>
            <w:tcW w:type="dxa" w:w="1440"/>
          </w:tcPr>
          <w:p>
            <w:r>
              <w:t>1</w:t>
            </w:r>
          </w:p>
        </w:tc>
        <w:tc>
          <w:tcPr>
            <w:tcW w:type="dxa" w:w="1440"/>
          </w:tcPr>
          <w:p>
            <w:r>
              <w:t>2 100</w:t>
            </w:r>
          </w:p>
        </w:tc>
        <w:tc>
          <w:tcPr>
            <w:tcW w:type="dxa" w:w="1440"/>
          </w:tcPr>
          <w:p>
            <w:r>
              <w:t>1</w:t>
            </w:r>
          </w:p>
        </w:tc>
      </w:tr>
      <w:tr>
        <w:tc>
          <w:tcPr>
            <w:tcW w:type="dxa" w:w="1440"/>
          </w:tcPr>
          <w:p>
            <w:r>
              <w:t>1896</w:t>
            </w:r>
          </w:p>
        </w:tc>
        <w:tc>
          <w:tcPr>
            <w:tcW w:type="dxa" w:w="1440"/>
          </w:tcPr>
          <w:p>
            <w:r>
              <w:t>PIERRE</w:t>
            </w:r>
          </w:p>
        </w:tc>
        <w:tc>
          <w:tcPr>
            <w:tcW w:type="dxa" w:w="1440"/>
          </w:tcPr>
          <w:p>
            <w:r>
              <w:t>2 100</w:t>
            </w:r>
          </w:p>
        </w:tc>
        <w:tc>
          <w:tcPr>
            <w:tcW w:type="dxa" w:w="1440"/>
          </w:tcPr>
          <w:p>
            <w:r>
              <w:t>1</w:t>
            </w:r>
          </w:p>
        </w:tc>
        <w:tc>
          <w:tcPr>
            <w:tcW w:type="dxa" w:w="1440"/>
          </w:tcPr>
          <w:p>
            <w:r>
              <w:t>2 100</w:t>
            </w:r>
          </w:p>
        </w:tc>
        <w:tc>
          <w:tcPr>
            <w:tcW w:type="dxa" w:w="1440"/>
          </w:tcPr>
          <w:p>
            <w:r>
              <w:t>1</w:t>
            </w:r>
          </w:p>
        </w:tc>
      </w:tr>
      <w:tr>
        <w:tc>
          <w:tcPr>
            <w:tcW w:type="dxa" w:w="1440"/>
          </w:tcPr>
          <w:p>
            <w:r>
              <w:t>1897</w:t>
            </w:r>
          </w:p>
        </w:tc>
        <w:tc>
          <w:tcPr>
            <w:tcW w:type="dxa" w:w="1440"/>
          </w:tcPr>
          <w:p>
            <w:r>
              <w:t>DRSH -C</w:t>
            </w:r>
          </w:p>
        </w:tc>
        <w:tc>
          <w:tcPr>
            <w:tcW w:type="dxa" w:w="1440"/>
          </w:tcPr>
          <w:p>
            <w:r>
              <w:t>2 100</w:t>
            </w:r>
          </w:p>
        </w:tc>
        <w:tc>
          <w:tcPr>
            <w:tcW w:type="dxa" w:w="1440"/>
          </w:tcPr>
          <w:p>
            <w:r>
              <w:t>1</w:t>
            </w:r>
          </w:p>
        </w:tc>
        <w:tc>
          <w:tcPr>
            <w:tcW w:type="dxa" w:w="1440"/>
          </w:tcPr>
          <w:p>
            <w:r>
              <w:t>2 100</w:t>
            </w:r>
          </w:p>
        </w:tc>
        <w:tc>
          <w:tcPr>
            <w:tcW w:type="dxa" w:w="1440"/>
          </w:tcPr>
          <w:p>
            <w:r>
              <w:t>1</w:t>
            </w:r>
          </w:p>
        </w:tc>
      </w:tr>
      <w:tr>
        <w:tc>
          <w:tcPr>
            <w:tcW w:type="dxa" w:w="1440"/>
          </w:tcPr>
          <w:p>
            <w:r>
              <w:t>1898</w:t>
            </w:r>
          </w:p>
        </w:tc>
        <w:tc>
          <w:tcPr>
            <w:tcW w:type="dxa" w:w="1440"/>
          </w:tcPr>
          <w:p>
            <w:r>
              <w:t>CHARCLAM</w:t>
            </w:r>
          </w:p>
        </w:tc>
        <w:tc>
          <w:tcPr>
            <w:tcW w:type="dxa" w:w="1440"/>
          </w:tcPr>
          <w:p>
            <w:r>
              <w:t>2 040</w:t>
            </w:r>
          </w:p>
        </w:tc>
        <w:tc>
          <w:tcPr>
            <w:tcW w:type="dxa" w:w="1440"/>
          </w:tcPr>
          <w:p>
            <w:r>
              <w:t>1</w:t>
            </w:r>
          </w:p>
        </w:tc>
        <w:tc>
          <w:tcPr>
            <w:tcW w:type="dxa" w:w="1440"/>
          </w:tcPr>
          <w:p>
            <w:r>
              <w:t>2 040</w:t>
            </w:r>
          </w:p>
        </w:tc>
        <w:tc>
          <w:tcPr>
            <w:tcW w:type="dxa" w:w="1440"/>
          </w:tcPr>
          <w:p>
            <w:r>
              <w:t>1</w:t>
            </w:r>
          </w:p>
        </w:tc>
      </w:tr>
      <w:tr>
        <w:tc>
          <w:tcPr>
            <w:tcW w:type="dxa" w:w="1440"/>
          </w:tcPr>
          <w:p>
            <w:r>
              <w:t>1899</w:t>
            </w:r>
          </w:p>
        </w:tc>
        <w:tc>
          <w:tcPr>
            <w:tcW w:type="dxa" w:w="1440"/>
          </w:tcPr>
          <w:p>
            <w:r>
              <w:t>NIOKO 1</w:t>
            </w:r>
          </w:p>
        </w:tc>
        <w:tc>
          <w:tcPr>
            <w:tcW w:type="dxa" w:w="1440"/>
          </w:tcPr>
          <w:p>
            <w:r>
              <w:t>2 035</w:t>
            </w:r>
          </w:p>
        </w:tc>
        <w:tc>
          <w:tcPr>
            <w:tcW w:type="dxa" w:w="1440"/>
          </w:tcPr>
          <w:p>
            <w:r>
              <w:t>1</w:t>
            </w:r>
          </w:p>
        </w:tc>
        <w:tc>
          <w:tcPr>
            <w:tcW w:type="dxa" w:w="1440"/>
          </w:tcPr>
          <w:p>
            <w:r>
              <w:t>2 035</w:t>
            </w:r>
          </w:p>
        </w:tc>
        <w:tc>
          <w:tcPr>
            <w:tcW w:type="dxa" w:w="1440"/>
          </w:tcPr>
          <w:p>
            <w:r>
              <w:t>1</w:t>
            </w:r>
          </w:p>
        </w:tc>
      </w:tr>
      <w:tr>
        <w:tc>
          <w:tcPr>
            <w:tcW w:type="dxa" w:w="1440"/>
          </w:tcPr>
          <w:p>
            <w:r>
              <w:t>1900</w:t>
            </w:r>
          </w:p>
        </w:tc>
        <w:tc>
          <w:tcPr>
            <w:tcW w:type="dxa" w:w="1440"/>
          </w:tcPr>
          <w:p>
            <w:r>
              <w:t>CSPS COMPASSION</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1901</w:t>
            </w:r>
          </w:p>
        </w:tc>
        <w:tc>
          <w:tcPr>
            <w:tcW w:type="dxa" w:w="1440"/>
          </w:tcPr>
          <w:p>
            <w:r>
              <w:t>CMU 32</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1902</w:t>
            </w:r>
          </w:p>
        </w:tc>
        <w:tc>
          <w:tcPr>
            <w:tcW w:type="dxa" w:w="1440"/>
          </w:tcPr>
          <w:p>
            <w:r>
              <w:t>SOURO SANOIU</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1903</w:t>
            </w:r>
          </w:p>
        </w:tc>
        <w:tc>
          <w:tcPr>
            <w:tcW w:type="dxa" w:w="1440"/>
          </w:tcPr>
          <w:p>
            <w:r>
              <w:t>CENTRE DE SANTE CICITE</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1904</w:t>
            </w:r>
          </w:p>
        </w:tc>
        <w:tc>
          <w:tcPr>
            <w:tcW w:type="dxa" w:w="1440"/>
          </w:tcPr>
          <w:p>
            <w:r>
              <w:t>CENTRE DE SANTE DON ORIONE</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1905</w:t>
            </w:r>
          </w:p>
        </w:tc>
        <w:tc>
          <w:tcPr>
            <w:tcW w:type="dxa" w:w="1440"/>
          </w:tcPr>
          <w:p>
            <w:r>
              <w:t>PHARMACIE PALINGWENDE</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1906</w:t>
            </w:r>
          </w:p>
        </w:tc>
        <w:tc>
          <w:tcPr>
            <w:tcW w:type="dxa" w:w="1440"/>
          </w:tcPr>
          <w:p>
            <w:r>
              <w:t>CM RAAM LAAFI</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1907</w:t>
            </w:r>
          </w:p>
        </w:tc>
        <w:tc>
          <w:tcPr>
            <w:tcW w:type="dxa" w:w="1440"/>
          </w:tcPr>
          <w:p>
            <w:r>
              <w:t>P BON SECOURS</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1908</w:t>
            </w:r>
          </w:p>
        </w:tc>
        <w:tc>
          <w:tcPr>
            <w:tcW w:type="dxa" w:w="1440"/>
          </w:tcPr>
          <w:p>
            <w:r>
              <w:t>P. BAOWENDESOMDE</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1909</w:t>
            </w:r>
          </w:p>
        </w:tc>
        <w:tc>
          <w:tcPr>
            <w:tcW w:type="dxa" w:w="1440"/>
          </w:tcPr>
          <w:p>
            <w:r>
              <w:t>CENTRE MEDICAL SAAGLTA</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1910</w:t>
            </w:r>
          </w:p>
        </w:tc>
        <w:tc>
          <w:tcPr>
            <w:tcW w:type="dxa" w:w="1440"/>
          </w:tcPr>
          <w:p>
            <w:r>
              <w:t>PHARMACIE LAURENTA</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1911</w:t>
            </w:r>
          </w:p>
        </w:tc>
        <w:tc>
          <w:tcPr>
            <w:tcW w:type="dxa" w:w="1440"/>
          </w:tcPr>
          <w:p>
            <w:r>
              <w:t>PAUL SIX</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1912</w:t>
            </w:r>
          </w:p>
        </w:tc>
        <w:tc>
          <w:tcPr>
            <w:tcW w:type="dxa" w:w="1440"/>
          </w:tcPr>
          <w:p>
            <w:r>
              <w:t>CM DON AURION</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1913</w:t>
            </w:r>
          </w:p>
        </w:tc>
        <w:tc>
          <w:tcPr>
            <w:tcW w:type="dxa" w:w="1440"/>
          </w:tcPr>
          <w:p>
            <w:r>
              <w:t>CENTRE MEDICALE SAAGLTAABA</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1914</w:t>
            </w:r>
          </w:p>
        </w:tc>
        <w:tc>
          <w:tcPr>
            <w:tcW w:type="dxa" w:w="1440"/>
          </w:tcPr>
          <w:p>
            <w:r>
              <w:t>CENTRE MÉDICAL EBEN EZER</w:t>
            </w:r>
          </w:p>
        </w:tc>
        <w:tc>
          <w:tcPr>
            <w:tcW w:type="dxa" w:w="1440"/>
          </w:tcPr>
          <w:p>
            <w:r>
              <w:t>2 000</w:t>
            </w:r>
          </w:p>
        </w:tc>
        <w:tc>
          <w:tcPr>
            <w:tcW w:type="dxa" w:w="1440"/>
          </w:tcPr>
          <w:p>
            <w:r>
              <w:t>2</w:t>
            </w:r>
          </w:p>
        </w:tc>
        <w:tc>
          <w:tcPr>
            <w:tcW w:type="dxa" w:w="1440"/>
          </w:tcPr>
          <w:p>
            <w:r>
              <w:t>1 000</w:t>
            </w:r>
          </w:p>
        </w:tc>
        <w:tc>
          <w:tcPr>
            <w:tcW w:type="dxa" w:w="1440"/>
          </w:tcPr>
          <w:p>
            <w:r>
              <w:t>2</w:t>
            </w:r>
          </w:p>
        </w:tc>
      </w:tr>
      <w:tr>
        <w:tc>
          <w:tcPr>
            <w:tcW w:type="dxa" w:w="1440"/>
          </w:tcPr>
          <w:p>
            <w:r>
              <w:t>1915</w:t>
            </w:r>
          </w:p>
        </w:tc>
        <w:tc>
          <w:tcPr>
            <w:tcW w:type="dxa" w:w="1440"/>
          </w:tcPr>
          <w:p>
            <w:r>
              <w:t>CENTRE MÉDICAL LAFIAA</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1916</w:t>
            </w:r>
          </w:p>
        </w:tc>
        <w:tc>
          <w:tcPr>
            <w:tcW w:type="dxa" w:w="1440"/>
          </w:tcPr>
          <w:p>
            <w:r>
              <w:t>CSPS EBEN EZER</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1917</w:t>
            </w:r>
          </w:p>
        </w:tc>
        <w:tc>
          <w:tcPr>
            <w:tcW w:type="dxa" w:w="1440"/>
          </w:tcPr>
          <w:p>
            <w:r>
              <w:t>CMA SECTEUR 22</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1918</w:t>
            </w:r>
          </w:p>
        </w:tc>
        <w:tc>
          <w:tcPr>
            <w:tcW w:type="dxa" w:w="1440"/>
          </w:tcPr>
          <w:p>
            <w:r>
              <w:t>LABORATOIRE MEDICAL DU HOUET</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1919</w:t>
            </w:r>
          </w:p>
        </w:tc>
        <w:tc>
          <w:tcPr>
            <w:tcW w:type="dxa" w:w="1440"/>
          </w:tcPr>
          <w:p>
            <w:r>
              <w:t>PHARMACIE LA COMOE</w:t>
            </w:r>
          </w:p>
        </w:tc>
        <w:tc>
          <w:tcPr>
            <w:tcW w:type="dxa" w:w="1440"/>
          </w:tcPr>
          <w:p>
            <w:r>
              <w:t>1 950</w:t>
            </w:r>
          </w:p>
        </w:tc>
        <w:tc>
          <w:tcPr>
            <w:tcW w:type="dxa" w:w="1440"/>
          </w:tcPr>
          <w:p>
            <w:r>
              <w:t>1</w:t>
            </w:r>
          </w:p>
        </w:tc>
        <w:tc>
          <w:tcPr>
            <w:tcW w:type="dxa" w:w="1440"/>
          </w:tcPr>
          <w:p>
            <w:r>
              <w:t>1 950</w:t>
            </w:r>
          </w:p>
        </w:tc>
        <w:tc>
          <w:tcPr>
            <w:tcW w:type="dxa" w:w="1440"/>
          </w:tcPr>
          <w:p>
            <w:r>
              <w:t>1</w:t>
            </w:r>
          </w:p>
        </w:tc>
      </w:tr>
      <w:tr>
        <w:tc>
          <w:tcPr>
            <w:tcW w:type="dxa" w:w="1440"/>
          </w:tcPr>
          <w:p>
            <w:r>
              <w:t>1920</w:t>
            </w:r>
          </w:p>
        </w:tc>
        <w:tc>
          <w:tcPr>
            <w:tcW w:type="dxa" w:w="1440"/>
          </w:tcPr>
          <w:p>
            <w:r>
              <w:t>P AR-RAHMA</w:t>
            </w:r>
          </w:p>
        </w:tc>
        <w:tc>
          <w:tcPr>
            <w:tcW w:type="dxa" w:w="1440"/>
          </w:tcPr>
          <w:p>
            <w:r>
              <w:t>1 950</w:t>
            </w:r>
          </w:p>
        </w:tc>
        <w:tc>
          <w:tcPr>
            <w:tcW w:type="dxa" w:w="1440"/>
          </w:tcPr>
          <w:p>
            <w:r>
              <w:t>1</w:t>
            </w:r>
          </w:p>
        </w:tc>
        <w:tc>
          <w:tcPr>
            <w:tcW w:type="dxa" w:w="1440"/>
          </w:tcPr>
          <w:p>
            <w:r>
              <w:t>1 950</w:t>
            </w:r>
          </w:p>
        </w:tc>
        <w:tc>
          <w:tcPr>
            <w:tcW w:type="dxa" w:w="1440"/>
          </w:tcPr>
          <w:p>
            <w:r>
              <w:t>1</w:t>
            </w:r>
          </w:p>
        </w:tc>
      </w:tr>
      <w:tr>
        <w:tc>
          <w:tcPr>
            <w:tcW w:type="dxa" w:w="1440"/>
          </w:tcPr>
          <w:p>
            <w:r>
              <w:t>1921</w:t>
            </w:r>
          </w:p>
        </w:tc>
        <w:tc>
          <w:tcPr>
            <w:tcW w:type="dxa" w:w="1440"/>
          </w:tcPr>
          <w:p>
            <w:r>
              <w:t>PHARMATIE NATILGE</w:t>
            </w:r>
          </w:p>
        </w:tc>
        <w:tc>
          <w:tcPr>
            <w:tcW w:type="dxa" w:w="1440"/>
          </w:tcPr>
          <w:p>
            <w:r>
              <w:t>1 950</w:t>
            </w:r>
          </w:p>
        </w:tc>
        <w:tc>
          <w:tcPr>
            <w:tcW w:type="dxa" w:w="1440"/>
          </w:tcPr>
          <w:p>
            <w:r>
              <w:t>1</w:t>
            </w:r>
          </w:p>
        </w:tc>
        <w:tc>
          <w:tcPr>
            <w:tcW w:type="dxa" w:w="1440"/>
          </w:tcPr>
          <w:p>
            <w:r>
              <w:t>1 950</w:t>
            </w:r>
          </w:p>
        </w:tc>
        <w:tc>
          <w:tcPr>
            <w:tcW w:type="dxa" w:w="1440"/>
          </w:tcPr>
          <w:p>
            <w:r>
              <w:t>1</w:t>
            </w:r>
          </w:p>
        </w:tc>
      </w:tr>
      <w:tr>
        <w:tc>
          <w:tcPr>
            <w:tcW w:type="dxa" w:w="1440"/>
          </w:tcPr>
          <w:p>
            <w:r>
              <w:t>1922</w:t>
            </w:r>
          </w:p>
        </w:tc>
        <w:tc>
          <w:tcPr>
            <w:tcW w:type="dxa" w:w="1440"/>
          </w:tcPr>
          <w:p>
            <w:r>
              <w:t>PHARMACIE KAMKOINSIN</w:t>
            </w:r>
          </w:p>
        </w:tc>
        <w:tc>
          <w:tcPr>
            <w:tcW w:type="dxa" w:w="1440"/>
          </w:tcPr>
          <w:p>
            <w:r>
              <w:t>1 950</w:t>
            </w:r>
          </w:p>
        </w:tc>
        <w:tc>
          <w:tcPr>
            <w:tcW w:type="dxa" w:w="1440"/>
          </w:tcPr>
          <w:p>
            <w:r>
              <w:t>1</w:t>
            </w:r>
          </w:p>
        </w:tc>
        <w:tc>
          <w:tcPr>
            <w:tcW w:type="dxa" w:w="1440"/>
          </w:tcPr>
          <w:p>
            <w:r>
              <w:t>1 950</w:t>
            </w:r>
          </w:p>
        </w:tc>
        <w:tc>
          <w:tcPr>
            <w:tcW w:type="dxa" w:w="1440"/>
          </w:tcPr>
          <w:p>
            <w:r>
              <w:t>1</w:t>
            </w:r>
          </w:p>
        </w:tc>
      </w:tr>
      <w:tr>
        <w:tc>
          <w:tcPr>
            <w:tcW w:type="dxa" w:w="1440"/>
          </w:tcPr>
          <w:p>
            <w:r>
              <w:t>1923</w:t>
            </w:r>
          </w:p>
        </w:tc>
        <w:tc>
          <w:tcPr>
            <w:tcW w:type="dxa" w:w="1440"/>
          </w:tcPr>
          <w:p>
            <w:r>
              <w:t>STE THERESE</w:t>
            </w:r>
          </w:p>
        </w:tc>
        <w:tc>
          <w:tcPr>
            <w:tcW w:type="dxa" w:w="1440"/>
          </w:tcPr>
          <w:p>
            <w:r>
              <w:t>1 900</w:t>
            </w:r>
          </w:p>
        </w:tc>
        <w:tc>
          <w:tcPr>
            <w:tcW w:type="dxa" w:w="1440"/>
          </w:tcPr>
          <w:p>
            <w:r>
              <w:t>1</w:t>
            </w:r>
          </w:p>
        </w:tc>
        <w:tc>
          <w:tcPr>
            <w:tcW w:type="dxa" w:w="1440"/>
          </w:tcPr>
          <w:p>
            <w:r>
              <w:t>1 900</w:t>
            </w:r>
          </w:p>
        </w:tc>
        <w:tc>
          <w:tcPr>
            <w:tcW w:type="dxa" w:w="1440"/>
          </w:tcPr>
          <w:p>
            <w:r>
              <w:t>1</w:t>
            </w:r>
          </w:p>
        </w:tc>
      </w:tr>
      <w:tr>
        <w:tc>
          <w:tcPr>
            <w:tcW w:type="dxa" w:w="1440"/>
          </w:tcPr>
          <w:p>
            <w:r>
              <w:t>1924</w:t>
            </w:r>
          </w:p>
        </w:tc>
        <w:tc>
          <w:tcPr>
            <w:tcW w:type="dxa" w:w="1440"/>
          </w:tcPr>
          <w:p>
            <w:r>
              <w:t>PHARMACIE TENGANDO</w:t>
            </w:r>
          </w:p>
        </w:tc>
        <w:tc>
          <w:tcPr>
            <w:tcW w:type="dxa" w:w="1440"/>
          </w:tcPr>
          <w:p>
            <w:r>
              <w:t>1 900</w:t>
            </w:r>
          </w:p>
        </w:tc>
        <w:tc>
          <w:tcPr>
            <w:tcW w:type="dxa" w:w="1440"/>
          </w:tcPr>
          <w:p>
            <w:r>
              <w:t>1</w:t>
            </w:r>
          </w:p>
        </w:tc>
        <w:tc>
          <w:tcPr>
            <w:tcW w:type="dxa" w:w="1440"/>
          </w:tcPr>
          <w:p>
            <w:r>
              <w:t>1 900</w:t>
            </w:r>
          </w:p>
        </w:tc>
        <w:tc>
          <w:tcPr>
            <w:tcW w:type="dxa" w:w="1440"/>
          </w:tcPr>
          <w:p>
            <w:r>
              <w:t>1</w:t>
            </w:r>
          </w:p>
        </w:tc>
      </w:tr>
      <w:tr>
        <w:tc>
          <w:tcPr>
            <w:tcW w:type="dxa" w:w="1440"/>
          </w:tcPr>
          <w:p>
            <w:r>
              <w:t>1925</w:t>
            </w:r>
          </w:p>
        </w:tc>
        <w:tc>
          <w:tcPr>
            <w:tcW w:type="dxa" w:w="1440"/>
          </w:tcPr>
          <w:p>
            <w:r>
              <w:t>DISTRICT SANITAIRE</w:t>
            </w:r>
          </w:p>
        </w:tc>
        <w:tc>
          <w:tcPr>
            <w:tcW w:type="dxa" w:w="1440"/>
          </w:tcPr>
          <w:p>
            <w:r>
              <w:t>1 900</w:t>
            </w:r>
          </w:p>
        </w:tc>
        <w:tc>
          <w:tcPr>
            <w:tcW w:type="dxa" w:w="1440"/>
          </w:tcPr>
          <w:p>
            <w:r>
              <w:t>1</w:t>
            </w:r>
          </w:p>
        </w:tc>
        <w:tc>
          <w:tcPr>
            <w:tcW w:type="dxa" w:w="1440"/>
          </w:tcPr>
          <w:p>
            <w:r>
              <w:t>1 900</w:t>
            </w:r>
          </w:p>
        </w:tc>
        <w:tc>
          <w:tcPr>
            <w:tcW w:type="dxa" w:w="1440"/>
          </w:tcPr>
          <w:p>
            <w:r>
              <w:t>1</w:t>
            </w:r>
          </w:p>
        </w:tc>
      </w:tr>
      <w:tr>
        <w:tc>
          <w:tcPr>
            <w:tcW w:type="dxa" w:w="1440"/>
          </w:tcPr>
          <w:p>
            <w:r>
              <w:t>1926</w:t>
            </w:r>
          </w:p>
        </w:tc>
        <w:tc>
          <w:tcPr>
            <w:tcW w:type="dxa" w:w="1440"/>
          </w:tcPr>
          <w:p>
            <w:r>
              <w:t>PHARMACIE WAYOLSBA</w:t>
            </w:r>
          </w:p>
        </w:tc>
        <w:tc>
          <w:tcPr>
            <w:tcW w:type="dxa" w:w="1440"/>
          </w:tcPr>
          <w:p>
            <w:r>
              <w:t>1 900</w:t>
            </w:r>
          </w:p>
        </w:tc>
        <w:tc>
          <w:tcPr>
            <w:tcW w:type="dxa" w:w="1440"/>
          </w:tcPr>
          <w:p>
            <w:r>
              <w:t>1</w:t>
            </w:r>
          </w:p>
        </w:tc>
        <w:tc>
          <w:tcPr>
            <w:tcW w:type="dxa" w:w="1440"/>
          </w:tcPr>
          <w:p>
            <w:r>
              <w:t>1 900</w:t>
            </w:r>
          </w:p>
        </w:tc>
        <w:tc>
          <w:tcPr>
            <w:tcW w:type="dxa" w:w="1440"/>
          </w:tcPr>
          <w:p>
            <w:r>
              <w:t>1</w:t>
            </w:r>
          </w:p>
        </w:tc>
      </w:tr>
      <w:tr>
        <w:tc>
          <w:tcPr>
            <w:tcW w:type="dxa" w:w="1440"/>
          </w:tcPr>
          <w:p>
            <w:r>
              <w:t>1927</w:t>
            </w:r>
          </w:p>
        </w:tc>
        <w:tc>
          <w:tcPr>
            <w:tcW w:type="dxa" w:w="1440"/>
          </w:tcPr>
          <w:p>
            <w:r>
              <w:t>CSPS DEDOUGOU</w:t>
            </w:r>
          </w:p>
        </w:tc>
        <w:tc>
          <w:tcPr>
            <w:tcW w:type="dxa" w:w="1440"/>
          </w:tcPr>
          <w:p>
            <w:r>
              <w:t>1 900</w:t>
            </w:r>
          </w:p>
        </w:tc>
        <w:tc>
          <w:tcPr>
            <w:tcW w:type="dxa" w:w="1440"/>
          </w:tcPr>
          <w:p>
            <w:r>
              <w:t>1</w:t>
            </w:r>
          </w:p>
        </w:tc>
        <w:tc>
          <w:tcPr>
            <w:tcW w:type="dxa" w:w="1440"/>
          </w:tcPr>
          <w:p>
            <w:r>
              <w:t>1 900</w:t>
            </w:r>
          </w:p>
        </w:tc>
        <w:tc>
          <w:tcPr>
            <w:tcW w:type="dxa" w:w="1440"/>
          </w:tcPr>
          <w:p>
            <w:r>
              <w:t>1</w:t>
            </w:r>
          </w:p>
        </w:tc>
      </w:tr>
      <w:tr>
        <w:tc>
          <w:tcPr>
            <w:tcW w:type="dxa" w:w="1440"/>
          </w:tcPr>
          <w:p>
            <w:r>
              <w:t>1928</w:t>
            </w:r>
          </w:p>
        </w:tc>
        <w:tc>
          <w:tcPr>
            <w:tcW w:type="dxa" w:w="1440"/>
          </w:tcPr>
          <w:p>
            <w:r>
              <w:t>CSPS TANGZOUGOU</w:t>
            </w:r>
          </w:p>
        </w:tc>
        <w:tc>
          <w:tcPr>
            <w:tcW w:type="dxa" w:w="1440"/>
          </w:tcPr>
          <w:p>
            <w:r>
              <w:t>1 900</w:t>
            </w:r>
          </w:p>
        </w:tc>
        <w:tc>
          <w:tcPr>
            <w:tcW w:type="dxa" w:w="1440"/>
          </w:tcPr>
          <w:p>
            <w:r>
              <w:t>1</w:t>
            </w:r>
          </w:p>
        </w:tc>
        <w:tc>
          <w:tcPr>
            <w:tcW w:type="dxa" w:w="1440"/>
          </w:tcPr>
          <w:p>
            <w:r>
              <w:t>1 900</w:t>
            </w:r>
          </w:p>
        </w:tc>
        <w:tc>
          <w:tcPr>
            <w:tcW w:type="dxa" w:w="1440"/>
          </w:tcPr>
          <w:p>
            <w:r>
              <w:t>1</w:t>
            </w:r>
          </w:p>
        </w:tc>
      </w:tr>
      <w:tr>
        <w:tc>
          <w:tcPr>
            <w:tcW w:type="dxa" w:w="1440"/>
          </w:tcPr>
          <w:p>
            <w:r>
              <w:t>1929</w:t>
            </w:r>
          </w:p>
        </w:tc>
        <w:tc>
          <w:tcPr>
            <w:tcW w:type="dxa" w:w="1440"/>
          </w:tcPr>
          <w:p>
            <w:r>
              <w:t>PHARMACIE ROUKO</w:t>
            </w:r>
          </w:p>
        </w:tc>
        <w:tc>
          <w:tcPr>
            <w:tcW w:type="dxa" w:w="1440"/>
          </w:tcPr>
          <w:p>
            <w:r>
              <w:t>1 850</w:t>
            </w:r>
          </w:p>
        </w:tc>
        <w:tc>
          <w:tcPr>
            <w:tcW w:type="dxa" w:w="1440"/>
          </w:tcPr>
          <w:p>
            <w:r>
              <w:t>1</w:t>
            </w:r>
          </w:p>
        </w:tc>
        <w:tc>
          <w:tcPr>
            <w:tcW w:type="dxa" w:w="1440"/>
          </w:tcPr>
          <w:p>
            <w:r>
              <w:t>1 850</w:t>
            </w:r>
          </w:p>
        </w:tc>
        <w:tc>
          <w:tcPr>
            <w:tcW w:type="dxa" w:w="1440"/>
          </w:tcPr>
          <w:p>
            <w:r>
              <w:t>1</w:t>
            </w:r>
          </w:p>
        </w:tc>
      </w:tr>
      <w:tr>
        <w:tc>
          <w:tcPr>
            <w:tcW w:type="dxa" w:w="1440"/>
          </w:tcPr>
          <w:p>
            <w:r>
              <w:t>1930</w:t>
            </w:r>
          </w:p>
        </w:tc>
        <w:tc>
          <w:tcPr>
            <w:tcW w:type="dxa" w:w="1440"/>
          </w:tcPr>
          <w:p>
            <w:r>
              <w:t>P KIRI</w:t>
            </w:r>
          </w:p>
        </w:tc>
        <w:tc>
          <w:tcPr>
            <w:tcW w:type="dxa" w:w="1440"/>
          </w:tcPr>
          <w:p>
            <w:r>
              <w:t>1 850</w:t>
            </w:r>
          </w:p>
        </w:tc>
        <w:tc>
          <w:tcPr>
            <w:tcW w:type="dxa" w:w="1440"/>
          </w:tcPr>
          <w:p>
            <w:r>
              <w:t>1</w:t>
            </w:r>
          </w:p>
        </w:tc>
        <w:tc>
          <w:tcPr>
            <w:tcW w:type="dxa" w:w="1440"/>
          </w:tcPr>
          <w:p>
            <w:r>
              <w:t>1 850</w:t>
            </w:r>
          </w:p>
        </w:tc>
        <w:tc>
          <w:tcPr>
            <w:tcW w:type="dxa" w:w="1440"/>
          </w:tcPr>
          <w:p>
            <w:r>
              <w:t>1</w:t>
            </w:r>
          </w:p>
        </w:tc>
      </w:tr>
      <w:tr>
        <w:tc>
          <w:tcPr>
            <w:tcW w:type="dxa" w:w="1440"/>
          </w:tcPr>
          <w:p>
            <w:r>
              <w:t>1931</w:t>
            </w:r>
          </w:p>
        </w:tc>
        <w:tc>
          <w:tcPr>
            <w:tcW w:type="dxa" w:w="1440"/>
          </w:tcPr>
          <w:p>
            <w:r>
              <w:t>CABINET SAINT ANTOINE</w:t>
            </w:r>
          </w:p>
        </w:tc>
        <w:tc>
          <w:tcPr>
            <w:tcW w:type="dxa" w:w="1440"/>
          </w:tcPr>
          <w:p>
            <w:r>
              <w:t>1 850</w:t>
            </w:r>
          </w:p>
        </w:tc>
        <w:tc>
          <w:tcPr>
            <w:tcW w:type="dxa" w:w="1440"/>
          </w:tcPr>
          <w:p>
            <w:r>
              <w:t>1</w:t>
            </w:r>
          </w:p>
        </w:tc>
        <w:tc>
          <w:tcPr>
            <w:tcW w:type="dxa" w:w="1440"/>
          </w:tcPr>
          <w:p>
            <w:r>
              <w:t>1 850</w:t>
            </w:r>
          </w:p>
        </w:tc>
        <w:tc>
          <w:tcPr>
            <w:tcW w:type="dxa" w:w="1440"/>
          </w:tcPr>
          <w:p>
            <w:r>
              <w:t>1</w:t>
            </w:r>
          </w:p>
        </w:tc>
      </w:tr>
      <w:tr>
        <w:tc>
          <w:tcPr>
            <w:tcW w:type="dxa" w:w="1440"/>
          </w:tcPr>
          <w:p>
            <w:r>
              <w:t>1932</w:t>
            </w:r>
          </w:p>
        </w:tc>
        <w:tc>
          <w:tcPr>
            <w:tcW w:type="dxa" w:w="1440"/>
          </w:tcPr>
          <w:p>
            <w:r>
              <w:t>PHARMACIE AIMEVO</w:t>
            </w:r>
          </w:p>
        </w:tc>
        <w:tc>
          <w:tcPr>
            <w:tcW w:type="dxa" w:w="1440"/>
          </w:tcPr>
          <w:p>
            <w:r>
              <w:t>1 825</w:t>
            </w:r>
          </w:p>
        </w:tc>
        <w:tc>
          <w:tcPr>
            <w:tcW w:type="dxa" w:w="1440"/>
          </w:tcPr>
          <w:p>
            <w:r>
              <w:t>1</w:t>
            </w:r>
          </w:p>
        </w:tc>
        <w:tc>
          <w:tcPr>
            <w:tcW w:type="dxa" w:w="1440"/>
          </w:tcPr>
          <w:p>
            <w:r>
              <w:t>1 825</w:t>
            </w:r>
          </w:p>
        </w:tc>
        <w:tc>
          <w:tcPr>
            <w:tcW w:type="dxa" w:w="1440"/>
          </w:tcPr>
          <w:p>
            <w:r>
              <w:t>1</w:t>
            </w:r>
          </w:p>
        </w:tc>
      </w:tr>
      <w:tr>
        <w:tc>
          <w:tcPr>
            <w:tcW w:type="dxa" w:w="1440"/>
          </w:tcPr>
          <w:p>
            <w:r>
              <w:t>1933</w:t>
            </w:r>
          </w:p>
        </w:tc>
        <w:tc>
          <w:tcPr>
            <w:tcW w:type="dxa" w:w="1440"/>
          </w:tcPr>
          <w:p>
            <w:r>
              <w:t>CARREFOUR</w:t>
            </w:r>
          </w:p>
        </w:tc>
        <w:tc>
          <w:tcPr>
            <w:tcW w:type="dxa" w:w="1440"/>
          </w:tcPr>
          <w:p>
            <w:r>
              <w:t>1 800</w:t>
            </w:r>
          </w:p>
        </w:tc>
        <w:tc>
          <w:tcPr>
            <w:tcW w:type="dxa" w:w="1440"/>
          </w:tcPr>
          <w:p>
            <w:r>
              <w:t>1</w:t>
            </w:r>
          </w:p>
        </w:tc>
        <w:tc>
          <w:tcPr>
            <w:tcW w:type="dxa" w:w="1440"/>
          </w:tcPr>
          <w:p>
            <w:r>
              <w:t>1 800</w:t>
            </w:r>
          </w:p>
        </w:tc>
        <w:tc>
          <w:tcPr>
            <w:tcW w:type="dxa" w:w="1440"/>
          </w:tcPr>
          <w:p>
            <w:r>
              <w:t>1</w:t>
            </w:r>
          </w:p>
        </w:tc>
      </w:tr>
      <w:tr>
        <w:tc>
          <w:tcPr>
            <w:tcW w:type="dxa" w:w="1440"/>
          </w:tcPr>
          <w:p>
            <w:r>
              <w:t>1934</w:t>
            </w:r>
          </w:p>
        </w:tc>
        <w:tc>
          <w:tcPr>
            <w:tcW w:type="dxa" w:w="1440"/>
          </w:tcPr>
          <w:p>
            <w:r>
              <w:t>PHARMACIE WEND PEGERE</w:t>
            </w:r>
          </w:p>
        </w:tc>
        <w:tc>
          <w:tcPr>
            <w:tcW w:type="dxa" w:w="1440"/>
          </w:tcPr>
          <w:p>
            <w:r>
              <w:t>1 800</w:t>
            </w:r>
          </w:p>
        </w:tc>
        <w:tc>
          <w:tcPr>
            <w:tcW w:type="dxa" w:w="1440"/>
          </w:tcPr>
          <w:p>
            <w:r>
              <w:t>1</w:t>
            </w:r>
          </w:p>
        </w:tc>
        <w:tc>
          <w:tcPr>
            <w:tcW w:type="dxa" w:w="1440"/>
          </w:tcPr>
          <w:p>
            <w:r>
              <w:t>1 800</w:t>
            </w:r>
          </w:p>
        </w:tc>
        <w:tc>
          <w:tcPr>
            <w:tcW w:type="dxa" w:w="1440"/>
          </w:tcPr>
          <w:p>
            <w:r>
              <w:t>1</w:t>
            </w:r>
          </w:p>
        </w:tc>
      </w:tr>
      <w:tr>
        <w:tc>
          <w:tcPr>
            <w:tcW w:type="dxa" w:w="1440"/>
          </w:tcPr>
          <w:p>
            <w:r>
              <w:t>1935</w:t>
            </w:r>
          </w:p>
        </w:tc>
        <w:tc>
          <w:tcPr>
            <w:tcW w:type="dxa" w:w="1440"/>
          </w:tcPr>
          <w:p>
            <w:r>
              <w:t>DS DE OUHIGOUYA</w:t>
            </w:r>
          </w:p>
        </w:tc>
        <w:tc>
          <w:tcPr>
            <w:tcW w:type="dxa" w:w="1440"/>
          </w:tcPr>
          <w:p>
            <w:r>
              <w:t>1 750</w:t>
            </w:r>
          </w:p>
        </w:tc>
        <w:tc>
          <w:tcPr>
            <w:tcW w:type="dxa" w:w="1440"/>
          </w:tcPr>
          <w:p>
            <w:r>
              <w:t>1</w:t>
            </w:r>
          </w:p>
        </w:tc>
        <w:tc>
          <w:tcPr>
            <w:tcW w:type="dxa" w:w="1440"/>
          </w:tcPr>
          <w:p>
            <w:r>
              <w:t>1 750</w:t>
            </w:r>
          </w:p>
        </w:tc>
        <w:tc>
          <w:tcPr>
            <w:tcW w:type="dxa" w:w="1440"/>
          </w:tcPr>
          <w:p>
            <w:r>
              <w:t>1</w:t>
            </w:r>
          </w:p>
        </w:tc>
      </w:tr>
      <w:tr>
        <w:tc>
          <w:tcPr>
            <w:tcW w:type="dxa" w:w="1440"/>
          </w:tcPr>
          <w:p>
            <w:r>
              <w:t>1936</w:t>
            </w:r>
          </w:p>
        </w:tc>
        <w:tc>
          <w:tcPr>
            <w:tcW w:type="dxa" w:w="1440"/>
          </w:tcPr>
          <w:p>
            <w:r>
              <w:t>P MUSEE</w:t>
            </w:r>
          </w:p>
        </w:tc>
        <w:tc>
          <w:tcPr>
            <w:tcW w:type="dxa" w:w="1440"/>
          </w:tcPr>
          <w:p>
            <w:r>
              <w:t>1 750</w:t>
            </w:r>
          </w:p>
        </w:tc>
        <w:tc>
          <w:tcPr>
            <w:tcW w:type="dxa" w:w="1440"/>
          </w:tcPr>
          <w:p>
            <w:r>
              <w:t>1</w:t>
            </w:r>
          </w:p>
        </w:tc>
        <w:tc>
          <w:tcPr>
            <w:tcW w:type="dxa" w:w="1440"/>
          </w:tcPr>
          <w:p>
            <w:r>
              <w:t>1 750</w:t>
            </w:r>
          </w:p>
        </w:tc>
        <w:tc>
          <w:tcPr>
            <w:tcW w:type="dxa" w:w="1440"/>
          </w:tcPr>
          <w:p>
            <w:r>
              <w:t>1</w:t>
            </w:r>
          </w:p>
        </w:tc>
      </w:tr>
      <w:tr>
        <w:tc>
          <w:tcPr>
            <w:tcW w:type="dxa" w:w="1440"/>
          </w:tcPr>
          <w:p>
            <w:r>
              <w:t>1937</w:t>
            </w:r>
          </w:p>
        </w:tc>
        <w:tc>
          <w:tcPr>
            <w:tcW w:type="dxa" w:w="1440"/>
          </w:tcPr>
          <w:p>
            <w:r>
              <w:t>CLINIQUE SAINT COLETTE</w:t>
            </w:r>
          </w:p>
        </w:tc>
        <w:tc>
          <w:tcPr>
            <w:tcW w:type="dxa" w:w="1440"/>
          </w:tcPr>
          <w:p>
            <w:r>
              <w:t>1 700</w:t>
            </w:r>
          </w:p>
        </w:tc>
        <w:tc>
          <w:tcPr>
            <w:tcW w:type="dxa" w:w="1440"/>
          </w:tcPr>
          <w:p>
            <w:r>
              <w:t>1</w:t>
            </w:r>
          </w:p>
        </w:tc>
        <w:tc>
          <w:tcPr>
            <w:tcW w:type="dxa" w:w="1440"/>
          </w:tcPr>
          <w:p>
            <w:r>
              <w:t>1 700</w:t>
            </w:r>
          </w:p>
        </w:tc>
        <w:tc>
          <w:tcPr>
            <w:tcW w:type="dxa" w:w="1440"/>
          </w:tcPr>
          <w:p>
            <w:r>
              <w:t>1</w:t>
            </w:r>
          </w:p>
        </w:tc>
      </w:tr>
      <w:tr>
        <w:tc>
          <w:tcPr>
            <w:tcW w:type="dxa" w:w="1440"/>
          </w:tcPr>
          <w:p>
            <w:r>
              <w:t>1938</w:t>
            </w:r>
          </w:p>
        </w:tc>
        <w:tc>
          <w:tcPr>
            <w:tcW w:type="dxa" w:w="1440"/>
          </w:tcPr>
          <w:p>
            <w:r>
              <w:t>PHARMACIE EFFATA</w:t>
            </w:r>
          </w:p>
        </w:tc>
        <w:tc>
          <w:tcPr>
            <w:tcW w:type="dxa" w:w="1440"/>
          </w:tcPr>
          <w:p>
            <w:r>
              <w:t>1 700</w:t>
            </w:r>
          </w:p>
        </w:tc>
        <w:tc>
          <w:tcPr>
            <w:tcW w:type="dxa" w:w="1440"/>
          </w:tcPr>
          <w:p>
            <w:r>
              <w:t>1</w:t>
            </w:r>
          </w:p>
        </w:tc>
        <w:tc>
          <w:tcPr>
            <w:tcW w:type="dxa" w:w="1440"/>
          </w:tcPr>
          <w:p>
            <w:r>
              <w:t>1 700</w:t>
            </w:r>
          </w:p>
        </w:tc>
        <w:tc>
          <w:tcPr>
            <w:tcW w:type="dxa" w:w="1440"/>
          </w:tcPr>
          <w:p>
            <w:r>
              <w:t>1</w:t>
            </w:r>
          </w:p>
        </w:tc>
      </w:tr>
      <w:tr>
        <w:tc>
          <w:tcPr>
            <w:tcW w:type="dxa" w:w="1440"/>
          </w:tcPr>
          <w:p>
            <w:r>
              <w:t>1939</w:t>
            </w:r>
          </w:p>
        </w:tc>
        <w:tc>
          <w:tcPr>
            <w:tcW w:type="dxa" w:w="1440"/>
          </w:tcPr>
          <w:p>
            <w:r>
              <w:t>PHARMACIE LANIBOUGOU</w:t>
            </w:r>
          </w:p>
        </w:tc>
        <w:tc>
          <w:tcPr>
            <w:tcW w:type="dxa" w:w="1440"/>
          </w:tcPr>
          <w:p>
            <w:r>
              <w:t>1 700</w:t>
            </w:r>
          </w:p>
        </w:tc>
        <w:tc>
          <w:tcPr>
            <w:tcW w:type="dxa" w:w="1440"/>
          </w:tcPr>
          <w:p>
            <w:r>
              <w:t>1</w:t>
            </w:r>
          </w:p>
        </w:tc>
        <w:tc>
          <w:tcPr>
            <w:tcW w:type="dxa" w:w="1440"/>
          </w:tcPr>
          <w:p>
            <w:r>
              <w:t>1 700</w:t>
            </w:r>
          </w:p>
        </w:tc>
        <w:tc>
          <w:tcPr>
            <w:tcW w:type="dxa" w:w="1440"/>
          </w:tcPr>
          <w:p>
            <w:r>
              <w:t>1</w:t>
            </w:r>
          </w:p>
        </w:tc>
      </w:tr>
      <w:tr>
        <w:tc>
          <w:tcPr>
            <w:tcW w:type="dxa" w:w="1440"/>
          </w:tcPr>
          <w:p>
            <w:r>
              <w:t>1940</w:t>
            </w:r>
          </w:p>
        </w:tc>
        <w:tc>
          <w:tcPr>
            <w:tcW w:type="dxa" w:w="1440"/>
          </w:tcPr>
          <w:p>
            <w:r>
              <w:t>P LES 6BONS</w:t>
            </w:r>
          </w:p>
        </w:tc>
        <w:tc>
          <w:tcPr>
            <w:tcW w:type="dxa" w:w="1440"/>
          </w:tcPr>
          <w:p>
            <w:r>
              <w:t>1 650</w:t>
            </w:r>
          </w:p>
        </w:tc>
        <w:tc>
          <w:tcPr>
            <w:tcW w:type="dxa" w:w="1440"/>
          </w:tcPr>
          <w:p>
            <w:r>
              <w:t>1</w:t>
            </w:r>
          </w:p>
        </w:tc>
        <w:tc>
          <w:tcPr>
            <w:tcW w:type="dxa" w:w="1440"/>
          </w:tcPr>
          <w:p>
            <w:r>
              <w:t>1 650</w:t>
            </w:r>
          </w:p>
        </w:tc>
        <w:tc>
          <w:tcPr>
            <w:tcW w:type="dxa" w:w="1440"/>
          </w:tcPr>
          <w:p>
            <w:r>
              <w:t>1</w:t>
            </w:r>
          </w:p>
        </w:tc>
      </w:tr>
      <w:tr>
        <w:tc>
          <w:tcPr>
            <w:tcW w:type="dxa" w:w="1440"/>
          </w:tcPr>
          <w:p>
            <w:r>
              <w:t>1941</w:t>
            </w:r>
          </w:p>
        </w:tc>
        <w:tc>
          <w:tcPr>
            <w:tcW w:type="dxa" w:w="1440"/>
          </w:tcPr>
          <w:p>
            <w:r>
              <w:t>PHARMACIE BARKEWENDE</w:t>
            </w:r>
          </w:p>
        </w:tc>
        <w:tc>
          <w:tcPr>
            <w:tcW w:type="dxa" w:w="1440"/>
          </w:tcPr>
          <w:p>
            <w:r>
              <w:t>1 600</w:t>
            </w:r>
          </w:p>
        </w:tc>
        <w:tc>
          <w:tcPr>
            <w:tcW w:type="dxa" w:w="1440"/>
          </w:tcPr>
          <w:p>
            <w:r>
              <w:t>1</w:t>
            </w:r>
          </w:p>
        </w:tc>
        <w:tc>
          <w:tcPr>
            <w:tcW w:type="dxa" w:w="1440"/>
          </w:tcPr>
          <w:p>
            <w:r>
              <w:t>1 600</w:t>
            </w:r>
          </w:p>
        </w:tc>
        <w:tc>
          <w:tcPr>
            <w:tcW w:type="dxa" w:w="1440"/>
          </w:tcPr>
          <w:p>
            <w:r>
              <w:t>1</w:t>
            </w:r>
          </w:p>
        </w:tc>
      </w:tr>
      <w:tr>
        <w:tc>
          <w:tcPr>
            <w:tcW w:type="dxa" w:w="1440"/>
          </w:tcPr>
          <w:p>
            <w:r>
              <w:t>1942</w:t>
            </w:r>
          </w:p>
        </w:tc>
        <w:tc>
          <w:tcPr>
            <w:tcW w:type="dxa" w:w="1440"/>
          </w:tcPr>
          <w:p>
            <w:r>
              <w:t>P. RIMKIETA</w:t>
            </w:r>
          </w:p>
        </w:tc>
        <w:tc>
          <w:tcPr>
            <w:tcW w:type="dxa" w:w="1440"/>
          </w:tcPr>
          <w:p>
            <w:r>
              <w:t>1 600</w:t>
            </w:r>
          </w:p>
        </w:tc>
        <w:tc>
          <w:tcPr>
            <w:tcW w:type="dxa" w:w="1440"/>
          </w:tcPr>
          <w:p>
            <w:r>
              <w:t>1</w:t>
            </w:r>
          </w:p>
        </w:tc>
        <w:tc>
          <w:tcPr>
            <w:tcW w:type="dxa" w:w="1440"/>
          </w:tcPr>
          <w:p>
            <w:r>
              <w:t>1 600</w:t>
            </w:r>
          </w:p>
        </w:tc>
        <w:tc>
          <w:tcPr>
            <w:tcW w:type="dxa" w:w="1440"/>
          </w:tcPr>
          <w:p>
            <w:r>
              <w:t>1</w:t>
            </w:r>
          </w:p>
        </w:tc>
      </w:tr>
      <w:tr>
        <w:tc>
          <w:tcPr>
            <w:tcW w:type="dxa" w:w="1440"/>
          </w:tcPr>
          <w:p>
            <w:r>
              <w:t>1943</w:t>
            </w:r>
          </w:p>
        </w:tc>
        <w:tc>
          <w:tcPr>
            <w:tcW w:type="dxa" w:w="1440"/>
          </w:tcPr>
          <w:p>
            <w:r>
              <w:t>DS SN</w:t>
            </w:r>
          </w:p>
        </w:tc>
        <w:tc>
          <w:tcPr>
            <w:tcW w:type="dxa" w:w="1440"/>
          </w:tcPr>
          <w:p>
            <w:r>
              <w:t>1 600</w:t>
            </w:r>
          </w:p>
        </w:tc>
        <w:tc>
          <w:tcPr>
            <w:tcW w:type="dxa" w:w="1440"/>
          </w:tcPr>
          <w:p>
            <w:r>
              <w:t>2</w:t>
            </w:r>
          </w:p>
        </w:tc>
        <w:tc>
          <w:tcPr>
            <w:tcW w:type="dxa" w:w="1440"/>
          </w:tcPr>
          <w:p>
            <w:r>
              <w:t>800</w:t>
            </w:r>
          </w:p>
        </w:tc>
        <w:tc>
          <w:tcPr>
            <w:tcW w:type="dxa" w:w="1440"/>
          </w:tcPr>
          <w:p>
            <w:r>
              <w:t>1</w:t>
            </w:r>
          </w:p>
        </w:tc>
      </w:tr>
      <w:tr>
        <w:tc>
          <w:tcPr>
            <w:tcW w:type="dxa" w:w="1440"/>
          </w:tcPr>
          <w:p>
            <w:r>
              <w:t>1944</w:t>
            </w:r>
          </w:p>
        </w:tc>
        <w:tc>
          <w:tcPr>
            <w:tcW w:type="dxa" w:w="1440"/>
          </w:tcPr>
          <w:p>
            <w:r>
              <w:t>PHARMACIE TÉNÉDIA</w:t>
            </w:r>
          </w:p>
        </w:tc>
        <w:tc>
          <w:tcPr>
            <w:tcW w:type="dxa" w:w="1440"/>
          </w:tcPr>
          <w:p>
            <w:r>
              <w:t>1 575</w:t>
            </w:r>
          </w:p>
        </w:tc>
        <w:tc>
          <w:tcPr>
            <w:tcW w:type="dxa" w:w="1440"/>
          </w:tcPr>
          <w:p>
            <w:r>
              <w:t>1</w:t>
            </w:r>
          </w:p>
        </w:tc>
        <w:tc>
          <w:tcPr>
            <w:tcW w:type="dxa" w:w="1440"/>
          </w:tcPr>
          <w:p>
            <w:r>
              <w:t>1 575</w:t>
            </w:r>
          </w:p>
        </w:tc>
        <w:tc>
          <w:tcPr>
            <w:tcW w:type="dxa" w:w="1440"/>
          </w:tcPr>
          <w:p>
            <w:r>
              <w:t>1</w:t>
            </w:r>
          </w:p>
        </w:tc>
      </w:tr>
      <w:tr>
        <w:tc>
          <w:tcPr>
            <w:tcW w:type="dxa" w:w="1440"/>
          </w:tcPr>
          <w:p>
            <w:r>
              <w:t>1945</w:t>
            </w:r>
          </w:p>
        </w:tc>
        <w:tc>
          <w:tcPr>
            <w:tcW w:type="dxa" w:w="1440"/>
          </w:tcPr>
          <w:p>
            <w:r>
              <w:t>PHARMACIE RAHMO</w:t>
            </w:r>
          </w:p>
        </w:tc>
        <w:tc>
          <w:tcPr>
            <w:tcW w:type="dxa" w:w="1440"/>
          </w:tcPr>
          <w:p>
            <w:r>
              <w:t>1 525</w:t>
            </w:r>
          </w:p>
        </w:tc>
        <w:tc>
          <w:tcPr>
            <w:tcW w:type="dxa" w:w="1440"/>
          </w:tcPr>
          <w:p>
            <w:r>
              <w:t>1</w:t>
            </w:r>
          </w:p>
        </w:tc>
        <w:tc>
          <w:tcPr>
            <w:tcW w:type="dxa" w:w="1440"/>
          </w:tcPr>
          <w:p>
            <w:r>
              <w:t>1 525</w:t>
            </w:r>
          </w:p>
        </w:tc>
        <w:tc>
          <w:tcPr>
            <w:tcW w:type="dxa" w:w="1440"/>
          </w:tcPr>
          <w:p>
            <w:r>
              <w:t>1</w:t>
            </w:r>
          </w:p>
        </w:tc>
      </w:tr>
      <w:tr>
        <w:tc>
          <w:tcPr>
            <w:tcW w:type="dxa" w:w="1440"/>
          </w:tcPr>
          <w:p>
            <w:r>
              <w:t>1946</w:t>
            </w:r>
          </w:p>
        </w:tc>
        <w:tc>
          <w:tcPr>
            <w:tcW w:type="dxa" w:w="1440"/>
          </w:tcPr>
          <w:p>
            <w:r>
              <w:t>PHARMACIE ST CHANUEL</w:t>
            </w:r>
          </w:p>
        </w:tc>
        <w:tc>
          <w:tcPr>
            <w:tcW w:type="dxa" w:w="1440"/>
          </w:tcPr>
          <w:p>
            <w:r>
              <w:t>1 525</w:t>
            </w:r>
          </w:p>
        </w:tc>
        <w:tc>
          <w:tcPr>
            <w:tcW w:type="dxa" w:w="1440"/>
          </w:tcPr>
          <w:p>
            <w:r>
              <w:t>1</w:t>
            </w:r>
          </w:p>
        </w:tc>
        <w:tc>
          <w:tcPr>
            <w:tcW w:type="dxa" w:w="1440"/>
          </w:tcPr>
          <w:p>
            <w:r>
              <w:t>1 525</w:t>
            </w:r>
          </w:p>
        </w:tc>
        <w:tc>
          <w:tcPr>
            <w:tcW w:type="dxa" w:w="1440"/>
          </w:tcPr>
          <w:p>
            <w:r>
              <w:t>1</w:t>
            </w:r>
          </w:p>
        </w:tc>
      </w:tr>
      <w:tr>
        <w:tc>
          <w:tcPr>
            <w:tcW w:type="dxa" w:w="1440"/>
          </w:tcPr>
          <w:p>
            <w:r>
              <w:t>1947</w:t>
            </w:r>
          </w:p>
        </w:tc>
        <w:tc>
          <w:tcPr>
            <w:tcW w:type="dxa" w:w="1440"/>
          </w:tcPr>
          <w:p>
            <w:r>
              <w:t>PHARMACIE GRACIAS</w:t>
            </w:r>
          </w:p>
        </w:tc>
        <w:tc>
          <w:tcPr>
            <w:tcW w:type="dxa" w:w="1440"/>
          </w:tcPr>
          <w:p>
            <w:r>
              <w:t>1 525</w:t>
            </w:r>
          </w:p>
        </w:tc>
        <w:tc>
          <w:tcPr>
            <w:tcW w:type="dxa" w:w="1440"/>
          </w:tcPr>
          <w:p>
            <w:r>
              <w:t>1</w:t>
            </w:r>
          </w:p>
        </w:tc>
        <w:tc>
          <w:tcPr>
            <w:tcW w:type="dxa" w:w="1440"/>
          </w:tcPr>
          <w:p>
            <w:r>
              <w:t>1 525</w:t>
            </w:r>
          </w:p>
        </w:tc>
        <w:tc>
          <w:tcPr>
            <w:tcW w:type="dxa" w:w="1440"/>
          </w:tcPr>
          <w:p>
            <w:r>
              <w:t>1</w:t>
            </w:r>
          </w:p>
        </w:tc>
      </w:tr>
      <w:tr>
        <w:tc>
          <w:tcPr>
            <w:tcW w:type="dxa" w:w="1440"/>
          </w:tcPr>
          <w:p>
            <w:r>
              <w:t>1948</w:t>
            </w:r>
          </w:p>
        </w:tc>
        <w:tc>
          <w:tcPr>
            <w:tcW w:type="dxa" w:w="1440"/>
          </w:tcPr>
          <w:p>
            <w:r>
              <w:t>CMA DO</w:t>
            </w:r>
          </w:p>
        </w:tc>
        <w:tc>
          <w:tcPr>
            <w:tcW w:type="dxa" w:w="1440"/>
          </w:tcPr>
          <w:p>
            <w:r>
              <w:t>1 500</w:t>
            </w:r>
          </w:p>
        </w:tc>
        <w:tc>
          <w:tcPr>
            <w:tcW w:type="dxa" w:w="1440"/>
          </w:tcPr>
          <w:p>
            <w:r>
              <w:t>1</w:t>
            </w:r>
          </w:p>
        </w:tc>
        <w:tc>
          <w:tcPr>
            <w:tcW w:type="dxa" w:w="1440"/>
          </w:tcPr>
          <w:p>
            <w:r>
              <w:t>1 500</w:t>
            </w:r>
          </w:p>
        </w:tc>
        <w:tc>
          <w:tcPr>
            <w:tcW w:type="dxa" w:w="1440"/>
          </w:tcPr>
          <w:p>
            <w:r>
              <w:t>1</w:t>
            </w:r>
          </w:p>
        </w:tc>
      </w:tr>
      <w:tr>
        <w:tc>
          <w:tcPr>
            <w:tcW w:type="dxa" w:w="1440"/>
          </w:tcPr>
          <w:p>
            <w:r>
              <w:t>1949</w:t>
            </w:r>
          </w:p>
        </w:tc>
        <w:tc>
          <w:tcPr>
            <w:tcW w:type="dxa" w:w="1440"/>
          </w:tcPr>
          <w:p>
            <w:r>
              <w:t>DS. KOSSODO</w:t>
            </w:r>
          </w:p>
        </w:tc>
        <w:tc>
          <w:tcPr>
            <w:tcW w:type="dxa" w:w="1440"/>
          </w:tcPr>
          <w:p>
            <w:r>
              <w:t>1 500</w:t>
            </w:r>
          </w:p>
        </w:tc>
        <w:tc>
          <w:tcPr>
            <w:tcW w:type="dxa" w:w="1440"/>
          </w:tcPr>
          <w:p>
            <w:r>
              <w:t>1</w:t>
            </w:r>
          </w:p>
        </w:tc>
        <w:tc>
          <w:tcPr>
            <w:tcW w:type="dxa" w:w="1440"/>
          </w:tcPr>
          <w:p>
            <w:r>
              <w:t>1 500</w:t>
            </w:r>
          </w:p>
        </w:tc>
        <w:tc>
          <w:tcPr>
            <w:tcW w:type="dxa" w:w="1440"/>
          </w:tcPr>
          <w:p>
            <w:r>
              <w:t>1</w:t>
            </w:r>
          </w:p>
        </w:tc>
      </w:tr>
      <w:tr>
        <w:tc>
          <w:tcPr>
            <w:tcW w:type="dxa" w:w="1440"/>
          </w:tcPr>
          <w:p>
            <w:r>
              <w:t>1950</w:t>
            </w:r>
          </w:p>
        </w:tc>
        <w:tc>
          <w:tcPr>
            <w:tcW w:type="dxa" w:w="1440"/>
          </w:tcPr>
          <w:p>
            <w:r>
              <w:t>PHARMACIE FAMILLE</w:t>
            </w:r>
          </w:p>
        </w:tc>
        <w:tc>
          <w:tcPr>
            <w:tcW w:type="dxa" w:w="1440"/>
          </w:tcPr>
          <w:p>
            <w:r>
              <w:t>1 500</w:t>
            </w:r>
          </w:p>
        </w:tc>
        <w:tc>
          <w:tcPr>
            <w:tcW w:type="dxa" w:w="1440"/>
          </w:tcPr>
          <w:p>
            <w:r>
              <w:t>1</w:t>
            </w:r>
          </w:p>
        </w:tc>
        <w:tc>
          <w:tcPr>
            <w:tcW w:type="dxa" w:w="1440"/>
          </w:tcPr>
          <w:p>
            <w:r>
              <w:t>1 500</w:t>
            </w:r>
          </w:p>
        </w:tc>
        <w:tc>
          <w:tcPr>
            <w:tcW w:type="dxa" w:w="1440"/>
          </w:tcPr>
          <w:p>
            <w:r>
              <w:t>1</w:t>
            </w:r>
          </w:p>
        </w:tc>
      </w:tr>
      <w:tr>
        <w:tc>
          <w:tcPr>
            <w:tcW w:type="dxa" w:w="1440"/>
          </w:tcPr>
          <w:p>
            <w:r>
              <w:t>1951</w:t>
            </w:r>
          </w:p>
        </w:tc>
        <w:tc>
          <w:tcPr>
            <w:tcW w:type="dxa" w:w="1440"/>
          </w:tcPr>
          <w:p>
            <w:r>
              <w:t>PHARMACIE KUILGA</w:t>
            </w:r>
          </w:p>
        </w:tc>
        <w:tc>
          <w:tcPr>
            <w:tcW w:type="dxa" w:w="1440"/>
          </w:tcPr>
          <w:p>
            <w:r>
              <w:t>1 500</w:t>
            </w:r>
          </w:p>
        </w:tc>
        <w:tc>
          <w:tcPr>
            <w:tcW w:type="dxa" w:w="1440"/>
          </w:tcPr>
          <w:p>
            <w:r>
              <w:t>1</w:t>
            </w:r>
          </w:p>
        </w:tc>
        <w:tc>
          <w:tcPr>
            <w:tcW w:type="dxa" w:w="1440"/>
          </w:tcPr>
          <w:p>
            <w:r>
              <w:t>1 500</w:t>
            </w:r>
          </w:p>
        </w:tc>
        <w:tc>
          <w:tcPr>
            <w:tcW w:type="dxa" w:w="1440"/>
          </w:tcPr>
          <w:p>
            <w:r>
              <w:t>1</w:t>
            </w:r>
          </w:p>
        </w:tc>
      </w:tr>
      <w:tr>
        <w:tc>
          <w:tcPr>
            <w:tcW w:type="dxa" w:w="1440"/>
          </w:tcPr>
          <w:p>
            <w:r>
              <w:t>1952</w:t>
            </w:r>
          </w:p>
        </w:tc>
        <w:tc>
          <w:tcPr>
            <w:tcW w:type="dxa" w:w="1440"/>
          </w:tcPr>
          <w:p>
            <w:r>
              <w:t>CM. IBN NAFI</w:t>
            </w:r>
          </w:p>
        </w:tc>
        <w:tc>
          <w:tcPr>
            <w:tcW w:type="dxa" w:w="1440"/>
          </w:tcPr>
          <w:p>
            <w:r>
              <w:t>1 500</w:t>
            </w:r>
          </w:p>
        </w:tc>
        <w:tc>
          <w:tcPr>
            <w:tcW w:type="dxa" w:w="1440"/>
          </w:tcPr>
          <w:p>
            <w:r>
              <w:t>1</w:t>
            </w:r>
          </w:p>
        </w:tc>
        <w:tc>
          <w:tcPr>
            <w:tcW w:type="dxa" w:w="1440"/>
          </w:tcPr>
          <w:p>
            <w:r>
              <w:t>1 500</w:t>
            </w:r>
          </w:p>
        </w:tc>
        <w:tc>
          <w:tcPr>
            <w:tcW w:type="dxa" w:w="1440"/>
          </w:tcPr>
          <w:p>
            <w:r>
              <w:t>1</w:t>
            </w:r>
          </w:p>
        </w:tc>
      </w:tr>
      <w:tr>
        <w:tc>
          <w:tcPr>
            <w:tcW w:type="dxa" w:w="1440"/>
          </w:tcPr>
          <w:p>
            <w:r>
              <w:t>1953</w:t>
            </w:r>
          </w:p>
        </w:tc>
        <w:tc>
          <w:tcPr>
            <w:tcW w:type="dxa" w:w="1440"/>
          </w:tcPr>
          <w:p>
            <w:r>
              <w:t>PHARMAIE NATEELE</w:t>
            </w:r>
          </w:p>
        </w:tc>
        <w:tc>
          <w:tcPr>
            <w:tcW w:type="dxa" w:w="1440"/>
          </w:tcPr>
          <w:p>
            <w:r>
              <w:t>1 500</w:t>
            </w:r>
          </w:p>
        </w:tc>
        <w:tc>
          <w:tcPr>
            <w:tcW w:type="dxa" w:w="1440"/>
          </w:tcPr>
          <w:p>
            <w:r>
              <w:t>1</w:t>
            </w:r>
          </w:p>
        </w:tc>
        <w:tc>
          <w:tcPr>
            <w:tcW w:type="dxa" w:w="1440"/>
          </w:tcPr>
          <w:p>
            <w:r>
              <w:t>1 500</w:t>
            </w:r>
          </w:p>
        </w:tc>
        <w:tc>
          <w:tcPr>
            <w:tcW w:type="dxa" w:w="1440"/>
          </w:tcPr>
          <w:p>
            <w:r>
              <w:t>1</w:t>
            </w:r>
          </w:p>
        </w:tc>
      </w:tr>
      <w:tr>
        <w:tc>
          <w:tcPr>
            <w:tcW w:type="dxa" w:w="1440"/>
          </w:tcPr>
          <w:p>
            <w:r>
              <w:t>1954</w:t>
            </w:r>
          </w:p>
        </w:tc>
        <w:tc>
          <w:tcPr>
            <w:tcW w:type="dxa" w:w="1440"/>
          </w:tcPr>
          <w:p>
            <w:r>
              <w:t>CABINET DE NIANGOLOGO</w:t>
            </w:r>
          </w:p>
        </w:tc>
        <w:tc>
          <w:tcPr>
            <w:tcW w:type="dxa" w:w="1440"/>
          </w:tcPr>
          <w:p>
            <w:r>
              <w:t>1 500</w:t>
            </w:r>
          </w:p>
        </w:tc>
        <w:tc>
          <w:tcPr>
            <w:tcW w:type="dxa" w:w="1440"/>
          </w:tcPr>
          <w:p>
            <w:r>
              <w:t>1</w:t>
            </w:r>
          </w:p>
        </w:tc>
        <w:tc>
          <w:tcPr>
            <w:tcW w:type="dxa" w:w="1440"/>
          </w:tcPr>
          <w:p>
            <w:r>
              <w:t>1 500</w:t>
            </w:r>
          </w:p>
        </w:tc>
        <w:tc>
          <w:tcPr>
            <w:tcW w:type="dxa" w:w="1440"/>
          </w:tcPr>
          <w:p>
            <w:r>
              <w:t>1</w:t>
            </w:r>
          </w:p>
        </w:tc>
      </w:tr>
      <w:tr>
        <w:tc>
          <w:tcPr>
            <w:tcW w:type="dxa" w:w="1440"/>
          </w:tcPr>
          <w:p>
            <w:r>
              <w:t>1955</w:t>
            </w:r>
          </w:p>
        </w:tc>
        <w:tc>
          <w:tcPr>
            <w:tcW w:type="dxa" w:w="1440"/>
          </w:tcPr>
          <w:p>
            <w:r>
              <w:t>PHARMACIE SAPOUY</w:t>
            </w:r>
          </w:p>
        </w:tc>
        <w:tc>
          <w:tcPr>
            <w:tcW w:type="dxa" w:w="1440"/>
          </w:tcPr>
          <w:p>
            <w:r>
              <w:t>1 500</w:t>
            </w:r>
          </w:p>
        </w:tc>
        <w:tc>
          <w:tcPr>
            <w:tcW w:type="dxa" w:w="1440"/>
          </w:tcPr>
          <w:p>
            <w:r>
              <w:t>1</w:t>
            </w:r>
          </w:p>
        </w:tc>
        <w:tc>
          <w:tcPr>
            <w:tcW w:type="dxa" w:w="1440"/>
          </w:tcPr>
          <w:p>
            <w:r>
              <w:t>1 500</w:t>
            </w:r>
          </w:p>
        </w:tc>
        <w:tc>
          <w:tcPr>
            <w:tcW w:type="dxa" w:w="1440"/>
          </w:tcPr>
          <w:p>
            <w:r>
              <w:t>1</w:t>
            </w:r>
          </w:p>
        </w:tc>
      </w:tr>
      <w:tr>
        <w:tc>
          <w:tcPr>
            <w:tcW w:type="dxa" w:w="1440"/>
          </w:tcPr>
          <w:p>
            <w:r>
              <w:t>1956</w:t>
            </w:r>
          </w:p>
        </w:tc>
        <w:tc>
          <w:tcPr>
            <w:tcW w:type="dxa" w:w="1440"/>
          </w:tcPr>
          <w:p>
            <w:r>
              <w:t>CM TENKODOGO</w:t>
            </w:r>
          </w:p>
        </w:tc>
        <w:tc>
          <w:tcPr>
            <w:tcW w:type="dxa" w:w="1440"/>
          </w:tcPr>
          <w:p>
            <w:r>
              <w:t>1 500</w:t>
            </w:r>
          </w:p>
        </w:tc>
        <w:tc>
          <w:tcPr>
            <w:tcW w:type="dxa" w:w="1440"/>
          </w:tcPr>
          <w:p>
            <w:r>
              <w:t>1</w:t>
            </w:r>
          </w:p>
        </w:tc>
        <w:tc>
          <w:tcPr>
            <w:tcW w:type="dxa" w:w="1440"/>
          </w:tcPr>
          <w:p>
            <w:r>
              <w:t>1 500</w:t>
            </w:r>
          </w:p>
        </w:tc>
        <w:tc>
          <w:tcPr>
            <w:tcW w:type="dxa" w:w="1440"/>
          </w:tcPr>
          <w:p>
            <w:r>
              <w:t>1</w:t>
            </w:r>
          </w:p>
        </w:tc>
      </w:tr>
      <w:tr>
        <w:tc>
          <w:tcPr>
            <w:tcW w:type="dxa" w:w="1440"/>
          </w:tcPr>
          <w:p>
            <w:r>
              <w:t>1957</w:t>
            </w:r>
          </w:p>
        </w:tc>
        <w:tc>
          <w:tcPr>
            <w:tcW w:type="dxa" w:w="1440"/>
          </w:tcPr>
          <w:p>
            <w:r>
              <w:t>INFIRMERIE SOMTI</w:t>
            </w:r>
          </w:p>
        </w:tc>
        <w:tc>
          <w:tcPr>
            <w:tcW w:type="dxa" w:w="1440"/>
          </w:tcPr>
          <w:p>
            <w:r>
              <w:t>1 500</w:t>
            </w:r>
          </w:p>
        </w:tc>
        <w:tc>
          <w:tcPr>
            <w:tcW w:type="dxa" w:w="1440"/>
          </w:tcPr>
          <w:p>
            <w:r>
              <w:t>1</w:t>
            </w:r>
          </w:p>
        </w:tc>
        <w:tc>
          <w:tcPr>
            <w:tcW w:type="dxa" w:w="1440"/>
          </w:tcPr>
          <w:p>
            <w:r>
              <w:t>1 500</w:t>
            </w:r>
          </w:p>
        </w:tc>
        <w:tc>
          <w:tcPr>
            <w:tcW w:type="dxa" w:w="1440"/>
          </w:tcPr>
          <w:p>
            <w:r>
              <w:t>1</w:t>
            </w:r>
          </w:p>
        </w:tc>
      </w:tr>
      <w:tr>
        <w:tc>
          <w:tcPr>
            <w:tcW w:type="dxa" w:w="1440"/>
          </w:tcPr>
          <w:p>
            <w:r>
              <w:t>1958</w:t>
            </w:r>
          </w:p>
        </w:tc>
        <w:tc>
          <w:tcPr>
            <w:tcW w:type="dxa" w:w="1440"/>
          </w:tcPr>
          <w:p>
            <w:r>
              <w:t>CMA SORGHO</w:t>
            </w:r>
          </w:p>
        </w:tc>
        <w:tc>
          <w:tcPr>
            <w:tcW w:type="dxa" w:w="1440"/>
          </w:tcPr>
          <w:p>
            <w:r>
              <w:t>1 500</w:t>
            </w:r>
          </w:p>
        </w:tc>
        <w:tc>
          <w:tcPr>
            <w:tcW w:type="dxa" w:w="1440"/>
          </w:tcPr>
          <w:p>
            <w:r>
              <w:t>1</w:t>
            </w:r>
          </w:p>
        </w:tc>
        <w:tc>
          <w:tcPr>
            <w:tcW w:type="dxa" w:w="1440"/>
          </w:tcPr>
          <w:p>
            <w:r>
              <w:t>1 500</w:t>
            </w:r>
          </w:p>
        </w:tc>
        <w:tc>
          <w:tcPr>
            <w:tcW w:type="dxa" w:w="1440"/>
          </w:tcPr>
          <w:p>
            <w:r>
              <w:t>1</w:t>
            </w:r>
          </w:p>
        </w:tc>
      </w:tr>
      <w:tr>
        <w:tc>
          <w:tcPr>
            <w:tcW w:type="dxa" w:w="1440"/>
          </w:tcPr>
          <w:p>
            <w:r>
              <w:t>1959</w:t>
            </w:r>
          </w:p>
        </w:tc>
        <w:tc>
          <w:tcPr>
            <w:tcW w:type="dxa" w:w="1440"/>
          </w:tcPr>
          <w:p>
            <w:r>
              <w:t>CLINIQUE LES MERVEILLES</w:t>
            </w:r>
          </w:p>
        </w:tc>
        <w:tc>
          <w:tcPr>
            <w:tcW w:type="dxa" w:w="1440"/>
          </w:tcPr>
          <w:p>
            <w:r>
              <w:t>1 500</w:t>
            </w:r>
          </w:p>
        </w:tc>
        <w:tc>
          <w:tcPr>
            <w:tcW w:type="dxa" w:w="1440"/>
          </w:tcPr>
          <w:p>
            <w:r>
              <w:t>1</w:t>
            </w:r>
          </w:p>
        </w:tc>
        <w:tc>
          <w:tcPr>
            <w:tcW w:type="dxa" w:w="1440"/>
          </w:tcPr>
          <w:p>
            <w:r>
              <w:t>1 500</w:t>
            </w:r>
          </w:p>
        </w:tc>
        <w:tc>
          <w:tcPr>
            <w:tcW w:type="dxa" w:w="1440"/>
          </w:tcPr>
          <w:p>
            <w:r>
              <w:t>1</w:t>
            </w:r>
          </w:p>
        </w:tc>
      </w:tr>
      <w:tr>
        <w:tc>
          <w:tcPr>
            <w:tcW w:type="dxa" w:w="1440"/>
          </w:tcPr>
          <w:p>
            <w:r>
              <w:t>1960</w:t>
            </w:r>
          </w:p>
        </w:tc>
        <w:tc>
          <w:tcPr>
            <w:tcW w:type="dxa" w:w="1440"/>
          </w:tcPr>
          <w:p>
            <w:r>
              <w:t>CENTRE MEDICAL DES SOEURS</w:t>
            </w:r>
          </w:p>
        </w:tc>
        <w:tc>
          <w:tcPr>
            <w:tcW w:type="dxa" w:w="1440"/>
          </w:tcPr>
          <w:p>
            <w:r>
              <w:t>1 500</w:t>
            </w:r>
          </w:p>
        </w:tc>
        <w:tc>
          <w:tcPr>
            <w:tcW w:type="dxa" w:w="1440"/>
          </w:tcPr>
          <w:p>
            <w:r>
              <w:t>1</w:t>
            </w:r>
          </w:p>
        </w:tc>
        <w:tc>
          <w:tcPr>
            <w:tcW w:type="dxa" w:w="1440"/>
          </w:tcPr>
          <w:p>
            <w:r>
              <w:t>1 500</w:t>
            </w:r>
          </w:p>
        </w:tc>
        <w:tc>
          <w:tcPr>
            <w:tcW w:type="dxa" w:w="1440"/>
          </w:tcPr>
          <w:p>
            <w:r>
              <w:t>1</w:t>
            </w:r>
          </w:p>
        </w:tc>
      </w:tr>
      <w:tr>
        <w:tc>
          <w:tcPr>
            <w:tcW w:type="dxa" w:w="1440"/>
          </w:tcPr>
          <w:p>
            <w:r>
              <w:t>1961</w:t>
            </w:r>
          </w:p>
        </w:tc>
        <w:tc>
          <w:tcPr>
            <w:tcW w:type="dxa" w:w="1440"/>
          </w:tcPr>
          <w:p>
            <w:r>
              <w:t>CENTRE MEDICAL KAYIF</w:t>
            </w:r>
          </w:p>
        </w:tc>
        <w:tc>
          <w:tcPr>
            <w:tcW w:type="dxa" w:w="1440"/>
          </w:tcPr>
          <w:p>
            <w:r>
              <w:t>1 500</w:t>
            </w:r>
          </w:p>
        </w:tc>
        <w:tc>
          <w:tcPr>
            <w:tcW w:type="dxa" w:w="1440"/>
          </w:tcPr>
          <w:p>
            <w:r>
              <w:t>1</w:t>
            </w:r>
          </w:p>
        </w:tc>
        <w:tc>
          <w:tcPr>
            <w:tcW w:type="dxa" w:w="1440"/>
          </w:tcPr>
          <w:p>
            <w:r>
              <w:t>1 500</w:t>
            </w:r>
          </w:p>
        </w:tc>
        <w:tc>
          <w:tcPr>
            <w:tcW w:type="dxa" w:w="1440"/>
          </w:tcPr>
          <w:p>
            <w:r>
              <w:t>1</w:t>
            </w:r>
          </w:p>
        </w:tc>
      </w:tr>
      <w:tr>
        <w:tc>
          <w:tcPr>
            <w:tcW w:type="dxa" w:w="1440"/>
          </w:tcPr>
          <w:p>
            <w:r>
              <w:t>1962</w:t>
            </w:r>
          </w:p>
        </w:tc>
        <w:tc>
          <w:tcPr>
            <w:tcW w:type="dxa" w:w="1440"/>
          </w:tcPr>
          <w:p>
            <w:r>
              <w:t>DISTRCT SANITAIRE DE FADA</w:t>
            </w:r>
          </w:p>
        </w:tc>
        <w:tc>
          <w:tcPr>
            <w:tcW w:type="dxa" w:w="1440"/>
          </w:tcPr>
          <w:p>
            <w:r>
              <w:t>1 500</w:t>
            </w:r>
          </w:p>
        </w:tc>
        <w:tc>
          <w:tcPr>
            <w:tcW w:type="dxa" w:w="1440"/>
          </w:tcPr>
          <w:p>
            <w:r>
              <w:t>1</w:t>
            </w:r>
          </w:p>
        </w:tc>
        <w:tc>
          <w:tcPr>
            <w:tcW w:type="dxa" w:w="1440"/>
          </w:tcPr>
          <w:p>
            <w:r>
              <w:t>1 500</w:t>
            </w:r>
          </w:p>
        </w:tc>
        <w:tc>
          <w:tcPr>
            <w:tcW w:type="dxa" w:w="1440"/>
          </w:tcPr>
          <w:p>
            <w:r>
              <w:t>1</w:t>
            </w:r>
          </w:p>
        </w:tc>
      </w:tr>
      <w:tr>
        <w:tc>
          <w:tcPr>
            <w:tcW w:type="dxa" w:w="1440"/>
          </w:tcPr>
          <w:p>
            <w:r>
              <w:t>1963</w:t>
            </w:r>
          </w:p>
        </w:tc>
        <w:tc>
          <w:tcPr>
            <w:tcW w:type="dxa" w:w="1440"/>
          </w:tcPr>
          <w:p>
            <w:r>
              <w:t>P.WOUNGRANA</w:t>
            </w:r>
          </w:p>
        </w:tc>
        <w:tc>
          <w:tcPr>
            <w:tcW w:type="dxa" w:w="1440"/>
          </w:tcPr>
          <w:p>
            <w:r>
              <w:t>1 475</w:t>
            </w:r>
          </w:p>
        </w:tc>
        <w:tc>
          <w:tcPr>
            <w:tcW w:type="dxa" w:w="1440"/>
          </w:tcPr>
          <w:p>
            <w:r>
              <w:t>1</w:t>
            </w:r>
          </w:p>
        </w:tc>
        <w:tc>
          <w:tcPr>
            <w:tcW w:type="dxa" w:w="1440"/>
          </w:tcPr>
          <w:p>
            <w:r>
              <w:t>1 475</w:t>
            </w:r>
          </w:p>
        </w:tc>
        <w:tc>
          <w:tcPr>
            <w:tcW w:type="dxa" w:w="1440"/>
          </w:tcPr>
          <w:p>
            <w:r>
              <w:t>1</w:t>
            </w:r>
          </w:p>
        </w:tc>
      </w:tr>
      <w:tr>
        <w:tc>
          <w:tcPr>
            <w:tcW w:type="dxa" w:w="1440"/>
          </w:tcPr>
          <w:p>
            <w:r>
              <w:t>1964</w:t>
            </w:r>
          </w:p>
        </w:tc>
        <w:tc>
          <w:tcPr>
            <w:tcW w:type="dxa" w:w="1440"/>
          </w:tcPr>
          <w:p>
            <w:r>
              <w:t>P PROGES</w:t>
            </w:r>
          </w:p>
        </w:tc>
        <w:tc>
          <w:tcPr>
            <w:tcW w:type="dxa" w:w="1440"/>
          </w:tcPr>
          <w:p>
            <w:r>
              <w:t>1 475</w:t>
            </w:r>
          </w:p>
        </w:tc>
        <w:tc>
          <w:tcPr>
            <w:tcW w:type="dxa" w:w="1440"/>
          </w:tcPr>
          <w:p>
            <w:r>
              <w:t>1</w:t>
            </w:r>
          </w:p>
        </w:tc>
        <w:tc>
          <w:tcPr>
            <w:tcW w:type="dxa" w:w="1440"/>
          </w:tcPr>
          <w:p>
            <w:r>
              <w:t>1 475</w:t>
            </w:r>
          </w:p>
        </w:tc>
        <w:tc>
          <w:tcPr>
            <w:tcW w:type="dxa" w:w="1440"/>
          </w:tcPr>
          <w:p>
            <w:r>
              <w:t>1</w:t>
            </w:r>
          </w:p>
        </w:tc>
      </w:tr>
      <w:tr>
        <w:tc>
          <w:tcPr>
            <w:tcW w:type="dxa" w:w="1440"/>
          </w:tcPr>
          <w:p>
            <w:r>
              <w:t>1965</w:t>
            </w:r>
          </w:p>
        </w:tc>
        <w:tc>
          <w:tcPr>
            <w:tcW w:type="dxa" w:w="1440"/>
          </w:tcPr>
          <w:p>
            <w:r>
              <w:t>PHARMACIE BONGPOURE</w:t>
            </w:r>
          </w:p>
        </w:tc>
        <w:tc>
          <w:tcPr>
            <w:tcW w:type="dxa" w:w="1440"/>
          </w:tcPr>
          <w:p>
            <w:r>
              <w:t>1 475</w:t>
            </w:r>
          </w:p>
        </w:tc>
        <w:tc>
          <w:tcPr>
            <w:tcW w:type="dxa" w:w="1440"/>
          </w:tcPr>
          <w:p>
            <w:r>
              <w:t>1</w:t>
            </w:r>
          </w:p>
        </w:tc>
        <w:tc>
          <w:tcPr>
            <w:tcW w:type="dxa" w:w="1440"/>
          </w:tcPr>
          <w:p>
            <w:r>
              <w:t>1 475</w:t>
            </w:r>
          </w:p>
        </w:tc>
        <w:tc>
          <w:tcPr>
            <w:tcW w:type="dxa" w:w="1440"/>
          </w:tcPr>
          <w:p>
            <w:r>
              <w:t>1</w:t>
            </w:r>
          </w:p>
        </w:tc>
      </w:tr>
      <w:tr>
        <w:tc>
          <w:tcPr>
            <w:tcW w:type="dxa" w:w="1440"/>
          </w:tcPr>
          <w:p>
            <w:r>
              <w:t>1966</w:t>
            </w:r>
          </w:p>
        </w:tc>
        <w:tc>
          <w:tcPr>
            <w:tcW w:type="dxa" w:w="1440"/>
          </w:tcPr>
          <w:p>
            <w:r>
              <w:t>PHARMACIE DJINA</w:t>
            </w:r>
          </w:p>
        </w:tc>
        <w:tc>
          <w:tcPr>
            <w:tcW w:type="dxa" w:w="1440"/>
          </w:tcPr>
          <w:p>
            <w:r>
              <w:t>1 472</w:t>
            </w:r>
          </w:p>
        </w:tc>
        <w:tc>
          <w:tcPr>
            <w:tcW w:type="dxa" w:w="1440"/>
          </w:tcPr>
          <w:p>
            <w:r>
              <w:t>1</w:t>
            </w:r>
          </w:p>
        </w:tc>
        <w:tc>
          <w:tcPr>
            <w:tcW w:type="dxa" w:w="1440"/>
          </w:tcPr>
          <w:p>
            <w:r>
              <w:t>1 472</w:t>
            </w:r>
          </w:p>
        </w:tc>
        <w:tc>
          <w:tcPr>
            <w:tcW w:type="dxa" w:w="1440"/>
          </w:tcPr>
          <w:p>
            <w:r>
              <w:t>1</w:t>
            </w:r>
          </w:p>
        </w:tc>
      </w:tr>
      <w:tr>
        <w:tc>
          <w:tcPr>
            <w:tcW w:type="dxa" w:w="1440"/>
          </w:tcPr>
          <w:p>
            <w:r>
              <w:t>1967</w:t>
            </w:r>
          </w:p>
        </w:tc>
        <w:tc>
          <w:tcPr>
            <w:tcW w:type="dxa" w:w="1440"/>
          </w:tcPr>
          <w:p>
            <w:r>
              <w:t>PHARMACIE LES SIX BON</w:t>
            </w:r>
          </w:p>
        </w:tc>
        <w:tc>
          <w:tcPr>
            <w:tcW w:type="dxa" w:w="1440"/>
          </w:tcPr>
          <w:p>
            <w:r>
              <w:t>1 450</w:t>
            </w:r>
          </w:p>
        </w:tc>
        <w:tc>
          <w:tcPr>
            <w:tcW w:type="dxa" w:w="1440"/>
          </w:tcPr>
          <w:p>
            <w:r>
              <w:t>1</w:t>
            </w:r>
          </w:p>
        </w:tc>
        <w:tc>
          <w:tcPr>
            <w:tcW w:type="dxa" w:w="1440"/>
          </w:tcPr>
          <w:p>
            <w:r>
              <w:t>1 450</w:t>
            </w:r>
          </w:p>
        </w:tc>
        <w:tc>
          <w:tcPr>
            <w:tcW w:type="dxa" w:w="1440"/>
          </w:tcPr>
          <w:p>
            <w:r>
              <w:t>1</w:t>
            </w:r>
          </w:p>
        </w:tc>
      </w:tr>
      <w:tr>
        <w:tc>
          <w:tcPr>
            <w:tcW w:type="dxa" w:w="1440"/>
          </w:tcPr>
          <w:p>
            <w:r>
              <w:t>1968</w:t>
            </w:r>
          </w:p>
        </w:tc>
        <w:tc>
          <w:tcPr>
            <w:tcW w:type="dxa" w:w="1440"/>
          </w:tcPr>
          <w:p>
            <w:r>
              <w:t>PHARMACIE ALIYA</w:t>
            </w:r>
          </w:p>
        </w:tc>
        <w:tc>
          <w:tcPr>
            <w:tcW w:type="dxa" w:w="1440"/>
          </w:tcPr>
          <w:p>
            <w:r>
              <w:t>1 450</w:t>
            </w:r>
          </w:p>
        </w:tc>
        <w:tc>
          <w:tcPr>
            <w:tcW w:type="dxa" w:w="1440"/>
          </w:tcPr>
          <w:p>
            <w:r>
              <w:t>1</w:t>
            </w:r>
          </w:p>
        </w:tc>
        <w:tc>
          <w:tcPr>
            <w:tcW w:type="dxa" w:w="1440"/>
          </w:tcPr>
          <w:p>
            <w:r>
              <w:t>1 450</w:t>
            </w:r>
          </w:p>
        </w:tc>
        <w:tc>
          <w:tcPr>
            <w:tcW w:type="dxa" w:w="1440"/>
          </w:tcPr>
          <w:p>
            <w:r>
              <w:t>1</w:t>
            </w:r>
          </w:p>
        </w:tc>
      </w:tr>
      <w:tr>
        <w:tc>
          <w:tcPr>
            <w:tcW w:type="dxa" w:w="1440"/>
          </w:tcPr>
          <w:p>
            <w:r>
              <w:t>1969</w:t>
            </w:r>
          </w:p>
        </w:tc>
        <w:tc>
          <w:tcPr>
            <w:tcW w:type="dxa" w:w="1440"/>
          </w:tcPr>
          <w:p>
            <w:r>
              <w:t>CMSR</w:t>
            </w:r>
          </w:p>
        </w:tc>
        <w:tc>
          <w:tcPr>
            <w:tcW w:type="dxa" w:w="1440"/>
          </w:tcPr>
          <w:p>
            <w:r>
              <w:t>1 450</w:t>
            </w:r>
          </w:p>
        </w:tc>
        <w:tc>
          <w:tcPr>
            <w:tcW w:type="dxa" w:w="1440"/>
          </w:tcPr>
          <w:p>
            <w:r>
              <w:t>1</w:t>
            </w:r>
          </w:p>
        </w:tc>
        <w:tc>
          <w:tcPr>
            <w:tcW w:type="dxa" w:w="1440"/>
          </w:tcPr>
          <w:p>
            <w:r>
              <w:t>1 450</w:t>
            </w:r>
          </w:p>
        </w:tc>
        <w:tc>
          <w:tcPr>
            <w:tcW w:type="dxa" w:w="1440"/>
          </w:tcPr>
          <w:p>
            <w:r>
              <w:t>1</w:t>
            </w:r>
          </w:p>
        </w:tc>
      </w:tr>
      <w:tr>
        <w:tc>
          <w:tcPr>
            <w:tcW w:type="dxa" w:w="1440"/>
          </w:tcPr>
          <w:p>
            <w:r>
              <w:t>1970</w:t>
            </w:r>
          </w:p>
        </w:tc>
        <w:tc>
          <w:tcPr>
            <w:tcW w:type="dxa" w:w="1440"/>
          </w:tcPr>
          <w:p>
            <w:r>
              <w:t>CSPS SECTEUR 39</w:t>
            </w:r>
          </w:p>
        </w:tc>
        <w:tc>
          <w:tcPr>
            <w:tcW w:type="dxa" w:w="1440"/>
          </w:tcPr>
          <w:p>
            <w:r>
              <w:t>1 425</w:t>
            </w:r>
          </w:p>
        </w:tc>
        <w:tc>
          <w:tcPr>
            <w:tcW w:type="dxa" w:w="1440"/>
          </w:tcPr>
          <w:p>
            <w:r>
              <w:t>1</w:t>
            </w:r>
          </w:p>
        </w:tc>
        <w:tc>
          <w:tcPr>
            <w:tcW w:type="dxa" w:w="1440"/>
          </w:tcPr>
          <w:p>
            <w:r>
              <w:t>1 425</w:t>
            </w:r>
          </w:p>
        </w:tc>
        <w:tc>
          <w:tcPr>
            <w:tcW w:type="dxa" w:w="1440"/>
          </w:tcPr>
          <w:p>
            <w:r>
              <w:t>1</w:t>
            </w:r>
          </w:p>
        </w:tc>
      </w:tr>
      <w:tr>
        <w:tc>
          <w:tcPr>
            <w:tcW w:type="dxa" w:w="1440"/>
          </w:tcPr>
          <w:p>
            <w:r>
              <w:t>1971</w:t>
            </w:r>
          </w:p>
        </w:tc>
        <w:tc>
          <w:tcPr>
            <w:tcW w:type="dxa" w:w="1440"/>
          </w:tcPr>
          <w:p>
            <w:r>
              <w:t>PHARMACIE CENTRE</w:t>
            </w:r>
          </w:p>
        </w:tc>
        <w:tc>
          <w:tcPr>
            <w:tcW w:type="dxa" w:w="1440"/>
          </w:tcPr>
          <w:p>
            <w:r>
              <w:t>1 375</w:t>
            </w:r>
          </w:p>
        </w:tc>
        <w:tc>
          <w:tcPr>
            <w:tcW w:type="dxa" w:w="1440"/>
          </w:tcPr>
          <w:p>
            <w:r>
              <w:t>1</w:t>
            </w:r>
          </w:p>
        </w:tc>
        <w:tc>
          <w:tcPr>
            <w:tcW w:type="dxa" w:w="1440"/>
          </w:tcPr>
          <w:p>
            <w:r>
              <w:t>1 375</w:t>
            </w:r>
          </w:p>
        </w:tc>
        <w:tc>
          <w:tcPr>
            <w:tcW w:type="dxa" w:w="1440"/>
          </w:tcPr>
          <w:p>
            <w:r>
              <w:t>1</w:t>
            </w:r>
          </w:p>
        </w:tc>
      </w:tr>
      <w:tr>
        <w:tc>
          <w:tcPr>
            <w:tcW w:type="dxa" w:w="1440"/>
          </w:tcPr>
          <w:p>
            <w:r>
              <w:t>1972</w:t>
            </w:r>
          </w:p>
        </w:tc>
        <w:tc>
          <w:tcPr>
            <w:tcW w:type="dxa" w:w="1440"/>
          </w:tcPr>
          <w:p>
            <w:r>
              <w:t>PHARMACIE TAHONA</w:t>
            </w:r>
          </w:p>
        </w:tc>
        <w:tc>
          <w:tcPr>
            <w:tcW w:type="dxa" w:w="1440"/>
          </w:tcPr>
          <w:p>
            <w:r>
              <w:t>1 300</w:t>
            </w:r>
          </w:p>
        </w:tc>
        <w:tc>
          <w:tcPr>
            <w:tcW w:type="dxa" w:w="1440"/>
          </w:tcPr>
          <w:p>
            <w:r>
              <w:t>1</w:t>
            </w:r>
          </w:p>
        </w:tc>
        <w:tc>
          <w:tcPr>
            <w:tcW w:type="dxa" w:w="1440"/>
          </w:tcPr>
          <w:p>
            <w:r>
              <w:t>1 300</w:t>
            </w:r>
          </w:p>
        </w:tc>
        <w:tc>
          <w:tcPr>
            <w:tcW w:type="dxa" w:w="1440"/>
          </w:tcPr>
          <w:p>
            <w:r>
              <w:t>1</w:t>
            </w:r>
          </w:p>
        </w:tc>
      </w:tr>
      <w:tr>
        <w:tc>
          <w:tcPr>
            <w:tcW w:type="dxa" w:w="1440"/>
          </w:tcPr>
          <w:p>
            <w:r>
              <w:t>1973</w:t>
            </w:r>
          </w:p>
        </w:tc>
        <w:tc>
          <w:tcPr>
            <w:tcW w:type="dxa" w:w="1440"/>
          </w:tcPr>
          <w:p>
            <w:r>
              <w:t>DS SONDOGO</w:t>
            </w:r>
          </w:p>
        </w:tc>
        <w:tc>
          <w:tcPr>
            <w:tcW w:type="dxa" w:w="1440"/>
          </w:tcPr>
          <w:p>
            <w:r>
              <w:t>1 300</w:t>
            </w:r>
          </w:p>
        </w:tc>
        <w:tc>
          <w:tcPr>
            <w:tcW w:type="dxa" w:w="1440"/>
          </w:tcPr>
          <w:p>
            <w:r>
              <w:t>1</w:t>
            </w:r>
          </w:p>
        </w:tc>
        <w:tc>
          <w:tcPr>
            <w:tcW w:type="dxa" w:w="1440"/>
          </w:tcPr>
          <w:p>
            <w:r>
              <w:t>1 300</w:t>
            </w:r>
          </w:p>
        </w:tc>
        <w:tc>
          <w:tcPr>
            <w:tcW w:type="dxa" w:w="1440"/>
          </w:tcPr>
          <w:p>
            <w:r>
              <w:t>1</w:t>
            </w:r>
          </w:p>
        </w:tc>
      </w:tr>
      <w:tr>
        <w:tc>
          <w:tcPr>
            <w:tcW w:type="dxa" w:w="1440"/>
          </w:tcPr>
          <w:p>
            <w:r>
              <w:t>1974</w:t>
            </w:r>
          </w:p>
        </w:tc>
        <w:tc>
          <w:tcPr>
            <w:tcW w:type="dxa" w:w="1440"/>
          </w:tcPr>
          <w:p>
            <w:r>
              <w:t>P EL WANOOGO</w:t>
            </w:r>
          </w:p>
        </w:tc>
        <w:tc>
          <w:tcPr>
            <w:tcW w:type="dxa" w:w="1440"/>
          </w:tcPr>
          <w:p>
            <w:r>
              <w:t>1 300</w:t>
            </w:r>
          </w:p>
        </w:tc>
        <w:tc>
          <w:tcPr>
            <w:tcW w:type="dxa" w:w="1440"/>
          </w:tcPr>
          <w:p>
            <w:r>
              <w:t>1</w:t>
            </w:r>
          </w:p>
        </w:tc>
        <w:tc>
          <w:tcPr>
            <w:tcW w:type="dxa" w:w="1440"/>
          </w:tcPr>
          <w:p>
            <w:r>
              <w:t>1 300</w:t>
            </w:r>
          </w:p>
        </w:tc>
        <w:tc>
          <w:tcPr>
            <w:tcW w:type="dxa" w:w="1440"/>
          </w:tcPr>
          <w:p>
            <w:r>
              <w:t>1</w:t>
            </w:r>
          </w:p>
        </w:tc>
      </w:tr>
      <w:tr>
        <w:tc>
          <w:tcPr>
            <w:tcW w:type="dxa" w:w="1440"/>
          </w:tcPr>
          <w:p>
            <w:r>
              <w:t>1975</w:t>
            </w:r>
          </w:p>
        </w:tc>
        <w:tc>
          <w:tcPr>
            <w:tcW w:type="dxa" w:w="1440"/>
          </w:tcPr>
          <w:p>
            <w:r>
              <w:t>CSPS DO</w:t>
            </w:r>
          </w:p>
        </w:tc>
        <w:tc>
          <w:tcPr>
            <w:tcW w:type="dxa" w:w="1440"/>
          </w:tcPr>
          <w:p>
            <w:r>
              <w:t>1 250</w:t>
            </w:r>
          </w:p>
        </w:tc>
        <w:tc>
          <w:tcPr>
            <w:tcW w:type="dxa" w:w="1440"/>
          </w:tcPr>
          <w:p>
            <w:r>
              <w:t>1</w:t>
            </w:r>
          </w:p>
        </w:tc>
        <w:tc>
          <w:tcPr>
            <w:tcW w:type="dxa" w:w="1440"/>
          </w:tcPr>
          <w:p>
            <w:r>
              <w:t>1 250</w:t>
            </w:r>
          </w:p>
        </w:tc>
        <w:tc>
          <w:tcPr>
            <w:tcW w:type="dxa" w:w="1440"/>
          </w:tcPr>
          <w:p>
            <w:r>
              <w:t>1</w:t>
            </w:r>
          </w:p>
        </w:tc>
      </w:tr>
      <w:tr>
        <w:tc>
          <w:tcPr>
            <w:tcW w:type="dxa" w:w="1440"/>
          </w:tcPr>
          <w:p>
            <w:r>
              <w:t>1976</w:t>
            </w:r>
          </w:p>
        </w:tc>
        <w:tc>
          <w:tcPr>
            <w:tcW w:type="dxa" w:w="1440"/>
          </w:tcPr>
          <w:p>
            <w:r>
              <w:t>PHARMACIE WATI</w:t>
            </w:r>
          </w:p>
        </w:tc>
        <w:tc>
          <w:tcPr>
            <w:tcW w:type="dxa" w:w="1440"/>
          </w:tcPr>
          <w:p>
            <w:r>
              <w:t>1 187</w:t>
            </w:r>
          </w:p>
        </w:tc>
        <w:tc>
          <w:tcPr>
            <w:tcW w:type="dxa" w:w="1440"/>
          </w:tcPr>
          <w:p>
            <w:r>
              <w:t>1</w:t>
            </w:r>
          </w:p>
        </w:tc>
        <w:tc>
          <w:tcPr>
            <w:tcW w:type="dxa" w:w="1440"/>
          </w:tcPr>
          <w:p>
            <w:r>
              <w:t>1 187</w:t>
            </w:r>
          </w:p>
        </w:tc>
        <w:tc>
          <w:tcPr>
            <w:tcW w:type="dxa" w:w="1440"/>
          </w:tcPr>
          <w:p>
            <w:r>
              <w:t>1</w:t>
            </w:r>
          </w:p>
        </w:tc>
      </w:tr>
      <w:tr>
        <w:tc>
          <w:tcPr>
            <w:tcW w:type="dxa" w:w="1440"/>
          </w:tcPr>
          <w:p>
            <w:r>
              <w:t>1977</w:t>
            </w:r>
          </w:p>
        </w:tc>
        <w:tc>
          <w:tcPr>
            <w:tcW w:type="dxa" w:w="1440"/>
          </w:tcPr>
          <w:p>
            <w:r>
              <w:t>NONGUI</w:t>
            </w:r>
          </w:p>
        </w:tc>
        <w:tc>
          <w:tcPr>
            <w:tcW w:type="dxa" w:w="1440"/>
          </w:tcPr>
          <w:p>
            <w:r>
              <w:t>1 100</w:t>
            </w:r>
          </w:p>
        </w:tc>
        <w:tc>
          <w:tcPr>
            <w:tcW w:type="dxa" w:w="1440"/>
          </w:tcPr>
          <w:p>
            <w:r>
              <w:t>1</w:t>
            </w:r>
          </w:p>
        </w:tc>
        <w:tc>
          <w:tcPr>
            <w:tcW w:type="dxa" w:w="1440"/>
          </w:tcPr>
          <w:p>
            <w:r>
              <w:t>1 100</w:t>
            </w:r>
          </w:p>
        </w:tc>
        <w:tc>
          <w:tcPr>
            <w:tcW w:type="dxa" w:w="1440"/>
          </w:tcPr>
          <w:p>
            <w:r>
              <w:t>1</w:t>
            </w:r>
          </w:p>
        </w:tc>
      </w:tr>
      <w:tr>
        <w:tc>
          <w:tcPr>
            <w:tcW w:type="dxa" w:w="1440"/>
          </w:tcPr>
          <w:p>
            <w:r>
              <w:t>1978</w:t>
            </w:r>
          </w:p>
        </w:tc>
        <w:tc>
          <w:tcPr>
            <w:tcW w:type="dxa" w:w="1440"/>
          </w:tcPr>
          <w:p>
            <w:r>
              <w:t>CMSF ISAC</w:t>
            </w:r>
          </w:p>
        </w:tc>
        <w:tc>
          <w:tcPr>
            <w:tcW w:type="dxa" w:w="1440"/>
          </w:tcPr>
          <w:p>
            <w:r>
              <w:t>1 100</w:t>
            </w:r>
          </w:p>
        </w:tc>
        <w:tc>
          <w:tcPr>
            <w:tcW w:type="dxa" w:w="1440"/>
          </w:tcPr>
          <w:p>
            <w:r>
              <w:t>1</w:t>
            </w:r>
          </w:p>
        </w:tc>
        <w:tc>
          <w:tcPr>
            <w:tcW w:type="dxa" w:w="1440"/>
          </w:tcPr>
          <w:p>
            <w:r>
              <w:t>1 100</w:t>
            </w:r>
          </w:p>
        </w:tc>
        <w:tc>
          <w:tcPr>
            <w:tcW w:type="dxa" w:w="1440"/>
          </w:tcPr>
          <w:p>
            <w:r>
              <w:t>1</w:t>
            </w:r>
          </w:p>
        </w:tc>
      </w:tr>
      <w:tr>
        <w:tc>
          <w:tcPr>
            <w:tcW w:type="dxa" w:w="1440"/>
          </w:tcPr>
          <w:p>
            <w:r>
              <w:t>1979</w:t>
            </w:r>
          </w:p>
        </w:tc>
        <w:tc>
          <w:tcPr>
            <w:tcW w:type="dxa" w:w="1440"/>
          </w:tcPr>
          <w:p>
            <w:r>
              <w:t>PHARMACIE AFIYA</w:t>
            </w:r>
          </w:p>
        </w:tc>
        <w:tc>
          <w:tcPr>
            <w:tcW w:type="dxa" w:w="1440"/>
          </w:tcPr>
          <w:p>
            <w:r>
              <w:t>1 100</w:t>
            </w:r>
          </w:p>
        </w:tc>
        <w:tc>
          <w:tcPr>
            <w:tcW w:type="dxa" w:w="1440"/>
          </w:tcPr>
          <w:p>
            <w:r>
              <w:t>1</w:t>
            </w:r>
          </w:p>
        </w:tc>
        <w:tc>
          <w:tcPr>
            <w:tcW w:type="dxa" w:w="1440"/>
          </w:tcPr>
          <w:p>
            <w:r>
              <w:t>1 100</w:t>
            </w:r>
          </w:p>
        </w:tc>
        <w:tc>
          <w:tcPr>
            <w:tcW w:type="dxa" w:w="1440"/>
          </w:tcPr>
          <w:p>
            <w:r>
              <w:t>1</w:t>
            </w:r>
          </w:p>
        </w:tc>
      </w:tr>
      <w:tr>
        <w:tc>
          <w:tcPr>
            <w:tcW w:type="dxa" w:w="1440"/>
          </w:tcPr>
          <w:p>
            <w:r>
              <w:t>1980</w:t>
            </w:r>
          </w:p>
        </w:tc>
        <w:tc>
          <w:tcPr>
            <w:tcW w:type="dxa" w:w="1440"/>
          </w:tcPr>
          <w:p>
            <w:r>
              <w:t>P SAINT ANTOINE</w:t>
            </w:r>
          </w:p>
        </w:tc>
        <w:tc>
          <w:tcPr>
            <w:tcW w:type="dxa" w:w="1440"/>
          </w:tcPr>
          <w:p>
            <w:r>
              <w:t>1 100</w:t>
            </w:r>
          </w:p>
        </w:tc>
        <w:tc>
          <w:tcPr>
            <w:tcW w:type="dxa" w:w="1440"/>
          </w:tcPr>
          <w:p>
            <w:r>
              <w:t>1</w:t>
            </w:r>
          </w:p>
        </w:tc>
        <w:tc>
          <w:tcPr>
            <w:tcW w:type="dxa" w:w="1440"/>
          </w:tcPr>
          <w:p>
            <w:r>
              <w:t>1 100</w:t>
            </w:r>
          </w:p>
        </w:tc>
        <w:tc>
          <w:tcPr>
            <w:tcW w:type="dxa" w:w="1440"/>
          </w:tcPr>
          <w:p>
            <w:r>
              <w:t>1</w:t>
            </w:r>
          </w:p>
        </w:tc>
      </w:tr>
      <w:tr>
        <w:tc>
          <w:tcPr>
            <w:tcW w:type="dxa" w:w="1440"/>
          </w:tcPr>
          <w:p>
            <w:r>
              <w:t>1981</w:t>
            </w:r>
          </w:p>
        </w:tc>
        <w:tc>
          <w:tcPr>
            <w:tcW w:type="dxa" w:w="1440"/>
          </w:tcPr>
          <w:p>
            <w:r>
              <w:t>PHARMACIE SAINT RAPHAEL</w:t>
            </w:r>
          </w:p>
        </w:tc>
        <w:tc>
          <w:tcPr>
            <w:tcW w:type="dxa" w:w="1440"/>
          </w:tcPr>
          <w:p>
            <w:r>
              <w:t>1 050</w:t>
            </w:r>
          </w:p>
        </w:tc>
        <w:tc>
          <w:tcPr>
            <w:tcW w:type="dxa" w:w="1440"/>
          </w:tcPr>
          <w:p>
            <w:r>
              <w:t>1</w:t>
            </w:r>
          </w:p>
        </w:tc>
        <w:tc>
          <w:tcPr>
            <w:tcW w:type="dxa" w:w="1440"/>
          </w:tcPr>
          <w:p>
            <w:r>
              <w:t>1 050</w:t>
            </w:r>
          </w:p>
        </w:tc>
        <w:tc>
          <w:tcPr>
            <w:tcW w:type="dxa" w:w="1440"/>
          </w:tcPr>
          <w:p>
            <w:r>
              <w:t>1</w:t>
            </w:r>
          </w:p>
        </w:tc>
      </w:tr>
      <w:tr>
        <w:tc>
          <w:tcPr>
            <w:tcW w:type="dxa" w:w="1440"/>
          </w:tcPr>
          <w:p>
            <w:r>
              <w:t>1982</w:t>
            </w:r>
          </w:p>
        </w:tc>
        <w:tc>
          <w:tcPr>
            <w:tcW w:type="dxa" w:w="1440"/>
          </w:tcPr>
          <w:p>
            <w:r>
              <w:t>P. REMEDICE</w:t>
            </w:r>
          </w:p>
        </w:tc>
        <w:tc>
          <w:tcPr>
            <w:tcW w:type="dxa" w:w="1440"/>
          </w:tcPr>
          <w:p>
            <w:r>
              <w:t>1 030</w:t>
            </w:r>
          </w:p>
        </w:tc>
        <w:tc>
          <w:tcPr>
            <w:tcW w:type="dxa" w:w="1440"/>
          </w:tcPr>
          <w:p>
            <w:r>
              <w:t>1</w:t>
            </w:r>
          </w:p>
        </w:tc>
        <w:tc>
          <w:tcPr>
            <w:tcW w:type="dxa" w:w="1440"/>
          </w:tcPr>
          <w:p>
            <w:r>
              <w:t>1 030</w:t>
            </w:r>
          </w:p>
        </w:tc>
        <w:tc>
          <w:tcPr>
            <w:tcW w:type="dxa" w:w="1440"/>
          </w:tcPr>
          <w:p>
            <w:r>
              <w:t>1</w:t>
            </w:r>
          </w:p>
        </w:tc>
      </w:tr>
      <w:tr>
        <w:tc>
          <w:tcPr>
            <w:tcW w:type="dxa" w:w="1440"/>
          </w:tcPr>
          <w:p>
            <w:r>
              <w:t>1983</w:t>
            </w:r>
          </w:p>
        </w:tc>
        <w:tc>
          <w:tcPr>
            <w:tcW w:type="dxa" w:w="1440"/>
          </w:tcPr>
          <w:p>
            <w:r>
              <w:t>WENDPANGA</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1984</w:t>
            </w:r>
          </w:p>
        </w:tc>
        <w:tc>
          <w:tcPr>
            <w:tcW w:type="dxa" w:w="1440"/>
          </w:tcPr>
          <w:p>
            <w:r>
              <w:t>CM. LAAFI ZAKA</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1985</w:t>
            </w:r>
          </w:p>
        </w:tc>
        <w:tc>
          <w:tcPr>
            <w:tcW w:type="dxa" w:w="1440"/>
          </w:tcPr>
          <w:p>
            <w:r>
              <w:t>CM. SOEURS</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1986</w:t>
            </w:r>
          </w:p>
        </w:tc>
        <w:tc>
          <w:tcPr>
            <w:tcW w:type="dxa" w:w="1440"/>
          </w:tcPr>
          <w:p>
            <w:r>
              <w:t>CENTRE MEDICAL CHURIGICAL PEDIATRIQUE</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1987</w:t>
            </w:r>
          </w:p>
        </w:tc>
        <w:tc>
          <w:tcPr>
            <w:tcW w:type="dxa" w:w="1440"/>
          </w:tcPr>
          <w:p>
            <w:r>
              <w:t>PHARMACIE OASIS</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1988</w:t>
            </w:r>
          </w:p>
        </w:tc>
        <w:tc>
          <w:tcPr>
            <w:tcW w:type="dxa" w:w="1440"/>
          </w:tcPr>
          <w:p>
            <w:r>
              <w:t>CAISSE CLINIQUE SIEGE</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1989</w:t>
            </w:r>
          </w:p>
        </w:tc>
        <w:tc>
          <w:tcPr>
            <w:tcW w:type="dxa" w:w="1440"/>
          </w:tcPr>
          <w:p>
            <w:r>
              <w:t>KOUDOUGOU</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1990</w:t>
            </w:r>
          </w:p>
        </w:tc>
        <w:tc>
          <w:tcPr>
            <w:tcW w:type="dxa" w:w="1440"/>
          </w:tcPr>
          <w:p>
            <w:r>
              <w:t>SOINS LAAFI ROOGO</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1991</w:t>
            </w:r>
          </w:p>
        </w:tc>
        <w:tc>
          <w:tcPr>
            <w:tcW w:type="dxa" w:w="1440"/>
          </w:tcPr>
          <w:p>
            <w:r>
              <w:t>P PIERE TABSOBA</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1992</w:t>
            </w:r>
          </w:p>
        </w:tc>
        <w:tc>
          <w:tcPr>
            <w:tcW w:type="dxa" w:w="1440"/>
          </w:tcPr>
          <w:p>
            <w:r>
              <w:t>CLINIQUE LAAFI ZINGA</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1993</w:t>
            </w:r>
          </w:p>
        </w:tc>
        <w:tc>
          <w:tcPr>
            <w:tcW w:type="dxa" w:w="1440"/>
          </w:tcPr>
          <w:p>
            <w:r>
              <w:t>DS TENKODOGO</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1994</w:t>
            </w:r>
          </w:p>
        </w:tc>
        <w:tc>
          <w:tcPr>
            <w:tcW w:type="dxa" w:w="1440"/>
          </w:tcPr>
          <w:p>
            <w:r>
              <w:t>AMI</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1995</w:t>
            </w:r>
          </w:p>
        </w:tc>
        <w:tc>
          <w:tcPr>
            <w:tcW w:type="dxa" w:w="1440"/>
          </w:tcPr>
          <w:p>
            <w:r>
              <w:t>CLINIQUE SAINTE MADELEINE</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1996</w:t>
            </w:r>
          </w:p>
        </w:tc>
        <w:tc>
          <w:tcPr>
            <w:tcW w:type="dxa" w:w="1440"/>
          </w:tcPr>
          <w:p>
            <w:r>
              <w:t>PHARMACIE BEATITUDE</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1997</w:t>
            </w:r>
          </w:p>
        </w:tc>
        <w:tc>
          <w:tcPr>
            <w:tcW w:type="dxa" w:w="1440"/>
          </w:tcPr>
          <w:p>
            <w:r>
              <w:t>CLINIQUE FUNDIMA</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1998</w:t>
            </w:r>
          </w:p>
        </w:tc>
        <w:tc>
          <w:tcPr>
            <w:tcW w:type="dxa" w:w="1440"/>
          </w:tcPr>
          <w:p>
            <w:r>
              <w:t>H D KOSSODO</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1999</w:t>
            </w:r>
          </w:p>
        </w:tc>
        <w:tc>
          <w:tcPr>
            <w:tcW w:type="dxa" w:w="1440"/>
          </w:tcPr>
          <w:p>
            <w:r>
              <w:t>CENTRE MEDICAL DE SOIN INFIRMIERE TIBILA</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2000</w:t>
            </w:r>
          </w:p>
        </w:tc>
        <w:tc>
          <w:tcPr>
            <w:tcW w:type="dxa" w:w="1440"/>
          </w:tcPr>
          <w:p>
            <w:r>
              <w:t>CMA KOUPELA</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2001</w:t>
            </w:r>
          </w:p>
        </w:tc>
        <w:tc>
          <w:tcPr>
            <w:tcW w:type="dxa" w:w="1440"/>
          </w:tcPr>
          <w:p>
            <w:r>
              <w:t>CM SOMGANDE</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2002</w:t>
            </w:r>
          </w:p>
        </w:tc>
        <w:tc>
          <w:tcPr>
            <w:tcW w:type="dxa" w:w="1440"/>
          </w:tcPr>
          <w:p>
            <w:r>
              <w:t>CM KON</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2003</w:t>
            </w:r>
          </w:p>
        </w:tc>
        <w:tc>
          <w:tcPr>
            <w:tcW w:type="dxa" w:w="1440"/>
          </w:tcPr>
          <w:p>
            <w:r>
              <w:t>CLINIQUE DU FASO</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2004</w:t>
            </w:r>
          </w:p>
        </w:tc>
        <w:tc>
          <w:tcPr>
            <w:tcW w:type="dxa" w:w="1440"/>
          </w:tcPr>
          <w:p>
            <w:r>
              <w:t>CM GUERISON</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2005</w:t>
            </w:r>
          </w:p>
        </w:tc>
        <w:tc>
          <w:tcPr>
            <w:tcW w:type="dxa" w:w="1440"/>
          </w:tcPr>
          <w:p>
            <w:r>
              <w:t>H KOSSODO</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2006</w:t>
            </w:r>
          </w:p>
        </w:tc>
        <w:tc>
          <w:tcPr>
            <w:tcW w:type="dxa" w:w="1440"/>
          </w:tcPr>
          <w:p>
            <w:r>
              <w:t>CENTRE DE SANTE EBEN EZEZ</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2007</w:t>
            </w:r>
          </w:p>
        </w:tc>
        <w:tc>
          <w:tcPr>
            <w:tcW w:type="dxa" w:w="1440"/>
          </w:tcPr>
          <w:p>
            <w:r>
              <w:t>CBDM</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2008</w:t>
            </w:r>
          </w:p>
        </w:tc>
        <w:tc>
          <w:tcPr>
            <w:tcW w:type="dxa" w:w="1440"/>
          </w:tcPr>
          <w:p>
            <w:r>
              <w:t>CM KONVALE</w:t>
            </w:r>
          </w:p>
        </w:tc>
        <w:tc>
          <w:tcPr>
            <w:tcW w:type="dxa" w:w="1440"/>
          </w:tcPr>
          <w:p>
            <w:r>
              <w:t>1 000</w:t>
            </w:r>
          </w:p>
        </w:tc>
        <w:tc>
          <w:tcPr>
            <w:tcW w:type="dxa" w:w="1440"/>
          </w:tcPr>
          <w:p>
            <w:r>
              <w:t>2</w:t>
            </w:r>
          </w:p>
        </w:tc>
        <w:tc>
          <w:tcPr>
            <w:tcW w:type="dxa" w:w="1440"/>
          </w:tcPr>
          <w:p>
            <w:r>
              <w:t>500</w:t>
            </w:r>
          </w:p>
        </w:tc>
        <w:tc>
          <w:tcPr>
            <w:tcW w:type="dxa" w:w="1440"/>
          </w:tcPr>
          <w:p>
            <w:r>
              <w:t>1</w:t>
            </w:r>
          </w:p>
        </w:tc>
      </w:tr>
      <w:tr>
        <w:tc>
          <w:tcPr>
            <w:tcW w:type="dxa" w:w="1440"/>
          </w:tcPr>
          <w:p>
            <w:r>
              <w:t>2009</w:t>
            </w:r>
          </w:p>
        </w:tc>
        <w:tc>
          <w:tcPr>
            <w:tcW w:type="dxa" w:w="1440"/>
          </w:tcPr>
          <w:p>
            <w:r>
              <w:t>MEDICAL ON</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2010</w:t>
            </w:r>
          </w:p>
        </w:tc>
        <w:tc>
          <w:tcPr>
            <w:tcW w:type="dxa" w:w="1440"/>
          </w:tcPr>
          <w:p>
            <w:r>
              <w:t>CMS BUCCO DENTAIRE</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2011</w:t>
            </w:r>
          </w:p>
        </w:tc>
        <w:tc>
          <w:tcPr>
            <w:tcW w:type="dxa" w:w="1440"/>
          </w:tcPr>
          <w:p>
            <w:r>
              <w:t>CABINET TOND-DATA LAAFI</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2012</w:t>
            </w:r>
          </w:p>
        </w:tc>
        <w:tc>
          <w:tcPr>
            <w:tcW w:type="dxa" w:w="1440"/>
          </w:tcPr>
          <w:p>
            <w:r>
              <w:t>CM TO</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2013</w:t>
            </w:r>
          </w:p>
        </w:tc>
        <w:tc>
          <w:tcPr>
            <w:tcW w:type="dxa" w:w="1440"/>
          </w:tcPr>
          <w:p>
            <w:r>
              <w:t>CSPS BASKUY</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2014</w:t>
            </w:r>
          </w:p>
        </w:tc>
        <w:tc>
          <w:tcPr>
            <w:tcW w:type="dxa" w:w="1440"/>
          </w:tcPr>
          <w:p>
            <w:r>
              <w:t>PHARMACIE MAAL</w:t>
            </w:r>
          </w:p>
        </w:tc>
        <w:tc>
          <w:tcPr>
            <w:tcW w:type="dxa" w:w="1440"/>
          </w:tcPr>
          <w:p>
            <w:r>
              <w:t>950</w:t>
            </w:r>
          </w:p>
        </w:tc>
        <w:tc>
          <w:tcPr>
            <w:tcW w:type="dxa" w:w="1440"/>
          </w:tcPr>
          <w:p>
            <w:r>
              <w:t>1</w:t>
            </w:r>
          </w:p>
        </w:tc>
        <w:tc>
          <w:tcPr>
            <w:tcW w:type="dxa" w:w="1440"/>
          </w:tcPr>
          <w:p>
            <w:r>
              <w:t>950</w:t>
            </w:r>
          </w:p>
        </w:tc>
        <w:tc>
          <w:tcPr>
            <w:tcW w:type="dxa" w:w="1440"/>
          </w:tcPr>
          <w:p>
            <w:r>
              <w:t>1</w:t>
            </w:r>
          </w:p>
        </w:tc>
      </w:tr>
      <w:tr>
        <w:tc>
          <w:tcPr>
            <w:tcW w:type="dxa" w:w="1440"/>
          </w:tcPr>
          <w:p>
            <w:r>
              <w:t>2015</w:t>
            </w:r>
          </w:p>
        </w:tc>
        <w:tc>
          <w:tcPr>
            <w:tcW w:type="dxa" w:w="1440"/>
          </w:tcPr>
          <w:p>
            <w:r>
              <w:t>CM PALINGWENDE</w:t>
            </w:r>
          </w:p>
        </w:tc>
        <w:tc>
          <w:tcPr>
            <w:tcW w:type="dxa" w:w="1440"/>
          </w:tcPr>
          <w:p>
            <w:r>
              <w:t>900</w:t>
            </w:r>
          </w:p>
        </w:tc>
        <w:tc>
          <w:tcPr>
            <w:tcW w:type="dxa" w:w="1440"/>
          </w:tcPr>
          <w:p>
            <w:r>
              <w:t>2</w:t>
            </w:r>
          </w:p>
        </w:tc>
        <w:tc>
          <w:tcPr>
            <w:tcW w:type="dxa" w:w="1440"/>
          </w:tcPr>
          <w:p>
            <w:r>
              <w:t>450</w:t>
            </w:r>
          </w:p>
        </w:tc>
        <w:tc>
          <w:tcPr>
            <w:tcW w:type="dxa" w:w="1440"/>
          </w:tcPr>
          <w:p>
            <w:r>
              <w:t>1</w:t>
            </w:r>
          </w:p>
        </w:tc>
      </w:tr>
      <w:tr>
        <w:tc>
          <w:tcPr>
            <w:tcW w:type="dxa" w:w="1440"/>
          </w:tcPr>
          <w:p>
            <w:r>
              <w:t>2016</w:t>
            </w:r>
          </w:p>
        </w:tc>
        <w:tc>
          <w:tcPr>
            <w:tcW w:type="dxa" w:w="1440"/>
          </w:tcPr>
          <w:p>
            <w:r>
              <w:t>DS CCI</w:t>
            </w:r>
          </w:p>
        </w:tc>
        <w:tc>
          <w:tcPr>
            <w:tcW w:type="dxa" w:w="1440"/>
          </w:tcPr>
          <w:p>
            <w:r>
              <w:t>900</w:t>
            </w:r>
          </w:p>
        </w:tc>
        <w:tc>
          <w:tcPr>
            <w:tcW w:type="dxa" w:w="1440"/>
          </w:tcPr>
          <w:p>
            <w:r>
              <w:t>1</w:t>
            </w:r>
          </w:p>
        </w:tc>
        <w:tc>
          <w:tcPr>
            <w:tcW w:type="dxa" w:w="1440"/>
          </w:tcPr>
          <w:p>
            <w:r>
              <w:t>900</w:t>
            </w:r>
          </w:p>
        </w:tc>
        <w:tc>
          <w:tcPr>
            <w:tcW w:type="dxa" w:w="1440"/>
          </w:tcPr>
          <w:p>
            <w:r>
              <w:t>1</w:t>
            </w:r>
          </w:p>
        </w:tc>
      </w:tr>
      <w:tr>
        <w:tc>
          <w:tcPr>
            <w:tcW w:type="dxa" w:w="1440"/>
          </w:tcPr>
          <w:p>
            <w:r>
              <w:t>2017</w:t>
            </w:r>
          </w:p>
        </w:tc>
        <w:tc>
          <w:tcPr>
            <w:tcW w:type="dxa" w:w="1440"/>
          </w:tcPr>
          <w:p>
            <w:r>
              <w:t>PHARMACIE MITSPHA</w:t>
            </w:r>
          </w:p>
        </w:tc>
        <w:tc>
          <w:tcPr>
            <w:tcW w:type="dxa" w:w="1440"/>
          </w:tcPr>
          <w:p>
            <w:r>
              <w:t>900</w:t>
            </w:r>
          </w:p>
        </w:tc>
        <w:tc>
          <w:tcPr>
            <w:tcW w:type="dxa" w:w="1440"/>
          </w:tcPr>
          <w:p>
            <w:r>
              <w:t>1</w:t>
            </w:r>
          </w:p>
        </w:tc>
        <w:tc>
          <w:tcPr>
            <w:tcW w:type="dxa" w:w="1440"/>
          </w:tcPr>
          <w:p>
            <w:r>
              <w:t>900</w:t>
            </w:r>
          </w:p>
        </w:tc>
        <w:tc>
          <w:tcPr>
            <w:tcW w:type="dxa" w:w="1440"/>
          </w:tcPr>
          <w:p>
            <w:r>
              <w:t>1</w:t>
            </w:r>
          </w:p>
        </w:tc>
      </w:tr>
      <w:tr>
        <w:tc>
          <w:tcPr>
            <w:tcW w:type="dxa" w:w="1440"/>
          </w:tcPr>
          <w:p>
            <w:r>
              <w:t>2018</w:t>
            </w:r>
          </w:p>
        </w:tc>
        <w:tc>
          <w:tcPr>
            <w:tcW w:type="dxa" w:w="1440"/>
          </w:tcPr>
          <w:p>
            <w:r>
              <w:t>CSPS DE SARFALAO</w:t>
            </w:r>
          </w:p>
        </w:tc>
        <w:tc>
          <w:tcPr>
            <w:tcW w:type="dxa" w:w="1440"/>
          </w:tcPr>
          <w:p>
            <w:r>
              <w:t>895</w:t>
            </w:r>
          </w:p>
        </w:tc>
        <w:tc>
          <w:tcPr>
            <w:tcW w:type="dxa" w:w="1440"/>
          </w:tcPr>
          <w:p>
            <w:r>
              <w:t>1</w:t>
            </w:r>
          </w:p>
        </w:tc>
        <w:tc>
          <w:tcPr>
            <w:tcW w:type="dxa" w:w="1440"/>
          </w:tcPr>
          <w:p>
            <w:r>
              <w:t>895</w:t>
            </w:r>
          </w:p>
        </w:tc>
        <w:tc>
          <w:tcPr>
            <w:tcW w:type="dxa" w:w="1440"/>
          </w:tcPr>
          <w:p>
            <w:r>
              <w:t>1</w:t>
            </w:r>
          </w:p>
        </w:tc>
      </w:tr>
      <w:tr>
        <w:tc>
          <w:tcPr>
            <w:tcW w:type="dxa" w:w="1440"/>
          </w:tcPr>
          <w:p>
            <w:r>
              <w:t>2019</w:t>
            </w:r>
          </w:p>
        </w:tc>
        <w:tc>
          <w:tcPr>
            <w:tcW w:type="dxa" w:w="1440"/>
          </w:tcPr>
          <w:p>
            <w:r>
              <w:t>LARIBOUGNAN</w:t>
            </w:r>
          </w:p>
        </w:tc>
        <w:tc>
          <w:tcPr>
            <w:tcW w:type="dxa" w:w="1440"/>
          </w:tcPr>
          <w:p>
            <w:r>
              <w:t>800</w:t>
            </w:r>
          </w:p>
        </w:tc>
        <w:tc>
          <w:tcPr>
            <w:tcW w:type="dxa" w:w="1440"/>
          </w:tcPr>
          <w:p>
            <w:r>
              <w:t>1</w:t>
            </w:r>
          </w:p>
        </w:tc>
        <w:tc>
          <w:tcPr>
            <w:tcW w:type="dxa" w:w="1440"/>
          </w:tcPr>
          <w:p>
            <w:r>
              <w:t>800</w:t>
            </w:r>
          </w:p>
        </w:tc>
        <w:tc>
          <w:tcPr>
            <w:tcW w:type="dxa" w:w="1440"/>
          </w:tcPr>
          <w:p>
            <w:r>
              <w:t>1</w:t>
            </w:r>
          </w:p>
        </w:tc>
      </w:tr>
      <w:tr>
        <w:tc>
          <w:tcPr>
            <w:tcW w:type="dxa" w:w="1440"/>
          </w:tcPr>
          <w:p>
            <w:r>
              <w:t>2020</w:t>
            </w:r>
          </w:p>
        </w:tc>
        <w:tc>
          <w:tcPr>
            <w:tcW w:type="dxa" w:w="1440"/>
          </w:tcPr>
          <w:p>
            <w:r>
              <w:t>CABINET LAAFI ROGO</w:t>
            </w:r>
          </w:p>
        </w:tc>
        <w:tc>
          <w:tcPr>
            <w:tcW w:type="dxa" w:w="1440"/>
          </w:tcPr>
          <w:p>
            <w:r>
              <w:t>800</w:t>
            </w:r>
          </w:p>
        </w:tc>
        <w:tc>
          <w:tcPr>
            <w:tcW w:type="dxa" w:w="1440"/>
          </w:tcPr>
          <w:p>
            <w:r>
              <w:t>1</w:t>
            </w:r>
          </w:p>
        </w:tc>
        <w:tc>
          <w:tcPr>
            <w:tcW w:type="dxa" w:w="1440"/>
          </w:tcPr>
          <w:p>
            <w:r>
              <w:t>800</w:t>
            </w:r>
          </w:p>
        </w:tc>
        <w:tc>
          <w:tcPr>
            <w:tcW w:type="dxa" w:w="1440"/>
          </w:tcPr>
          <w:p>
            <w:r>
              <w:t>1</w:t>
            </w:r>
          </w:p>
        </w:tc>
      </w:tr>
      <w:tr>
        <w:tc>
          <w:tcPr>
            <w:tcW w:type="dxa" w:w="1440"/>
          </w:tcPr>
          <w:p>
            <w:r>
              <w:t>2021</w:t>
            </w:r>
          </w:p>
        </w:tc>
        <w:tc>
          <w:tcPr>
            <w:tcW w:type="dxa" w:w="1440"/>
          </w:tcPr>
          <w:p>
            <w:r>
              <w:t>DS BOUMIOUGOU</w:t>
            </w:r>
          </w:p>
        </w:tc>
        <w:tc>
          <w:tcPr>
            <w:tcW w:type="dxa" w:w="1440"/>
          </w:tcPr>
          <w:p>
            <w:r>
              <w:t>800</w:t>
            </w:r>
          </w:p>
        </w:tc>
        <w:tc>
          <w:tcPr>
            <w:tcW w:type="dxa" w:w="1440"/>
          </w:tcPr>
          <w:p>
            <w:r>
              <w:t>1</w:t>
            </w:r>
          </w:p>
        </w:tc>
        <w:tc>
          <w:tcPr>
            <w:tcW w:type="dxa" w:w="1440"/>
          </w:tcPr>
          <w:p>
            <w:r>
              <w:t>800</w:t>
            </w:r>
          </w:p>
        </w:tc>
        <w:tc>
          <w:tcPr>
            <w:tcW w:type="dxa" w:w="1440"/>
          </w:tcPr>
          <w:p>
            <w:r>
              <w:t>1</w:t>
            </w:r>
          </w:p>
        </w:tc>
      </w:tr>
      <w:tr>
        <w:tc>
          <w:tcPr>
            <w:tcW w:type="dxa" w:w="1440"/>
          </w:tcPr>
          <w:p>
            <w:r>
              <w:t>2022</w:t>
            </w:r>
          </w:p>
        </w:tc>
        <w:tc>
          <w:tcPr>
            <w:tcW w:type="dxa" w:w="1440"/>
          </w:tcPr>
          <w:p>
            <w:r>
              <w:t>CINKASSE</w:t>
            </w:r>
          </w:p>
        </w:tc>
        <w:tc>
          <w:tcPr>
            <w:tcW w:type="dxa" w:w="1440"/>
          </w:tcPr>
          <w:p>
            <w:r>
              <w:t>725</w:t>
            </w:r>
          </w:p>
        </w:tc>
        <w:tc>
          <w:tcPr>
            <w:tcW w:type="dxa" w:w="1440"/>
          </w:tcPr>
          <w:p>
            <w:r>
              <w:t>1</w:t>
            </w:r>
          </w:p>
        </w:tc>
        <w:tc>
          <w:tcPr>
            <w:tcW w:type="dxa" w:w="1440"/>
          </w:tcPr>
          <w:p>
            <w:r>
              <w:t>725</w:t>
            </w:r>
          </w:p>
        </w:tc>
        <w:tc>
          <w:tcPr>
            <w:tcW w:type="dxa" w:w="1440"/>
          </w:tcPr>
          <w:p>
            <w:r>
              <w:t>1</w:t>
            </w:r>
          </w:p>
        </w:tc>
      </w:tr>
      <w:tr>
        <w:tc>
          <w:tcPr>
            <w:tcW w:type="dxa" w:w="1440"/>
          </w:tcPr>
          <w:p>
            <w:r>
              <w:t>2023</w:t>
            </w:r>
          </w:p>
        </w:tc>
        <w:tc>
          <w:tcPr>
            <w:tcW w:type="dxa" w:w="1440"/>
          </w:tcPr>
          <w:p>
            <w:r>
              <w:t>DEPOT MEG</w:t>
            </w:r>
          </w:p>
        </w:tc>
        <w:tc>
          <w:tcPr>
            <w:tcW w:type="dxa" w:w="1440"/>
          </w:tcPr>
          <w:p>
            <w:r>
              <w:t>700</w:t>
            </w:r>
          </w:p>
        </w:tc>
        <w:tc>
          <w:tcPr>
            <w:tcW w:type="dxa" w:w="1440"/>
          </w:tcPr>
          <w:p>
            <w:r>
              <w:t>1</w:t>
            </w:r>
          </w:p>
        </w:tc>
        <w:tc>
          <w:tcPr>
            <w:tcW w:type="dxa" w:w="1440"/>
          </w:tcPr>
          <w:p>
            <w:r>
              <w:t>700</w:t>
            </w:r>
          </w:p>
        </w:tc>
        <w:tc>
          <w:tcPr>
            <w:tcW w:type="dxa" w:w="1440"/>
          </w:tcPr>
          <w:p>
            <w:r>
              <w:t>1</w:t>
            </w:r>
          </w:p>
        </w:tc>
      </w:tr>
      <w:tr>
        <w:tc>
          <w:tcPr>
            <w:tcW w:type="dxa" w:w="1440"/>
          </w:tcPr>
          <w:p>
            <w:r>
              <w:t>2024</w:t>
            </w:r>
          </w:p>
        </w:tc>
        <w:tc>
          <w:tcPr>
            <w:tcW w:type="dxa" w:w="1440"/>
          </w:tcPr>
          <w:p>
            <w:r>
              <w:t>DISTRICT SANITAIRE DE BASKUYI</w:t>
            </w:r>
          </w:p>
        </w:tc>
        <w:tc>
          <w:tcPr>
            <w:tcW w:type="dxa" w:w="1440"/>
          </w:tcPr>
          <w:p>
            <w:r>
              <w:t>700</w:t>
            </w:r>
          </w:p>
        </w:tc>
        <w:tc>
          <w:tcPr>
            <w:tcW w:type="dxa" w:w="1440"/>
          </w:tcPr>
          <w:p>
            <w:r>
              <w:t>1</w:t>
            </w:r>
          </w:p>
        </w:tc>
        <w:tc>
          <w:tcPr>
            <w:tcW w:type="dxa" w:w="1440"/>
          </w:tcPr>
          <w:p>
            <w:r>
              <w:t>700</w:t>
            </w:r>
          </w:p>
        </w:tc>
        <w:tc>
          <w:tcPr>
            <w:tcW w:type="dxa" w:w="1440"/>
          </w:tcPr>
          <w:p>
            <w:r>
              <w:t>1</w:t>
            </w:r>
          </w:p>
        </w:tc>
      </w:tr>
      <w:tr>
        <w:tc>
          <w:tcPr>
            <w:tcW w:type="dxa" w:w="1440"/>
          </w:tcPr>
          <w:p>
            <w:r>
              <w:t>2025</w:t>
            </w:r>
          </w:p>
        </w:tc>
        <w:tc>
          <w:tcPr>
            <w:tcW w:type="dxa" w:w="1440"/>
          </w:tcPr>
          <w:p>
            <w:r>
              <w:t>CM OUEZINVILLE</w:t>
            </w:r>
          </w:p>
        </w:tc>
        <w:tc>
          <w:tcPr>
            <w:tcW w:type="dxa" w:w="1440"/>
          </w:tcPr>
          <w:p>
            <w:r>
              <w:t>600</w:t>
            </w:r>
          </w:p>
        </w:tc>
        <w:tc>
          <w:tcPr>
            <w:tcW w:type="dxa" w:w="1440"/>
          </w:tcPr>
          <w:p>
            <w:r>
              <w:t>2</w:t>
            </w:r>
          </w:p>
        </w:tc>
        <w:tc>
          <w:tcPr>
            <w:tcW w:type="dxa" w:w="1440"/>
          </w:tcPr>
          <w:p>
            <w:r>
              <w:t>300</w:t>
            </w:r>
          </w:p>
        </w:tc>
        <w:tc>
          <w:tcPr>
            <w:tcW w:type="dxa" w:w="1440"/>
          </w:tcPr>
          <w:p>
            <w:r>
              <w:t>1</w:t>
            </w:r>
          </w:p>
        </w:tc>
      </w:tr>
      <w:tr>
        <w:tc>
          <w:tcPr>
            <w:tcW w:type="dxa" w:w="1440"/>
          </w:tcPr>
          <w:p>
            <w:r>
              <w:t>2026</w:t>
            </w:r>
          </w:p>
        </w:tc>
        <w:tc>
          <w:tcPr>
            <w:tcW w:type="dxa" w:w="1440"/>
          </w:tcPr>
          <w:p>
            <w:r>
              <w:t>DRS HAUTS BASSINS</w:t>
            </w:r>
          </w:p>
        </w:tc>
        <w:tc>
          <w:tcPr>
            <w:tcW w:type="dxa" w:w="1440"/>
          </w:tcPr>
          <w:p>
            <w:r>
              <w:t>550</w:t>
            </w:r>
          </w:p>
        </w:tc>
        <w:tc>
          <w:tcPr>
            <w:tcW w:type="dxa" w:w="1440"/>
          </w:tcPr>
          <w:p>
            <w:r>
              <w:t>2</w:t>
            </w:r>
          </w:p>
        </w:tc>
        <w:tc>
          <w:tcPr>
            <w:tcW w:type="dxa" w:w="1440"/>
          </w:tcPr>
          <w:p>
            <w:r>
              <w:t>275</w:t>
            </w:r>
          </w:p>
        </w:tc>
        <w:tc>
          <w:tcPr>
            <w:tcW w:type="dxa" w:w="1440"/>
          </w:tcPr>
          <w:p>
            <w:r>
              <w:t>1</w:t>
            </w:r>
          </w:p>
        </w:tc>
      </w:tr>
      <w:tr>
        <w:tc>
          <w:tcPr>
            <w:tcW w:type="dxa" w:w="1440"/>
          </w:tcPr>
          <w:p>
            <w:r>
              <w:t>2027</w:t>
            </w:r>
          </w:p>
        </w:tc>
        <w:tc>
          <w:tcPr>
            <w:tcW w:type="dxa" w:w="1440"/>
          </w:tcPr>
          <w:p>
            <w:r>
              <w:t>DPSH</w:t>
            </w:r>
          </w:p>
        </w:tc>
        <w:tc>
          <w:tcPr>
            <w:tcW w:type="dxa" w:w="1440"/>
          </w:tcPr>
          <w:p>
            <w:r>
              <w:t>500</w:t>
            </w:r>
          </w:p>
        </w:tc>
        <w:tc>
          <w:tcPr>
            <w:tcW w:type="dxa" w:w="1440"/>
          </w:tcPr>
          <w:p>
            <w:r>
              <w:t>1</w:t>
            </w:r>
          </w:p>
        </w:tc>
        <w:tc>
          <w:tcPr>
            <w:tcW w:type="dxa" w:w="1440"/>
          </w:tcPr>
          <w:p>
            <w:r>
              <w:t>500</w:t>
            </w:r>
          </w:p>
        </w:tc>
        <w:tc>
          <w:tcPr>
            <w:tcW w:type="dxa" w:w="1440"/>
          </w:tcPr>
          <w:p>
            <w:r>
              <w:t>1</w:t>
            </w:r>
          </w:p>
        </w:tc>
      </w:tr>
      <w:tr>
        <w:tc>
          <w:tcPr>
            <w:tcW w:type="dxa" w:w="1440"/>
          </w:tcPr>
          <w:p>
            <w:r>
              <w:t>2028</w:t>
            </w:r>
          </w:p>
        </w:tc>
        <w:tc>
          <w:tcPr>
            <w:tcW w:type="dxa" w:w="1440"/>
          </w:tcPr>
          <w:p>
            <w:r>
              <w:t>C.S. PERVIE</w:t>
            </w:r>
          </w:p>
        </w:tc>
        <w:tc>
          <w:tcPr>
            <w:tcW w:type="dxa" w:w="1440"/>
          </w:tcPr>
          <w:p>
            <w:r>
              <w:t>500</w:t>
            </w:r>
          </w:p>
        </w:tc>
        <w:tc>
          <w:tcPr>
            <w:tcW w:type="dxa" w:w="1440"/>
          </w:tcPr>
          <w:p>
            <w:r>
              <w:t>1</w:t>
            </w:r>
          </w:p>
        </w:tc>
        <w:tc>
          <w:tcPr>
            <w:tcW w:type="dxa" w:w="1440"/>
          </w:tcPr>
          <w:p>
            <w:r>
              <w:t>500</w:t>
            </w:r>
          </w:p>
        </w:tc>
        <w:tc>
          <w:tcPr>
            <w:tcW w:type="dxa" w:w="1440"/>
          </w:tcPr>
          <w:p>
            <w:r>
              <w:t>1</w:t>
            </w:r>
          </w:p>
        </w:tc>
      </w:tr>
      <w:tr>
        <w:tc>
          <w:tcPr>
            <w:tcW w:type="dxa" w:w="1440"/>
          </w:tcPr>
          <w:p>
            <w:r>
              <w:t>2029</w:t>
            </w:r>
          </w:p>
        </w:tc>
        <w:tc>
          <w:tcPr>
            <w:tcW w:type="dxa" w:w="1440"/>
          </w:tcPr>
          <w:p>
            <w:r>
              <w:t>CENTRE ISLAMIQUE</w:t>
            </w:r>
          </w:p>
        </w:tc>
        <w:tc>
          <w:tcPr>
            <w:tcW w:type="dxa" w:w="1440"/>
          </w:tcPr>
          <w:p>
            <w:r>
              <w:t>500</w:t>
            </w:r>
          </w:p>
        </w:tc>
        <w:tc>
          <w:tcPr>
            <w:tcW w:type="dxa" w:w="1440"/>
          </w:tcPr>
          <w:p>
            <w:r>
              <w:t>1</w:t>
            </w:r>
          </w:p>
        </w:tc>
        <w:tc>
          <w:tcPr>
            <w:tcW w:type="dxa" w:w="1440"/>
          </w:tcPr>
          <w:p>
            <w:r>
              <w:t>500</w:t>
            </w:r>
          </w:p>
        </w:tc>
        <w:tc>
          <w:tcPr>
            <w:tcW w:type="dxa" w:w="1440"/>
          </w:tcPr>
          <w:p>
            <w:r>
              <w:t>1</w:t>
            </w:r>
          </w:p>
        </w:tc>
      </w:tr>
      <w:tr>
        <w:tc>
          <w:tcPr>
            <w:tcW w:type="dxa" w:w="1440"/>
          </w:tcPr>
          <w:p>
            <w:r>
              <w:t>2030</w:t>
            </w:r>
          </w:p>
        </w:tc>
        <w:tc>
          <w:tcPr>
            <w:tcW w:type="dxa" w:w="1440"/>
          </w:tcPr>
          <w:p>
            <w:r>
              <w:t>CENTRE DE SANTE ACPERVIE</w:t>
            </w:r>
          </w:p>
        </w:tc>
        <w:tc>
          <w:tcPr>
            <w:tcW w:type="dxa" w:w="1440"/>
          </w:tcPr>
          <w:p>
            <w:r>
              <w:t>500</w:t>
            </w:r>
          </w:p>
        </w:tc>
        <w:tc>
          <w:tcPr>
            <w:tcW w:type="dxa" w:w="1440"/>
          </w:tcPr>
          <w:p>
            <w:r>
              <w:t>1</w:t>
            </w:r>
          </w:p>
        </w:tc>
        <w:tc>
          <w:tcPr>
            <w:tcW w:type="dxa" w:w="1440"/>
          </w:tcPr>
          <w:p>
            <w:r>
              <w:t>500</w:t>
            </w:r>
          </w:p>
        </w:tc>
        <w:tc>
          <w:tcPr>
            <w:tcW w:type="dxa" w:w="1440"/>
          </w:tcPr>
          <w:p>
            <w:r>
              <w:t>1</w:t>
            </w:r>
          </w:p>
        </w:tc>
      </w:tr>
      <w:tr>
        <w:tc>
          <w:tcPr>
            <w:tcW w:type="dxa" w:w="1440"/>
          </w:tcPr>
          <w:p>
            <w:r>
              <w:t>2031</w:t>
            </w:r>
          </w:p>
        </w:tc>
        <w:tc>
          <w:tcPr>
            <w:tcW w:type="dxa" w:w="1440"/>
          </w:tcPr>
          <w:p>
            <w:r>
              <w:t>CM DE REO</w:t>
            </w:r>
          </w:p>
        </w:tc>
        <w:tc>
          <w:tcPr>
            <w:tcW w:type="dxa" w:w="1440"/>
          </w:tcPr>
          <w:p>
            <w:r>
              <w:t>500</w:t>
            </w:r>
          </w:p>
        </w:tc>
        <w:tc>
          <w:tcPr>
            <w:tcW w:type="dxa" w:w="1440"/>
          </w:tcPr>
          <w:p>
            <w:r>
              <w:t>1</w:t>
            </w:r>
          </w:p>
        </w:tc>
        <w:tc>
          <w:tcPr>
            <w:tcW w:type="dxa" w:w="1440"/>
          </w:tcPr>
          <w:p>
            <w:r>
              <w:t>500</w:t>
            </w:r>
          </w:p>
        </w:tc>
        <w:tc>
          <w:tcPr>
            <w:tcW w:type="dxa" w:w="1440"/>
          </w:tcPr>
          <w:p>
            <w:r>
              <w:t>1</w:t>
            </w:r>
          </w:p>
        </w:tc>
      </w:tr>
      <w:tr>
        <w:tc>
          <w:tcPr>
            <w:tcW w:type="dxa" w:w="1440"/>
          </w:tcPr>
          <w:p>
            <w:r>
              <w:t>2032</w:t>
            </w:r>
          </w:p>
        </w:tc>
        <w:tc>
          <w:tcPr>
            <w:tcW w:type="dxa" w:w="1440"/>
          </w:tcPr>
          <w:p>
            <w:r>
              <w:t>HOPITAL KOSSODO</w:t>
            </w:r>
          </w:p>
        </w:tc>
        <w:tc>
          <w:tcPr>
            <w:tcW w:type="dxa" w:w="1440"/>
          </w:tcPr>
          <w:p>
            <w:r>
              <w:t>500</w:t>
            </w:r>
          </w:p>
        </w:tc>
        <w:tc>
          <w:tcPr>
            <w:tcW w:type="dxa" w:w="1440"/>
          </w:tcPr>
          <w:p>
            <w:r>
              <w:t>1</w:t>
            </w:r>
          </w:p>
        </w:tc>
        <w:tc>
          <w:tcPr>
            <w:tcW w:type="dxa" w:w="1440"/>
          </w:tcPr>
          <w:p>
            <w:r>
              <w:t>500</w:t>
            </w:r>
          </w:p>
        </w:tc>
        <w:tc>
          <w:tcPr>
            <w:tcW w:type="dxa" w:w="1440"/>
          </w:tcPr>
          <w:p>
            <w:r>
              <w:t>1</w:t>
            </w:r>
          </w:p>
        </w:tc>
      </w:tr>
      <w:tr>
        <w:tc>
          <w:tcPr>
            <w:tcW w:type="dxa" w:w="1440"/>
          </w:tcPr>
          <w:p>
            <w:r>
              <w:t>2033</w:t>
            </w:r>
          </w:p>
        </w:tc>
        <w:tc>
          <w:tcPr>
            <w:tcW w:type="dxa" w:w="1440"/>
          </w:tcPr>
          <w:p>
            <w:r>
              <w:t>CENTRE MEDICAL ASEEF</w:t>
            </w:r>
          </w:p>
        </w:tc>
        <w:tc>
          <w:tcPr>
            <w:tcW w:type="dxa" w:w="1440"/>
          </w:tcPr>
          <w:p>
            <w:r>
              <w:t>500</w:t>
            </w:r>
          </w:p>
        </w:tc>
        <w:tc>
          <w:tcPr>
            <w:tcW w:type="dxa" w:w="1440"/>
          </w:tcPr>
          <w:p>
            <w:r>
              <w:t>1</w:t>
            </w:r>
          </w:p>
        </w:tc>
        <w:tc>
          <w:tcPr>
            <w:tcW w:type="dxa" w:w="1440"/>
          </w:tcPr>
          <w:p>
            <w:r>
              <w:t>500</w:t>
            </w:r>
          </w:p>
        </w:tc>
        <w:tc>
          <w:tcPr>
            <w:tcW w:type="dxa" w:w="1440"/>
          </w:tcPr>
          <w:p>
            <w:r>
              <w:t>1</w:t>
            </w:r>
          </w:p>
        </w:tc>
      </w:tr>
      <w:tr>
        <w:tc>
          <w:tcPr>
            <w:tcW w:type="dxa" w:w="1440"/>
          </w:tcPr>
          <w:p>
            <w:r>
              <w:t>2034</w:t>
            </w:r>
          </w:p>
        </w:tc>
        <w:tc>
          <w:tcPr>
            <w:tcW w:type="dxa" w:w="1440"/>
          </w:tcPr>
          <w:p>
            <w:r>
              <w:t>CSPS ADAMAH</w:t>
            </w:r>
          </w:p>
        </w:tc>
        <w:tc>
          <w:tcPr>
            <w:tcW w:type="dxa" w:w="1440"/>
          </w:tcPr>
          <w:p>
            <w:r>
              <w:t>500</w:t>
            </w:r>
          </w:p>
        </w:tc>
        <w:tc>
          <w:tcPr>
            <w:tcW w:type="dxa" w:w="1440"/>
          </w:tcPr>
          <w:p>
            <w:r>
              <w:t>1</w:t>
            </w:r>
          </w:p>
        </w:tc>
        <w:tc>
          <w:tcPr>
            <w:tcW w:type="dxa" w:w="1440"/>
          </w:tcPr>
          <w:p>
            <w:r>
              <w:t>500</w:t>
            </w:r>
          </w:p>
        </w:tc>
        <w:tc>
          <w:tcPr>
            <w:tcW w:type="dxa" w:w="1440"/>
          </w:tcPr>
          <w:p>
            <w:r>
              <w:t>1</w:t>
            </w:r>
          </w:p>
        </w:tc>
      </w:tr>
      <w:tr>
        <w:tc>
          <w:tcPr>
            <w:tcW w:type="dxa" w:w="1440"/>
          </w:tcPr>
          <w:p>
            <w:r>
              <w:t>2035</w:t>
            </w:r>
          </w:p>
        </w:tc>
        <w:tc>
          <w:tcPr>
            <w:tcW w:type="dxa" w:w="1440"/>
          </w:tcPr>
          <w:p>
            <w:r>
              <w:t>MSDR</w:t>
            </w:r>
          </w:p>
        </w:tc>
        <w:tc>
          <w:tcPr>
            <w:tcW w:type="dxa" w:w="1440"/>
          </w:tcPr>
          <w:p>
            <w:r>
              <w:t>400</w:t>
            </w:r>
          </w:p>
        </w:tc>
        <w:tc>
          <w:tcPr>
            <w:tcW w:type="dxa" w:w="1440"/>
          </w:tcPr>
          <w:p>
            <w:r>
              <w:t>1</w:t>
            </w:r>
          </w:p>
        </w:tc>
        <w:tc>
          <w:tcPr>
            <w:tcW w:type="dxa" w:w="1440"/>
          </w:tcPr>
          <w:p>
            <w:r>
              <w:t>400</w:t>
            </w:r>
          </w:p>
        </w:tc>
        <w:tc>
          <w:tcPr>
            <w:tcW w:type="dxa" w:w="1440"/>
          </w:tcPr>
          <w:p>
            <w:r>
              <w:t>1</w:t>
            </w:r>
          </w:p>
        </w:tc>
      </w:tr>
      <w:tr>
        <w:tc>
          <w:tcPr>
            <w:tcW w:type="dxa" w:w="1440"/>
          </w:tcPr>
          <w:p>
            <w:r>
              <w:t>2036</w:t>
            </w:r>
          </w:p>
        </w:tc>
        <w:tc>
          <w:tcPr>
            <w:tcW w:type="dxa" w:w="1440"/>
          </w:tcPr>
          <w:p>
            <w:r>
              <w:t>C-H-R TENKODOGO</w:t>
            </w:r>
          </w:p>
        </w:tc>
        <w:tc>
          <w:tcPr>
            <w:tcW w:type="dxa" w:w="1440"/>
          </w:tcPr>
          <w:p>
            <w:r>
              <w:t>400</w:t>
            </w:r>
          </w:p>
        </w:tc>
        <w:tc>
          <w:tcPr>
            <w:tcW w:type="dxa" w:w="1440"/>
          </w:tcPr>
          <w:p>
            <w:r>
              <w:t>1</w:t>
            </w:r>
          </w:p>
        </w:tc>
        <w:tc>
          <w:tcPr>
            <w:tcW w:type="dxa" w:w="1440"/>
          </w:tcPr>
          <w:p>
            <w:r>
              <w:t>400</w:t>
            </w:r>
          </w:p>
        </w:tc>
        <w:tc>
          <w:tcPr>
            <w:tcW w:type="dxa" w:w="1440"/>
          </w:tcPr>
          <w:p>
            <w:r>
              <w:t>1</w:t>
            </w:r>
          </w:p>
        </w:tc>
      </w:tr>
      <w:tr>
        <w:tc>
          <w:tcPr>
            <w:tcW w:type="dxa" w:w="1440"/>
          </w:tcPr>
          <w:p>
            <w:r>
              <w:t>2037</w:t>
            </w:r>
          </w:p>
        </w:tc>
        <w:tc>
          <w:tcPr>
            <w:tcW w:type="dxa" w:w="1440"/>
          </w:tcPr>
          <w:p>
            <w:r>
              <w:t>BADJOA</w:t>
            </w:r>
          </w:p>
        </w:tc>
        <w:tc>
          <w:tcPr>
            <w:tcW w:type="dxa" w:w="1440"/>
          </w:tcPr>
          <w:p>
            <w:r>
              <w:t>400</w:t>
            </w:r>
          </w:p>
        </w:tc>
        <w:tc>
          <w:tcPr>
            <w:tcW w:type="dxa" w:w="1440"/>
          </w:tcPr>
          <w:p>
            <w:r>
              <w:t>1</w:t>
            </w:r>
          </w:p>
        </w:tc>
        <w:tc>
          <w:tcPr>
            <w:tcW w:type="dxa" w:w="1440"/>
          </w:tcPr>
          <w:p>
            <w:r>
              <w:t>400</w:t>
            </w:r>
          </w:p>
        </w:tc>
        <w:tc>
          <w:tcPr>
            <w:tcW w:type="dxa" w:w="1440"/>
          </w:tcPr>
          <w:p>
            <w:r>
              <w:t>1</w:t>
            </w:r>
          </w:p>
        </w:tc>
      </w:tr>
      <w:tr>
        <w:tc>
          <w:tcPr>
            <w:tcW w:type="dxa" w:w="1440"/>
          </w:tcPr>
          <w:p>
            <w:r>
              <w:t>2038</w:t>
            </w:r>
          </w:p>
        </w:tc>
        <w:tc>
          <w:tcPr>
            <w:tcW w:type="dxa" w:w="1440"/>
          </w:tcPr>
          <w:p>
            <w:r>
              <w:t>CSPS SARFALAO</w:t>
            </w:r>
          </w:p>
        </w:tc>
        <w:tc>
          <w:tcPr>
            <w:tcW w:type="dxa" w:w="1440"/>
          </w:tcPr>
          <w:p>
            <w:r>
              <w:t>300</w:t>
            </w:r>
          </w:p>
        </w:tc>
        <w:tc>
          <w:tcPr>
            <w:tcW w:type="dxa" w:w="1440"/>
          </w:tcPr>
          <w:p>
            <w:r>
              <w:t>1</w:t>
            </w:r>
          </w:p>
        </w:tc>
        <w:tc>
          <w:tcPr>
            <w:tcW w:type="dxa" w:w="1440"/>
          </w:tcPr>
          <w:p>
            <w:r>
              <w:t>300</w:t>
            </w:r>
          </w:p>
        </w:tc>
        <w:tc>
          <w:tcPr>
            <w:tcW w:type="dxa" w:w="1440"/>
          </w:tcPr>
          <w:p>
            <w:r>
              <w:t>1</w:t>
            </w:r>
          </w:p>
        </w:tc>
      </w:tr>
      <w:tr>
        <w:tc>
          <w:tcPr>
            <w:tcW w:type="dxa" w:w="1440"/>
          </w:tcPr>
          <w:p>
            <w:r>
              <w:t>2039</w:t>
            </w:r>
          </w:p>
        </w:tc>
        <w:tc>
          <w:tcPr>
            <w:tcW w:type="dxa" w:w="1440"/>
          </w:tcPr>
          <w:p>
            <w:r>
              <w:t>DS BASKUI</w:t>
            </w:r>
          </w:p>
        </w:tc>
        <w:tc>
          <w:tcPr>
            <w:tcW w:type="dxa" w:w="1440"/>
          </w:tcPr>
          <w:p>
            <w:r>
              <w:t>300</w:t>
            </w:r>
          </w:p>
        </w:tc>
        <w:tc>
          <w:tcPr>
            <w:tcW w:type="dxa" w:w="1440"/>
          </w:tcPr>
          <w:p>
            <w:r>
              <w:t>1</w:t>
            </w:r>
          </w:p>
        </w:tc>
        <w:tc>
          <w:tcPr>
            <w:tcW w:type="dxa" w:w="1440"/>
          </w:tcPr>
          <w:p>
            <w:r>
              <w:t>300</w:t>
            </w:r>
          </w:p>
        </w:tc>
        <w:tc>
          <w:tcPr>
            <w:tcW w:type="dxa" w:w="1440"/>
          </w:tcPr>
          <w:p>
            <w:r>
              <w:t>1</w:t>
            </w:r>
          </w:p>
        </w:tc>
      </w:tr>
      <w:tr>
        <w:tc>
          <w:tcPr>
            <w:tcW w:type="dxa" w:w="1440"/>
          </w:tcPr>
          <w:p>
            <w:r>
              <w:t>2040</w:t>
            </w:r>
          </w:p>
        </w:tc>
        <w:tc>
          <w:tcPr>
            <w:tcW w:type="dxa" w:w="1440"/>
          </w:tcPr>
          <w:p>
            <w:r>
              <w:t>CS PATAGSIN YELBA</w:t>
            </w:r>
          </w:p>
        </w:tc>
        <w:tc>
          <w:tcPr>
            <w:tcW w:type="dxa" w:w="1440"/>
          </w:tcPr>
          <w:p>
            <w:r>
              <w:t>300</w:t>
            </w:r>
          </w:p>
        </w:tc>
        <w:tc>
          <w:tcPr>
            <w:tcW w:type="dxa" w:w="1440"/>
          </w:tcPr>
          <w:p>
            <w:r>
              <w:t>1</w:t>
            </w:r>
          </w:p>
        </w:tc>
        <w:tc>
          <w:tcPr>
            <w:tcW w:type="dxa" w:w="1440"/>
          </w:tcPr>
          <w:p>
            <w:r>
              <w:t>300</w:t>
            </w:r>
          </w:p>
        </w:tc>
        <w:tc>
          <w:tcPr>
            <w:tcW w:type="dxa" w:w="1440"/>
          </w:tcPr>
          <w:p>
            <w:r>
              <w:t>1</w:t>
            </w:r>
          </w:p>
        </w:tc>
      </w:tr>
      <w:tr>
        <w:tc>
          <w:tcPr>
            <w:tcW w:type="dxa" w:w="1440"/>
          </w:tcPr>
          <w:p>
            <w:r>
              <w:t>2041</w:t>
            </w:r>
          </w:p>
        </w:tc>
        <w:tc>
          <w:tcPr>
            <w:tcW w:type="dxa" w:w="1440"/>
          </w:tcPr>
          <w:p>
            <w:r>
              <w:t>DS SECTEUR 20 BOBO</w:t>
            </w:r>
          </w:p>
        </w:tc>
        <w:tc>
          <w:tcPr>
            <w:tcW w:type="dxa" w:w="1440"/>
          </w:tcPr>
          <w:p>
            <w:r>
              <w:t>300</w:t>
            </w:r>
          </w:p>
        </w:tc>
        <w:tc>
          <w:tcPr>
            <w:tcW w:type="dxa" w:w="1440"/>
          </w:tcPr>
          <w:p>
            <w:r>
              <w:t>1</w:t>
            </w:r>
          </w:p>
        </w:tc>
        <w:tc>
          <w:tcPr>
            <w:tcW w:type="dxa" w:w="1440"/>
          </w:tcPr>
          <w:p>
            <w:r>
              <w:t>300</w:t>
            </w:r>
          </w:p>
        </w:tc>
        <w:tc>
          <w:tcPr>
            <w:tcW w:type="dxa" w:w="1440"/>
          </w:tcPr>
          <w:p>
            <w:r>
              <w:t>1</w:t>
            </w:r>
          </w:p>
        </w:tc>
      </w:tr>
      <w:tr>
        <w:tc>
          <w:tcPr>
            <w:tcW w:type="dxa" w:w="1440"/>
          </w:tcPr>
          <w:p>
            <w:r>
              <w:t>2042</w:t>
            </w:r>
          </w:p>
        </w:tc>
        <w:tc>
          <w:tcPr>
            <w:tcW w:type="dxa" w:w="1440"/>
          </w:tcPr>
          <w:p>
            <w:r>
              <w:t>CM KIOGO</w:t>
            </w:r>
          </w:p>
        </w:tc>
        <w:tc>
          <w:tcPr>
            <w:tcW w:type="dxa" w:w="1440"/>
          </w:tcPr>
          <w:p>
            <w:r>
              <w:t>200</w:t>
            </w:r>
          </w:p>
        </w:tc>
        <w:tc>
          <w:tcPr>
            <w:tcW w:type="dxa" w:w="1440"/>
          </w:tcPr>
          <w:p>
            <w:r>
              <w:t>1</w:t>
            </w:r>
          </w:p>
        </w:tc>
        <w:tc>
          <w:tcPr>
            <w:tcW w:type="dxa" w:w="1440"/>
          </w:tcPr>
          <w:p>
            <w:r>
              <w:t>200</w:t>
            </w:r>
          </w:p>
        </w:tc>
        <w:tc>
          <w:tcPr>
            <w:tcW w:type="dxa" w:w="1440"/>
          </w:tcPr>
          <w:p>
            <w:r>
              <w:t>1</w:t>
            </w:r>
          </w:p>
        </w:tc>
      </w:tr>
      <w:tr>
        <w:tc>
          <w:tcPr>
            <w:tcW w:type="dxa" w:w="1440"/>
          </w:tcPr>
          <w:p>
            <w:r>
              <w:t>2043</w:t>
            </w:r>
          </w:p>
        </w:tc>
        <w:tc>
          <w:tcPr>
            <w:tcW w:type="dxa" w:w="1440"/>
          </w:tcPr>
          <w:p>
            <w:r>
              <w:t>PHARMICIE CARREFOUR</w:t>
            </w:r>
          </w:p>
        </w:tc>
        <w:tc>
          <w:tcPr>
            <w:tcW w:type="dxa" w:w="1440"/>
          </w:tcPr>
          <w:p>
            <w:r>
              <w:t>200</w:t>
            </w:r>
          </w:p>
        </w:tc>
        <w:tc>
          <w:tcPr>
            <w:tcW w:type="dxa" w:w="1440"/>
          </w:tcPr>
          <w:p>
            <w:r>
              <w:t>1</w:t>
            </w:r>
          </w:p>
        </w:tc>
        <w:tc>
          <w:tcPr>
            <w:tcW w:type="dxa" w:w="1440"/>
          </w:tcPr>
          <w:p>
            <w:r>
              <w:t>200</w:t>
            </w:r>
          </w:p>
        </w:tc>
        <w:tc>
          <w:tcPr>
            <w:tcW w:type="dxa" w:w="1440"/>
          </w:tcPr>
          <w:p>
            <w:r>
              <w:t>1</w:t>
            </w:r>
          </w:p>
        </w:tc>
      </w:tr>
      <w:tr>
        <w:tc>
          <w:tcPr>
            <w:tcW w:type="dxa" w:w="1440"/>
          </w:tcPr>
          <w:p>
            <w:r>
              <w:t>2044</w:t>
            </w:r>
          </w:p>
        </w:tc>
        <w:tc>
          <w:tcPr>
            <w:tcW w:type="dxa" w:w="1440"/>
          </w:tcPr>
          <w:p>
            <w:r>
              <w:t>CSPS DE GOUMBI</w:t>
            </w:r>
          </w:p>
        </w:tc>
        <w:tc>
          <w:tcPr>
            <w:tcW w:type="dxa" w:w="1440"/>
          </w:tcPr>
          <w:p>
            <w:r>
              <w:t>200</w:t>
            </w:r>
          </w:p>
        </w:tc>
        <w:tc>
          <w:tcPr>
            <w:tcW w:type="dxa" w:w="1440"/>
          </w:tcPr>
          <w:p>
            <w:r>
              <w:t>1</w:t>
            </w:r>
          </w:p>
        </w:tc>
        <w:tc>
          <w:tcPr>
            <w:tcW w:type="dxa" w:w="1440"/>
          </w:tcPr>
          <w:p>
            <w:r>
              <w:t>200</w:t>
            </w:r>
          </w:p>
        </w:tc>
        <w:tc>
          <w:tcPr>
            <w:tcW w:type="dxa" w:w="1440"/>
          </w:tcPr>
          <w:p>
            <w:r>
              <w:t>1</w:t>
            </w:r>
          </w:p>
        </w:tc>
      </w:tr>
      <w:tr>
        <w:tc>
          <w:tcPr>
            <w:tcW w:type="dxa" w:w="1440"/>
          </w:tcPr>
          <w:p>
            <w:r>
              <w:t>2045</w:t>
            </w:r>
          </w:p>
        </w:tc>
        <w:tc>
          <w:tcPr>
            <w:tcW w:type="dxa" w:w="1440"/>
          </w:tcPr>
          <w:p>
            <w:r>
              <w:t>DISTRICT SANTAIRE DE BOULMIOUGOU</w:t>
            </w:r>
          </w:p>
        </w:tc>
        <w:tc>
          <w:tcPr>
            <w:tcW w:type="dxa" w:w="1440"/>
          </w:tcPr>
          <w:p>
            <w:r>
              <w:t>200</w:t>
            </w:r>
          </w:p>
        </w:tc>
        <w:tc>
          <w:tcPr>
            <w:tcW w:type="dxa" w:w="1440"/>
          </w:tcPr>
          <w:p>
            <w:r>
              <w:t>1</w:t>
            </w:r>
          </w:p>
        </w:tc>
        <w:tc>
          <w:tcPr>
            <w:tcW w:type="dxa" w:w="1440"/>
          </w:tcPr>
          <w:p>
            <w:r>
              <w:t>200</w:t>
            </w:r>
          </w:p>
        </w:tc>
        <w:tc>
          <w:tcPr>
            <w:tcW w:type="dxa" w:w="1440"/>
          </w:tcPr>
          <w:p>
            <w:r>
              <w:t>1</w:t>
            </w:r>
          </w:p>
        </w:tc>
      </w:tr>
      <w:tr>
        <w:tc>
          <w:tcPr>
            <w:tcW w:type="dxa" w:w="1440"/>
          </w:tcPr>
          <w:p>
            <w:r>
              <w:t>2046</w:t>
            </w:r>
          </w:p>
        </w:tc>
        <w:tc>
          <w:tcPr>
            <w:tcW w:type="dxa" w:w="1440"/>
          </w:tcPr>
          <w:p>
            <w:r>
              <w:t>CSPS WAPASSI</w:t>
            </w:r>
          </w:p>
        </w:tc>
        <w:tc>
          <w:tcPr>
            <w:tcW w:type="dxa" w:w="1440"/>
          </w:tcPr>
          <w:p>
            <w:r>
              <w:t>200</w:t>
            </w:r>
          </w:p>
        </w:tc>
        <w:tc>
          <w:tcPr>
            <w:tcW w:type="dxa" w:w="1440"/>
          </w:tcPr>
          <w:p>
            <w:r>
              <w:t>1</w:t>
            </w:r>
          </w:p>
        </w:tc>
        <w:tc>
          <w:tcPr>
            <w:tcW w:type="dxa" w:w="1440"/>
          </w:tcPr>
          <w:p>
            <w:r>
              <w:t>200</w:t>
            </w:r>
          </w:p>
        </w:tc>
        <w:tc>
          <w:tcPr>
            <w:tcW w:type="dxa" w:w="1440"/>
          </w:tcPr>
          <w:p>
            <w:r>
              <w:t>1</w:t>
            </w:r>
          </w:p>
        </w:tc>
      </w:tr>
      <w:tr>
        <w:tc>
          <w:tcPr>
            <w:tcW w:type="dxa" w:w="1440"/>
          </w:tcPr>
          <w:p>
            <w:r>
              <w:t>2047</w:t>
            </w:r>
          </w:p>
        </w:tc>
        <w:tc>
          <w:tcPr>
            <w:tcW w:type="dxa" w:w="1440"/>
          </w:tcPr>
          <w:p>
            <w:r>
              <w:t>CM SAABA</w:t>
            </w:r>
          </w:p>
        </w:tc>
        <w:tc>
          <w:tcPr>
            <w:tcW w:type="dxa" w:w="1440"/>
          </w:tcPr>
          <w:p>
            <w:r>
              <w:t>200</w:t>
            </w:r>
          </w:p>
        </w:tc>
        <w:tc>
          <w:tcPr>
            <w:tcW w:type="dxa" w:w="1440"/>
          </w:tcPr>
          <w:p>
            <w:r>
              <w:t>1</w:t>
            </w:r>
          </w:p>
        </w:tc>
        <w:tc>
          <w:tcPr>
            <w:tcW w:type="dxa" w:w="1440"/>
          </w:tcPr>
          <w:p>
            <w:r>
              <w:t>200</w:t>
            </w:r>
          </w:p>
        </w:tc>
        <w:tc>
          <w:tcPr>
            <w:tcW w:type="dxa" w:w="1440"/>
          </w:tcPr>
          <w:p>
            <w:r>
              <w:t>1</w:t>
            </w:r>
          </w:p>
        </w:tc>
      </w:tr>
      <w:tr>
        <w:tc>
          <w:tcPr>
            <w:tcW w:type="dxa" w:w="1440"/>
          </w:tcPr>
          <w:p>
            <w:r>
              <w:t>2048</w:t>
            </w:r>
          </w:p>
        </w:tc>
        <w:tc>
          <w:tcPr>
            <w:tcW w:type="dxa" w:w="1440"/>
          </w:tcPr>
          <w:p>
            <w:r>
              <w:t>DISTRICT SANITAIRE SIG NONGHIN</w:t>
            </w:r>
          </w:p>
        </w:tc>
        <w:tc>
          <w:tcPr>
            <w:tcW w:type="dxa" w:w="1440"/>
          </w:tcPr>
          <w:p>
            <w:r>
              <w:t>200</w:t>
            </w:r>
          </w:p>
        </w:tc>
        <w:tc>
          <w:tcPr>
            <w:tcW w:type="dxa" w:w="1440"/>
          </w:tcPr>
          <w:p>
            <w:r>
              <w:t>1</w:t>
            </w:r>
          </w:p>
        </w:tc>
        <w:tc>
          <w:tcPr>
            <w:tcW w:type="dxa" w:w="1440"/>
          </w:tcPr>
          <w:p>
            <w:r>
              <w:t>200</w:t>
            </w:r>
          </w:p>
        </w:tc>
        <w:tc>
          <w:tcPr>
            <w:tcW w:type="dxa" w:w="1440"/>
          </w:tcPr>
          <w:p>
            <w:r>
              <w:t>1</w:t>
            </w:r>
          </w:p>
        </w:tc>
      </w:tr>
      <w:tr>
        <w:tc>
          <w:tcPr>
            <w:tcW w:type="dxa" w:w="1440"/>
          </w:tcPr>
          <w:p>
            <w:r>
              <w:t>2049</w:t>
            </w:r>
          </w:p>
        </w:tc>
        <w:tc>
          <w:tcPr>
            <w:tcW w:type="dxa" w:w="1440"/>
          </w:tcPr>
          <w:p>
            <w:r>
              <w:t>KOSSOUKA</w:t>
            </w:r>
          </w:p>
        </w:tc>
        <w:tc>
          <w:tcPr>
            <w:tcW w:type="dxa" w:w="1440"/>
          </w:tcPr>
          <w:p>
            <w:r>
              <w:t>200</w:t>
            </w:r>
          </w:p>
        </w:tc>
        <w:tc>
          <w:tcPr>
            <w:tcW w:type="dxa" w:w="1440"/>
          </w:tcPr>
          <w:p>
            <w:r>
              <w:t>1</w:t>
            </w:r>
          </w:p>
        </w:tc>
        <w:tc>
          <w:tcPr>
            <w:tcW w:type="dxa" w:w="1440"/>
          </w:tcPr>
          <w:p>
            <w:r>
              <w:t>200</w:t>
            </w:r>
          </w:p>
        </w:tc>
        <w:tc>
          <w:tcPr>
            <w:tcW w:type="dxa" w:w="1440"/>
          </w:tcPr>
          <w:p>
            <w:r>
              <w:t>1</w:t>
            </w:r>
          </w:p>
        </w:tc>
      </w:tr>
      <w:tr>
        <w:tc>
          <w:tcPr>
            <w:tcW w:type="dxa" w:w="1440"/>
          </w:tcPr>
          <w:p>
            <w:r>
              <w:t>2050</w:t>
            </w:r>
          </w:p>
        </w:tc>
        <w:tc>
          <w:tcPr>
            <w:tcW w:type="dxa" w:w="1440"/>
          </w:tcPr>
          <w:p>
            <w:r>
              <w:t>DS BOULHUGU</w:t>
            </w:r>
          </w:p>
        </w:tc>
        <w:tc>
          <w:tcPr>
            <w:tcW w:type="dxa" w:w="1440"/>
          </w:tcPr>
          <w:p>
            <w:r>
              <w:t>200</w:t>
            </w:r>
          </w:p>
        </w:tc>
        <w:tc>
          <w:tcPr>
            <w:tcW w:type="dxa" w:w="1440"/>
          </w:tcPr>
          <w:p>
            <w:r>
              <w:t>1</w:t>
            </w:r>
          </w:p>
        </w:tc>
        <w:tc>
          <w:tcPr>
            <w:tcW w:type="dxa" w:w="1440"/>
          </w:tcPr>
          <w:p>
            <w:r>
              <w:t>200</w:t>
            </w:r>
          </w:p>
        </w:tc>
        <w:tc>
          <w:tcPr>
            <w:tcW w:type="dxa" w:w="1440"/>
          </w:tcPr>
          <w:p>
            <w:r>
              <w:t>1</w:t>
            </w:r>
          </w:p>
        </w:tc>
      </w:tr>
      <w:tr>
        <w:tc>
          <w:tcPr>
            <w:tcW w:type="dxa" w:w="1440"/>
          </w:tcPr>
          <w:p>
            <w:r>
              <w:t>2051</w:t>
            </w:r>
          </w:p>
        </w:tc>
        <w:tc>
          <w:tcPr>
            <w:tcW w:type="dxa" w:w="1440"/>
          </w:tcPr>
          <w:p>
            <w:r>
              <w:t>SIG-NONGHIN</w:t>
            </w:r>
          </w:p>
        </w:tc>
        <w:tc>
          <w:tcPr>
            <w:tcW w:type="dxa" w:w="1440"/>
          </w:tcPr>
          <w:p>
            <w:r>
              <w:t>200</w:t>
            </w:r>
          </w:p>
        </w:tc>
        <w:tc>
          <w:tcPr>
            <w:tcW w:type="dxa" w:w="1440"/>
          </w:tcPr>
          <w:p>
            <w:r>
              <w:t>1</w:t>
            </w:r>
          </w:p>
        </w:tc>
        <w:tc>
          <w:tcPr>
            <w:tcW w:type="dxa" w:w="1440"/>
          </w:tcPr>
          <w:p>
            <w:r>
              <w:t>200</w:t>
            </w:r>
          </w:p>
        </w:tc>
        <w:tc>
          <w:tcPr>
            <w:tcW w:type="dxa" w:w="1440"/>
          </w:tcPr>
          <w:p>
            <w:r>
              <w:t>1</w:t>
            </w:r>
          </w:p>
        </w:tc>
      </w:tr>
      <w:tr>
        <w:tc>
          <w:tcPr>
            <w:tcW w:type="dxa" w:w="1440"/>
          </w:tcPr>
          <w:p>
            <w:r>
              <w:t>2052</w:t>
            </w:r>
          </w:p>
        </w:tc>
        <w:tc>
          <w:tcPr>
            <w:tcW w:type="dxa" w:w="1440"/>
          </w:tcPr>
          <w:p>
            <w:r>
              <w:t>P PINGWENDE</w:t>
            </w:r>
          </w:p>
        </w:tc>
        <w:tc>
          <w:tcPr>
            <w:tcW w:type="dxa" w:w="1440"/>
          </w:tcPr>
          <w:p>
            <w:r>
              <w:t>100</w:t>
            </w:r>
          </w:p>
        </w:tc>
        <w:tc>
          <w:tcPr>
            <w:tcW w:type="dxa" w:w="1440"/>
          </w:tcPr>
          <w:p>
            <w:r>
              <w:t>1</w:t>
            </w:r>
          </w:p>
        </w:tc>
        <w:tc>
          <w:tcPr>
            <w:tcW w:type="dxa" w:w="1440"/>
          </w:tcPr>
          <w:p>
            <w:r>
              <w:t>100</w:t>
            </w:r>
          </w:p>
        </w:tc>
        <w:tc>
          <w:tcPr>
            <w:tcW w:type="dxa" w:w="1440"/>
          </w:tcPr>
          <w:p>
            <w:r>
              <w:t>1</w:t>
            </w:r>
          </w:p>
        </w:tc>
      </w:tr>
    </w:tbl>
    <w:p>
      <w:r>
        <w:t>Graphiques : top montants et top fréquences.</w:t>
      </w:r>
    </w:p>
    <w:p>
      <w:r>
        <w:drawing>
          <wp:inline xmlns:a="http://schemas.openxmlformats.org/drawingml/2006/main" xmlns:pic="http://schemas.openxmlformats.org/drawingml/2006/picture">
            <wp:extent cx="5029200" cy="2514600"/>
            <wp:docPr id="3" name="Picture 3"/>
            <wp:cNvGraphicFramePr>
              <a:graphicFrameLocks noChangeAspect="1"/>
            </wp:cNvGraphicFramePr>
            <a:graphic>
              <a:graphicData uri="http://schemas.openxmlformats.org/drawingml/2006/picture">
                <pic:pic>
                  <pic:nvPicPr>
                    <pic:cNvPr id="0" name="tmp1zc35997.png"/>
                    <pic:cNvPicPr/>
                  </pic:nvPicPr>
                  <pic:blipFill>
                    <a:blip r:embed="rId11"/>
                    <a:stretch>
                      <a:fillRect/>
                    </a:stretch>
                  </pic:blipFill>
                  <pic:spPr>
                    <a:xfrm>
                      <a:off x="0" y="0"/>
                      <a:ext cx="5029200" cy="2514600"/>
                    </a:xfrm>
                    <a:prstGeom prst="rect"/>
                  </pic:spPr>
                </pic:pic>
              </a:graphicData>
            </a:graphic>
          </wp:inline>
        </w:drawing>
      </w:r>
    </w:p>
    <w:p>
      <w:r>
        <w:t>Top 10 centres – montants</w:t>
      </w:r>
    </w:p>
    <w:p>
      <w:r>
        <w:drawing>
          <wp:inline xmlns:a="http://schemas.openxmlformats.org/drawingml/2006/main" xmlns:pic="http://schemas.openxmlformats.org/drawingml/2006/picture">
            <wp:extent cx="5029200" cy="2514600"/>
            <wp:docPr id="4" name="Picture 4"/>
            <wp:cNvGraphicFramePr>
              <a:graphicFrameLocks noChangeAspect="1"/>
            </wp:cNvGraphicFramePr>
            <a:graphic>
              <a:graphicData uri="http://schemas.openxmlformats.org/drawingml/2006/picture">
                <pic:pic>
                  <pic:nvPicPr>
                    <pic:cNvPr id="0" name="tmpp8oi10g1.png"/>
                    <pic:cNvPicPr/>
                  </pic:nvPicPr>
                  <pic:blipFill>
                    <a:blip r:embed="rId12"/>
                    <a:stretch>
                      <a:fillRect/>
                    </a:stretch>
                  </pic:blipFill>
                  <pic:spPr>
                    <a:xfrm>
                      <a:off x="0" y="0"/>
                      <a:ext cx="5029200" cy="2514600"/>
                    </a:xfrm>
                    <a:prstGeom prst="rect"/>
                  </pic:spPr>
                </pic:pic>
              </a:graphicData>
            </a:graphic>
          </wp:inline>
        </w:drawing>
      </w:r>
    </w:p>
    <w:p>
      <w:r>
        <w:t>Top 10 centres – nombre de prestations</w:t>
      </w:r>
    </w:p>
    <w:p>
      <w:pPr>
        <w:pStyle w:val="Heading2"/>
      </w:pPr>
      <w:r>
        <w:t>Répartition par statut de traitement</w:t>
      </w:r>
    </w:p>
    <w:p>
      <w:r>
        <w:t>La distribution des statuts évalue la performance opérationnelle du flux de traitement. Un taux de rejet ou d'état intermédiaire élevé peut résulter d'erreurs de saisie, de pièces justificatives incomplètes ou d'ambiguïtés procédurales. Suivre son évolution dans le temps fournit un indicateur indirect d'efficacité interne et de maturité du réseau de prestataires. La ventilation des statuts agit comme un indicateur de santé du processus administratif. Une dérive sur la proportion de dossiers rejetés ou en suspens peut entraîner un allongement des délais perçus et une érosion de confiance. Une baisse progressive des rejets témoigne de la maturité collaborative avec les prestataires.</w:t>
      </w:r>
    </w:p>
    <w:p>
      <w:r>
        <w:t>Tableau : répartition quantitative par statut.</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Statut</w:t>
            </w:r>
          </w:p>
        </w:tc>
        <w:tc>
          <w:tcPr>
            <w:tcW w:type="dxa" w:w="1728"/>
          </w:tcPr>
          <w:p>
            <w:r>
              <w:t>Montant total</w:t>
            </w:r>
          </w:p>
        </w:tc>
        <w:tc>
          <w:tcPr>
            <w:tcW w:type="dxa" w:w="1728"/>
          </w:tcPr>
          <w:p>
            <w:r>
              <w:t>Nombre de prestations</w:t>
            </w:r>
          </w:p>
        </w:tc>
        <w:tc>
          <w:tcPr>
            <w:tcW w:type="dxa" w:w="1728"/>
          </w:tcPr>
          <w:p>
            <w:r>
              <w:t>Montant moyen par prestation</w:t>
            </w:r>
          </w:p>
        </w:tc>
        <w:tc>
          <w:tcPr>
            <w:tcW w:type="dxa" w:w="1728"/>
          </w:tcPr>
          <w:p>
            <w:r>
              <w:t>Nombre de mutualistes distincts</w:t>
            </w:r>
          </w:p>
        </w:tc>
      </w:tr>
      <w:tr>
        <w:tc>
          <w:tcPr>
            <w:tcW w:type="dxa" w:w="1728"/>
          </w:tcPr>
          <w:p>
            <w:r>
              <w:t>en attente</w:t>
            </w:r>
          </w:p>
        </w:tc>
        <w:tc>
          <w:tcPr>
            <w:tcW w:type="dxa" w:w="1728"/>
          </w:tcPr>
          <w:p>
            <w:r>
              <w:t>60 823 082</w:t>
            </w:r>
          </w:p>
        </w:tc>
        <w:tc>
          <w:tcPr>
            <w:tcW w:type="dxa" w:w="1728"/>
          </w:tcPr>
          <w:p>
            <w:r>
              <w:t>5 126</w:t>
            </w:r>
          </w:p>
        </w:tc>
        <w:tc>
          <w:tcPr>
            <w:tcW w:type="dxa" w:w="1728"/>
          </w:tcPr>
          <w:p>
            <w:r>
              <w:t>11 865,60</w:t>
            </w:r>
          </w:p>
        </w:tc>
        <w:tc>
          <w:tcPr>
            <w:tcW w:type="dxa" w:w="1728"/>
          </w:tcPr>
          <w:p>
            <w:r>
              <w:t>1 072</w:t>
            </w:r>
          </w:p>
        </w:tc>
      </w:tr>
      <w:tr>
        <w:tc>
          <w:tcPr>
            <w:tcW w:type="dxa" w:w="1728"/>
          </w:tcPr>
          <w:p>
            <w:r>
              <w:t>accepté</w:t>
            </w:r>
          </w:p>
        </w:tc>
        <w:tc>
          <w:tcPr>
            <w:tcW w:type="dxa" w:w="1728"/>
          </w:tcPr>
          <w:p>
            <w:r>
              <w:t>22 286 463</w:t>
            </w:r>
          </w:p>
        </w:tc>
        <w:tc>
          <w:tcPr>
            <w:tcW w:type="dxa" w:w="1728"/>
          </w:tcPr>
          <w:p>
            <w:r>
              <w:t>1 710</w:t>
            </w:r>
          </w:p>
        </w:tc>
        <w:tc>
          <w:tcPr>
            <w:tcW w:type="dxa" w:w="1728"/>
          </w:tcPr>
          <w:p>
            <w:r>
              <w:t>13 033,02</w:t>
            </w:r>
          </w:p>
        </w:tc>
        <w:tc>
          <w:tcPr>
            <w:tcW w:type="dxa" w:w="1728"/>
          </w:tcPr>
          <w:p>
            <w:r>
              <w:t>495</w:t>
            </w:r>
          </w:p>
        </w:tc>
      </w:tr>
      <w:tr>
        <w:tc>
          <w:tcPr>
            <w:tcW w:type="dxa" w:w="1728"/>
          </w:tcPr>
          <w:p>
            <w:r>
              <w:t>rejeté</w:t>
            </w:r>
          </w:p>
        </w:tc>
        <w:tc>
          <w:tcPr>
            <w:tcW w:type="dxa" w:w="1728"/>
          </w:tcPr>
          <w:p>
            <w:r>
              <w:t>141 215</w:t>
            </w:r>
          </w:p>
        </w:tc>
        <w:tc>
          <w:tcPr>
            <w:tcW w:type="dxa" w:w="1728"/>
          </w:tcPr>
          <w:p>
            <w:r>
              <w:t>7</w:t>
            </w:r>
          </w:p>
        </w:tc>
        <w:tc>
          <w:tcPr>
            <w:tcW w:type="dxa" w:w="1728"/>
          </w:tcPr>
          <w:p>
            <w:r>
              <w:t>20 173,57</w:t>
            </w:r>
          </w:p>
        </w:tc>
        <w:tc>
          <w:tcPr>
            <w:tcW w:type="dxa" w:w="1728"/>
          </w:tcPr>
          <w:p>
            <w:r>
              <w:t>2</w:t>
            </w:r>
          </w:p>
        </w:tc>
      </w:tr>
    </w:tbl>
    <w:p>
      <w:r>
        <w:t>Graphique : ventilation proportionnelle.</w:t>
      </w:r>
    </w:p>
    <w:p>
      <w:r>
        <w:drawing>
          <wp:inline xmlns:a="http://schemas.openxmlformats.org/drawingml/2006/main" xmlns:pic="http://schemas.openxmlformats.org/drawingml/2006/picture">
            <wp:extent cx="5029200" cy="3176337"/>
            <wp:docPr id="5" name="Picture 5"/>
            <wp:cNvGraphicFramePr>
              <a:graphicFrameLocks noChangeAspect="1"/>
            </wp:cNvGraphicFramePr>
            <a:graphic>
              <a:graphicData uri="http://schemas.openxmlformats.org/drawingml/2006/picture">
                <pic:pic>
                  <pic:nvPicPr>
                    <pic:cNvPr id="0" name="tmp0th5r0y6.png"/>
                    <pic:cNvPicPr/>
                  </pic:nvPicPr>
                  <pic:blipFill>
                    <a:blip r:embed="rId13"/>
                    <a:stretch>
                      <a:fillRect/>
                    </a:stretch>
                  </pic:blipFill>
                  <pic:spPr>
                    <a:xfrm>
                      <a:off x="0" y="0"/>
                      <a:ext cx="5029200" cy="3176337"/>
                    </a:xfrm>
                    <a:prstGeom prst="rect"/>
                  </pic:spPr>
                </pic:pic>
              </a:graphicData>
            </a:graphic>
          </wp:inline>
        </w:drawing>
      </w:r>
    </w:p>
    <w:p>
      <w:r>
        <w:t>Répartition par statut de traitement</w:t>
      </w:r>
    </w:p>
    <w:p>
      <w:pPr>
        <w:pStyle w:val="Heading2"/>
      </w:pPr>
      <w:r>
        <w:t>Répartition Par Beneficiaire</w:t>
      </w:r>
    </w:p>
    <w:p>
      <w:r>
        <w:t>Cette ventilation distingue les catégories de bénéficiaires (adhérent principal, ayant droit, etc.) en rapprochant charge financière et fréquence. Elle permet de vérifier si une catégorie spécifique pèse de manière disproportionnée et d'orienter des actions de prévention ou d'accompagnement ciblé. Cette vue distingue adhérent principal et ayants droit (ou autres statuts disponibles) en montrant leur part dans le nombre total de prestations. Elle met en lumière d'éventuelles concentrations d'utilisation et alimente des stratégies de prévention différenciées (éducation thérapeutique, suivi chronique, sensibilisation).</w:t>
      </w:r>
    </w:p>
    <w:p>
      <w:r>
        <w:t>Tableau : répartition des prestations par catégorie de bénéficiaire.</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Numéro</w:t>
            </w:r>
          </w:p>
        </w:tc>
        <w:tc>
          <w:tcPr>
            <w:tcW w:type="dxa" w:w="1440"/>
          </w:tcPr>
          <w:p>
            <w:r>
              <w:t>beneficiaire</w:t>
            </w:r>
          </w:p>
        </w:tc>
        <w:tc>
          <w:tcPr>
            <w:tcW w:type="dxa" w:w="1440"/>
          </w:tcPr>
          <w:p>
            <w:r>
              <w:t>Montant total</w:t>
            </w:r>
          </w:p>
        </w:tc>
        <w:tc>
          <w:tcPr>
            <w:tcW w:type="dxa" w:w="1440"/>
          </w:tcPr>
          <w:p>
            <w:r>
              <w:t>Nombre de prestations</w:t>
            </w:r>
          </w:p>
        </w:tc>
        <w:tc>
          <w:tcPr>
            <w:tcW w:type="dxa" w:w="1440"/>
          </w:tcPr>
          <w:p>
            <w:r>
              <w:t>Montant moyen par prestation</w:t>
            </w:r>
          </w:p>
        </w:tc>
        <w:tc>
          <w:tcPr>
            <w:tcW w:type="dxa" w:w="1440"/>
          </w:tcPr>
          <w:p>
            <w:r>
              <w:t>Nombre de mutualistes distincts</w:t>
            </w:r>
          </w:p>
        </w:tc>
      </w:tr>
      <w:tr>
        <w:tc>
          <w:tcPr>
            <w:tcW w:type="dxa" w:w="1440"/>
          </w:tcPr>
          <w:p>
            <w:r>
              <w:t>1</w:t>
            </w:r>
          </w:p>
        </w:tc>
        <w:tc>
          <w:tcPr>
            <w:tcW w:type="dxa" w:w="1440"/>
          </w:tcPr>
          <w:p>
            <w:r>
              <w:t>Adhérent</w:t>
            </w:r>
          </w:p>
        </w:tc>
        <w:tc>
          <w:tcPr>
            <w:tcW w:type="dxa" w:w="1440"/>
          </w:tcPr>
          <w:p>
            <w:r>
              <w:t>75 644 631</w:t>
            </w:r>
          </w:p>
        </w:tc>
        <w:tc>
          <w:tcPr>
            <w:tcW w:type="dxa" w:w="1440"/>
          </w:tcPr>
          <w:p>
            <w:r>
              <w:t>6 256</w:t>
            </w:r>
          </w:p>
        </w:tc>
        <w:tc>
          <w:tcPr>
            <w:tcW w:type="dxa" w:w="1440"/>
          </w:tcPr>
          <w:p>
            <w:r>
              <w:t>12 091,53</w:t>
            </w:r>
          </w:p>
        </w:tc>
        <w:tc>
          <w:tcPr>
            <w:tcW w:type="dxa" w:w="1440"/>
          </w:tcPr>
          <w:p>
            <w:r>
              <w:t>1 229</w:t>
            </w:r>
          </w:p>
        </w:tc>
      </w:tr>
      <w:tr>
        <w:tc>
          <w:tcPr>
            <w:tcW w:type="dxa" w:w="1440"/>
          </w:tcPr>
          <w:p>
            <w:r>
              <w:t>2</w:t>
            </w:r>
          </w:p>
        </w:tc>
        <w:tc>
          <w:tcPr>
            <w:tcW w:type="dxa" w:w="1440"/>
          </w:tcPr>
          <w:p>
            <w:r>
              <w:t>Ayant Droit</w:t>
            </w:r>
          </w:p>
        </w:tc>
        <w:tc>
          <w:tcPr>
            <w:tcW w:type="dxa" w:w="1440"/>
          </w:tcPr>
          <w:p>
            <w:r>
              <w:t>7 606 129</w:t>
            </w:r>
          </w:p>
        </w:tc>
        <w:tc>
          <w:tcPr>
            <w:tcW w:type="dxa" w:w="1440"/>
          </w:tcPr>
          <w:p>
            <w:r>
              <w:t>587</w:t>
            </w:r>
          </w:p>
        </w:tc>
        <w:tc>
          <w:tcPr>
            <w:tcW w:type="dxa" w:w="1440"/>
          </w:tcPr>
          <w:p>
            <w:r>
              <w:t>12 957,63</w:t>
            </w:r>
          </w:p>
        </w:tc>
        <w:tc>
          <w:tcPr>
            <w:tcW w:type="dxa" w:w="1440"/>
          </w:tcPr>
          <w:p>
            <w:r>
              <w:t>102</w:t>
            </w:r>
          </w:p>
        </w:tc>
      </w:tr>
    </w:tbl>
    <w:p>
      <w:r>
        <w:t>Graphique : part relative de chaque catégorie.</w:t>
      </w:r>
    </w:p>
    <w:p>
      <w:r>
        <w:drawing>
          <wp:inline xmlns:a="http://schemas.openxmlformats.org/drawingml/2006/main" xmlns:pic="http://schemas.openxmlformats.org/drawingml/2006/picture">
            <wp:extent cx="5029200" cy="3176337"/>
            <wp:docPr id="6" name="Picture 6"/>
            <wp:cNvGraphicFramePr>
              <a:graphicFrameLocks noChangeAspect="1"/>
            </wp:cNvGraphicFramePr>
            <a:graphic>
              <a:graphicData uri="http://schemas.openxmlformats.org/drawingml/2006/picture">
                <pic:pic>
                  <pic:nvPicPr>
                    <pic:cNvPr id="0" name="tmprflq73ws.png"/>
                    <pic:cNvPicPr/>
                  </pic:nvPicPr>
                  <pic:blipFill>
                    <a:blip r:embed="rId14"/>
                    <a:stretch>
                      <a:fillRect/>
                    </a:stretch>
                  </pic:blipFill>
                  <pic:spPr>
                    <a:xfrm>
                      <a:off x="0" y="0"/>
                      <a:ext cx="5029200" cy="3176337"/>
                    </a:xfrm>
                    <a:prstGeom prst="rect"/>
                  </pic:spPr>
                </pic:pic>
              </a:graphicData>
            </a:graphic>
          </wp:inline>
        </w:drawing>
      </w:r>
    </w:p>
    <w:p>
      <w:r>
        <w:t>Répartition par bénéficiaire</w:t>
      </w:r>
    </w:p>
    <w:p>
      <w:pPr>
        <w:pStyle w:val="Heading2"/>
      </w:pPr>
      <w:r>
        <w:t>Répartition Par Genre</w:t>
      </w:r>
    </w:p>
    <w:p>
      <w:r>
        <w:t>La distribution par genre met en évidence d'éventuelles asymétries de recours. Elle constitue un indicateur d'équité et peut déclencher des analyses complémentaires (accès, comportements de soins, pathologies différenciées). Le découpage par genre met en évidence des écarts potentiels de recours. Une sur‑représentation stable peut traduire des habitudes de consultation différentes ou des profils pathologiques distincts. Cet indicateur sert de base à des analyses d'équité et à l'adaptation de programmes de prévention ciblés.</w:t>
      </w:r>
    </w:p>
    <w:p>
      <w:r>
        <w:t>Tableau : répartition des prestations par genre.</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Numéro</w:t>
            </w:r>
          </w:p>
        </w:tc>
        <w:tc>
          <w:tcPr>
            <w:tcW w:type="dxa" w:w="1440"/>
          </w:tcPr>
          <w:p>
            <w:r>
              <w:t>adherent_genre</w:t>
            </w:r>
          </w:p>
        </w:tc>
        <w:tc>
          <w:tcPr>
            <w:tcW w:type="dxa" w:w="1440"/>
          </w:tcPr>
          <w:p>
            <w:r>
              <w:t>Montant total</w:t>
            </w:r>
          </w:p>
        </w:tc>
        <w:tc>
          <w:tcPr>
            <w:tcW w:type="dxa" w:w="1440"/>
          </w:tcPr>
          <w:p>
            <w:r>
              <w:t>Nombre de prestations</w:t>
            </w:r>
          </w:p>
        </w:tc>
        <w:tc>
          <w:tcPr>
            <w:tcW w:type="dxa" w:w="1440"/>
          </w:tcPr>
          <w:p>
            <w:r>
              <w:t>Montant moyen par prestation</w:t>
            </w:r>
          </w:p>
        </w:tc>
        <w:tc>
          <w:tcPr>
            <w:tcW w:type="dxa" w:w="1440"/>
          </w:tcPr>
          <w:p>
            <w:r>
              <w:t>Nombre de mutualistes distincts</w:t>
            </w:r>
          </w:p>
        </w:tc>
      </w:tr>
      <w:tr>
        <w:tc>
          <w:tcPr>
            <w:tcW w:type="dxa" w:w="1440"/>
          </w:tcPr>
          <w:p>
            <w:r>
              <w:t>1</w:t>
            </w:r>
          </w:p>
        </w:tc>
        <w:tc>
          <w:tcPr>
            <w:tcW w:type="dxa" w:w="1440"/>
          </w:tcPr>
          <w:p>
            <w:r>
              <w:t>F</w:t>
            </w:r>
          </w:p>
        </w:tc>
        <w:tc>
          <w:tcPr>
            <w:tcW w:type="dxa" w:w="1440"/>
          </w:tcPr>
          <w:p>
            <w:r>
              <w:t>36 268 768</w:t>
            </w:r>
          </w:p>
        </w:tc>
        <w:tc>
          <w:tcPr>
            <w:tcW w:type="dxa" w:w="1440"/>
          </w:tcPr>
          <w:p>
            <w:r>
              <w:t>3 120</w:t>
            </w:r>
          </w:p>
        </w:tc>
        <w:tc>
          <w:tcPr>
            <w:tcW w:type="dxa" w:w="1440"/>
          </w:tcPr>
          <w:p>
            <w:r>
              <w:t>11 624,61</w:t>
            </w:r>
          </w:p>
        </w:tc>
        <w:tc>
          <w:tcPr>
            <w:tcW w:type="dxa" w:w="1440"/>
          </w:tcPr>
          <w:p>
            <w:r>
              <w:t>580</w:t>
            </w:r>
          </w:p>
        </w:tc>
      </w:tr>
      <w:tr>
        <w:tc>
          <w:tcPr>
            <w:tcW w:type="dxa" w:w="1440"/>
          </w:tcPr>
          <w:p>
            <w:r>
              <w:t>2</w:t>
            </w:r>
          </w:p>
        </w:tc>
        <w:tc>
          <w:tcPr>
            <w:tcW w:type="dxa" w:w="1440"/>
          </w:tcPr>
          <w:p>
            <w:r>
              <w:t>M</w:t>
            </w:r>
          </w:p>
        </w:tc>
        <w:tc>
          <w:tcPr>
            <w:tcW w:type="dxa" w:w="1440"/>
          </w:tcPr>
          <w:p>
            <w:r>
              <w:t>35 388 784</w:t>
            </w:r>
          </w:p>
        </w:tc>
        <w:tc>
          <w:tcPr>
            <w:tcW w:type="dxa" w:w="1440"/>
          </w:tcPr>
          <w:p>
            <w:r>
              <w:t>2 873</w:t>
            </w:r>
          </w:p>
        </w:tc>
        <w:tc>
          <w:tcPr>
            <w:tcW w:type="dxa" w:w="1440"/>
          </w:tcPr>
          <w:p>
            <w:r>
              <w:t>12 317,71</w:t>
            </w:r>
          </w:p>
        </w:tc>
        <w:tc>
          <w:tcPr>
            <w:tcW w:type="dxa" w:w="1440"/>
          </w:tcPr>
          <w:p>
            <w:r>
              <w:t>570</w:t>
            </w:r>
          </w:p>
        </w:tc>
      </w:tr>
      <w:tr>
        <w:tc>
          <w:tcPr>
            <w:tcW w:type="dxa" w:w="1440"/>
          </w:tcPr>
          <w:p>
            <w:r>
              <w:t>3</w:t>
            </w:r>
          </w:p>
        </w:tc>
        <w:tc>
          <w:tcPr>
            <w:tcW w:type="dxa" w:w="1440"/>
          </w:tcPr>
          <w:p>
            <w:r>
              <w:t>RAS</w:t>
            </w:r>
          </w:p>
        </w:tc>
        <w:tc>
          <w:tcPr>
            <w:tcW w:type="dxa" w:w="1440"/>
          </w:tcPr>
          <w:p>
            <w:r>
              <w:t>11 593 208</w:t>
            </w:r>
          </w:p>
        </w:tc>
        <w:tc>
          <w:tcPr>
            <w:tcW w:type="dxa" w:w="1440"/>
          </w:tcPr>
          <w:p>
            <w:r>
              <w:t>850</w:t>
            </w:r>
          </w:p>
        </w:tc>
        <w:tc>
          <w:tcPr>
            <w:tcW w:type="dxa" w:w="1440"/>
          </w:tcPr>
          <w:p>
            <w:r>
              <w:t>13 639,07</w:t>
            </w:r>
          </w:p>
        </w:tc>
        <w:tc>
          <w:tcPr>
            <w:tcW w:type="dxa" w:w="1440"/>
          </w:tcPr>
          <w:p>
            <w:r>
              <w:t>125</w:t>
            </w:r>
          </w:p>
        </w:tc>
      </w:tr>
    </w:tbl>
    <w:p>
      <w:r>
        <w:t>Graphique : part relative par genre.</w:t>
      </w:r>
    </w:p>
    <w:p>
      <w:r>
        <w:drawing>
          <wp:inline xmlns:a="http://schemas.openxmlformats.org/drawingml/2006/main" xmlns:pic="http://schemas.openxmlformats.org/drawingml/2006/picture">
            <wp:extent cx="5029200" cy="3176337"/>
            <wp:docPr id="7" name="Picture 7"/>
            <wp:cNvGraphicFramePr>
              <a:graphicFrameLocks noChangeAspect="1"/>
            </wp:cNvGraphicFramePr>
            <a:graphic>
              <a:graphicData uri="http://schemas.openxmlformats.org/drawingml/2006/picture">
                <pic:pic>
                  <pic:nvPicPr>
                    <pic:cNvPr id="0" name="tmpy5cvi7zt.png"/>
                    <pic:cNvPicPr/>
                  </pic:nvPicPr>
                  <pic:blipFill>
                    <a:blip r:embed="rId15"/>
                    <a:stretch>
                      <a:fillRect/>
                    </a:stretch>
                  </pic:blipFill>
                  <pic:spPr>
                    <a:xfrm>
                      <a:off x="0" y="0"/>
                      <a:ext cx="5029200" cy="3176337"/>
                    </a:xfrm>
                    <a:prstGeom prst="rect"/>
                  </pic:spPr>
                </pic:pic>
              </a:graphicData>
            </a:graphic>
          </wp:inline>
        </w:drawing>
      </w:r>
    </w:p>
    <w:p>
      <w:r>
        <w:t>Répartition par genre</w:t>
      </w:r>
    </w:p>
    <w:p>
      <w:pPr>
        <w:pStyle w:val="Heading2"/>
      </w:pPr>
      <w:r>
        <w:t>Répartition Par Type</w:t>
      </w:r>
    </w:p>
    <w:p>
      <w:r>
        <w:t>La catégorisation par grands types agrège suffisamment pour révéler la structure fonctionnelle globale de la dépense sans diluer les signaux forts. L'histogramme des montants par type permet de visualiser immédiatement les domaines dominants et de confirmer les priorités d'analyse. Ce niveau intermédiaire aide à prioriser : sur quels domaines (externe, pharmacie, hospitalisation…) concentrer les efforts d'analyse détaillée ? Il constitue un pivot entre la vision synthétique et le grain fin des sous‑types. Histogramme des montants cumulés par type : confirme la hiérarchie financière et sert de pont avec le détail des sous‑types.</w:t>
      </w:r>
    </w:p>
    <w:p>
      <w:r>
        <w:t>Tableau : structure par grands types (montants &amp; volumes).</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Numéro</w:t>
            </w:r>
          </w:p>
        </w:tc>
        <w:tc>
          <w:tcPr>
            <w:tcW w:type="dxa" w:w="1440"/>
          </w:tcPr>
          <w:p>
            <w:r>
              <w:t>Type</w:t>
            </w:r>
          </w:p>
        </w:tc>
        <w:tc>
          <w:tcPr>
            <w:tcW w:type="dxa" w:w="1440"/>
          </w:tcPr>
          <w:p>
            <w:r>
              <w:t>Montant total</w:t>
            </w:r>
          </w:p>
        </w:tc>
        <w:tc>
          <w:tcPr>
            <w:tcW w:type="dxa" w:w="1440"/>
          </w:tcPr>
          <w:p>
            <w:r>
              <w:t>Nombre de prestations</w:t>
            </w:r>
          </w:p>
        </w:tc>
        <w:tc>
          <w:tcPr>
            <w:tcW w:type="dxa" w:w="1440"/>
          </w:tcPr>
          <w:p>
            <w:r>
              <w:t>Montant moyen par prestation</w:t>
            </w:r>
          </w:p>
        </w:tc>
        <w:tc>
          <w:tcPr>
            <w:tcW w:type="dxa" w:w="1440"/>
          </w:tcPr>
          <w:p>
            <w:r>
              <w:t>Nombre de mutualistes distincts</w:t>
            </w:r>
          </w:p>
        </w:tc>
      </w:tr>
      <w:tr>
        <w:tc>
          <w:tcPr>
            <w:tcW w:type="dxa" w:w="1440"/>
          </w:tcPr>
          <w:p>
            <w:r>
              <w:t>1</w:t>
            </w:r>
          </w:p>
        </w:tc>
        <w:tc>
          <w:tcPr>
            <w:tcW w:type="dxa" w:w="1440"/>
          </w:tcPr>
          <w:p>
            <w:r>
              <w:t>2-7-jours</w:t>
            </w:r>
          </w:p>
        </w:tc>
        <w:tc>
          <w:tcPr>
            <w:tcW w:type="dxa" w:w="1440"/>
          </w:tcPr>
          <w:p>
            <w:r>
              <w:t>5 307 417</w:t>
            </w:r>
          </w:p>
        </w:tc>
        <w:tc>
          <w:tcPr>
            <w:tcW w:type="dxa" w:w="1440"/>
          </w:tcPr>
          <w:p>
            <w:r>
              <w:t>159</w:t>
            </w:r>
          </w:p>
        </w:tc>
        <w:tc>
          <w:tcPr>
            <w:tcW w:type="dxa" w:w="1440"/>
          </w:tcPr>
          <w:p>
            <w:r>
              <w:t>33 379,98</w:t>
            </w:r>
          </w:p>
        </w:tc>
        <w:tc>
          <w:tcPr>
            <w:tcW w:type="dxa" w:w="1440"/>
          </w:tcPr>
          <w:p>
            <w:r>
              <w:t>134</w:t>
            </w:r>
          </w:p>
        </w:tc>
      </w:tr>
      <w:tr>
        <w:tc>
          <w:tcPr>
            <w:tcW w:type="dxa" w:w="1440"/>
          </w:tcPr>
          <w:p>
            <w:r>
              <w:t>2</w:t>
            </w:r>
          </w:p>
        </w:tc>
        <w:tc>
          <w:tcPr>
            <w:tcW w:type="dxa" w:w="1440"/>
          </w:tcPr>
          <w:p>
            <w:r>
              <w:t>MG</w:t>
            </w:r>
          </w:p>
        </w:tc>
        <w:tc>
          <w:tcPr>
            <w:tcW w:type="dxa" w:w="1440"/>
          </w:tcPr>
          <w:p>
            <w:r>
              <w:t>3 270 000</w:t>
            </w:r>
          </w:p>
        </w:tc>
        <w:tc>
          <w:tcPr>
            <w:tcW w:type="dxa" w:w="1440"/>
          </w:tcPr>
          <w:p>
            <w:r>
              <w:t>462</w:t>
            </w:r>
          </w:p>
        </w:tc>
        <w:tc>
          <w:tcPr>
            <w:tcW w:type="dxa" w:w="1440"/>
          </w:tcPr>
          <w:p>
            <w:r>
              <w:t>7 077,92</w:t>
            </w:r>
          </w:p>
        </w:tc>
        <w:tc>
          <w:tcPr>
            <w:tcW w:type="dxa" w:w="1440"/>
          </w:tcPr>
          <w:p>
            <w:r>
              <w:t>310</w:t>
            </w:r>
          </w:p>
        </w:tc>
      </w:tr>
      <w:tr>
        <w:tc>
          <w:tcPr>
            <w:tcW w:type="dxa" w:w="1440"/>
          </w:tcPr>
          <w:p>
            <w:r>
              <w:t>3</w:t>
            </w:r>
          </w:p>
        </w:tc>
        <w:tc>
          <w:tcPr>
            <w:tcW w:type="dxa" w:w="1440"/>
          </w:tcPr>
          <w:p>
            <w:r>
              <w:t>7-14-jours</w:t>
            </w:r>
          </w:p>
        </w:tc>
        <w:tc>
          <w:tcPr>
            <w:tcW w:type="dxa" w:w="1440"/>
          </w:tcPr>
          <w:p>
            <w:r>
              <w:t>2 949 065</w:t>
            </w:r>
          </w:p>
        </w:tc>
        <w:tc>
          <w:tcPr>
            <w:tcW w:type="dxa" w:w="1440"/>
          </w:tcPr>
          <w:p>
            <w:r>
              <w:t>16</w:t>
            </w:r>
          </w:p>
        </w:tc>
        <w:tc>
          <w:tcPr>
            <w:tcW w:type="dxa" w:w="1440"/>
          </w:tcPr>
          <w:p>
            <w:r>
              <w:t>184 316,56</w:t>
            </w:r>
          </w:p>
        </w:tc>
        <w:tc>
          <w:tcPr>
            <w:tcW w:type="dxa" w:w="1440"/>
          </w:tcPr>
          <w:p>
            <w:r>
              <w:t>16</w:t>
            </w:r>
          </w:p>
        </w:tc>
      </w:tr>
      <w:tr>
        <w:tc>
          <w:tcPr>
            <w:tcW w:type="dxa" w:w="1440"/>
          </w:tcPr>
          <w:p>
            <w:r>
              <w:t>4</w:t>
            </w:r>
          </w:p>
        </w:tc>
        <w:tc>
          <w:tcPr>
            <w:tcW w:type="dxa" w:w="1440"/>
          </w:tcPr>
          <w:p>
            <w:r>
              <w:t>naissance-vivante</w:t>
            </w:r>
          </w:p>
        </w:tc>
        <w:tc>
          <w:tcPr>
            <w:tcW w:type="dxa" w:w="1440"/>
          </w:tcPr>
          <w:p>
            <w:r>
              <w:t>2 495 378</w:t>
            </w:r>
          </w:p>
        </w:tc>
        <w:tc>
          <w:tcPr>
            <w:tcW w:type="dxa" w:w="1440"/>
          </w:tcPr>
          <w:p>
            <w:r>
              <w:t>44</w:t>
            </w:r>
          </w:p>
        </w:tc>
        <w:tc>
          <w:tcPr>
            <w:tcW w:type="dxa" w:w="1440"/>
          </w:tcPr>
          <w:p>
            <w:r>
              <w:t>56 713,14</w:t>
            </w:r>
          </w:p>
        </w:tc>
        <w:tc>
          <w:tcPr>
            <w:tcW w:type="dxa" w:w="1440"/>
          </w:tcPr>
          <w:p>
            <w:r>
              <w:t>33</w:t>
            </w:r>
          </w:p>
        </w:tc>
      </w:tr>
      <w:tr>
        <w:tc>
          <w:tcPr>
            <w:tcW w:type="dxa" w:w="1440"/>
          </w:tcPr>
          <w:p>
            <w:r>
              <w:t>5</w:t>
            </w:r>
          </w:p>
        </w:tc>
        <w:tc>
          <w:tcPr>
            <w:tcW w:type="dxa" w:w="1440"/>
          </w:tcPr>
          <w:p>
            <w:r>
              <w:t>radio-standard</w:t>
            </w:r>
          </w:p>
        </w:tc>
        <w:tc>
          <w:tcPr>
            <w:tcW w:type="dxa" w:w="1440"/>
          </w:tcPr>
          <w:p>
            <w:r>
              <w:t>2 365 250</w:t>
            </w:r>
          </w:p>
        </w:tc>
        <w:tc>
          <w:tcPr>
            <w:tcW w:type="dxa" w:w="1440"/>
          </w:tcPr>
          <w:p>
            <w:r>
              <w:t>241</w:t>
            </w:r>
          </w:p>
        </w:tc>
        <w:tc>
          <w:tcPr>
            <w:tcW w:type="dxa" w:w="1440"/>
          </w:tcPr>
          <w:p>
            <w:r>
              <w:t>9 814,32</w:t>
            </w:r>
          </w:p>
        </w:tc>
        <w:tc>
          <w:tcPr>
            <w:tcW w:type="dxa" w:w="1440"/>
          </w:tcPr>
          <w:p>
            <w:r>
              <w:t>196</w:t>
            </w:r>
          </w:p>
        </w:tc>
      </w:tr>
      <w:tr>
        <w:tc>
          <w:tcPr>
            <w:tcW w:type="dxa" w:w="1440"/>
          </w:tcPr>
          <w:p>
            <w:r>
              <w:t>6</w:t>
            </w:r>
          </w:p>
        </w:tc>
        <w:tc>
          <w:tcPr>
            <w:tcW w:type="dxa" w:w="1440"/>
          </w:tcPr>
          <w:p>
            <w:r>
              <w:t>echo</w:t>
            </w:r>
          </w:p>
        </w:tc>
        <w:tc>
          <w:tcPr>
            <w:tcW w:type="dxa" w:w="1440"/>
          </w:tcPr>
          <w:p>
            <w:r>
              <w:t>2 043 425</w:t>
            </w:r>
          </w:p>
        </w:tc>
        <w:tc>
          <w:tcPr>
            <w:tcW w:type="dxa" w:w="1440"/>
          </w:tcPr>
          <w:p>
            <w:r>
              <w:t>178</w:t>
            </w:r>
          </w:p>
        </w:tc>
        <w:tc>
          <w:tcPr>
            <w:tcW w:type="dxa" w:w="1440"/>
          </w:tcPr>
          <w:p>
            <w:r>
              <w:t>11 479,92</w:t>
            </w:r>
          </w:p>
        </w:tc>
        <w:tc>
          <w:tcPr>
            <w:tcW w:type="dxa" w:w="1440"/>
          </w:tcPr>
          <w:p>
            <w:r>
              <w:t>145</w:t>
            </w:r>
          </w:p>
        </w:tc>
      </w:tr>
      <w:tr>
        <w:tc>
          <w:tcPr>
            <w:tcW w:type="dxa" w:w="1440"/>
          </w:tcPr>
          <w:p>
            <w:r>
              <w:t>7</w:t>
            </w:r>
          </w:p>
        </w:tc>
        <w:tc>
          <w:tcPr>
            <w:tcW w:type="dxa" w:w="1440"/>
          </w:tcPr>
          <w:p>
            <w:r>
              <w:t>echo-doppler</w:t>
            </w:r>
          </w:p>
        </w:tc>
        <w:tc>
          <w:tcPr>
            <w:tcW w:type="dxa" w:w="1440"/>
          </w:tcPr>
          <w:p>
            <w:r>
              <w:t>1 821 050</w:t>
            </w:r>
          </w:p>
        </w:tc>
        <w:tc>
          <w:tcPr>
            <w:tcW w:type="dxa" w:w="1440"/>
          </w:tcPr>
          <w:p>
            <w:r>
              <w:t>95</w:t>
            </w:r>
          </w:p>
        </w:tc>
        <w:tc>
          <w:tcPr>
            <w:tcW w:type="dxa" w:w="1440"/>
          </w:tcPr>
          <w:p>
            <w:r>
              <w:t>19 168,95</w:t>
            </w:r>
          </w:p>
        </w:tc>
        <w:tc>
          <w:tcPr>
            <w:tcW w:type="dxa" w:w="1440"/>
          </w:tcPr>
          <w:p>
            <w:r>
              <w:t>85</w:t>
            </w:r>
          </w:p>
        </w:tc>
      </w:tr>
      <w:tr>
        <w:tc>
          <w:tcPr>
            <w:tcW w:type="dxa" w:w="1440"/>
          </w:tcPr>
          <w:p>
            <w:r>
              <w:t>8</w:t>
            </w:r>
          </w:p>
        </w:tc>
        <w:tc>
          <w:tcPr>
            <w:tcW w:type="dxa" w:w="1440"/>
          </w:tcPr>
          <w:p>
            <w:r>
              <w:t>scanner</w:t>
            </w:r>
          </w:p>
        </w:tc>
        <w:tc>
          <w:tcPr>
            <w:tcW w:type="dxa" w:w="1440"/>
          </w:tcPr>
          <w:p>
            <w:r>
              <w:t>1 734 000</w:t>
            </w:r>
          </w:p>
        </w:tc>
        <w:tc>
          <w:tcPr>
            <w:tcW w:type="dxa" w:w="1440"/>
          </w:tcPr>
          <w:p>
            <w:r>
              <w:t>51</w:t>
            </w:r>
          </w:p>
        </w:tc>
        <w:tc>
          <w:tcPr>
            <w:tcW w:type="dxa" w:w="1440"/>
          </w:tcPr>
          <w:p>
            <w:r>
              <w:t>34 000</w:t>
            </w:r>
          </w:p>
        </w:tc>
        <w:tc>
          <w:tcPr>
            <w:tcW w:type="dxa" w:w="1440"/>
          </w:tcPr>
          <w:p>
            <w:r>
              <w:t>44</w:t>
            </w:r>
          </w:p>
        </w:tc>
      </w:tr>
      <w:tr>
        <w:tc>
          <w:tcPr>
            <w:tcW w:type="dxa" w:w="1440"/>
          </w:tcPr>
          <w:p>
            <w:r>
              <w:t>9</w:t>
            </w:r>
          </w:p>
        </w:tc>
        <w:tc>
          <w:tcPr>
            <w:tcW w:type="dxa" w:w="1440"/>
          </w:tcPr>
          <w:p>
            <w:r>
              <w:t>infirmier</w:t>
            </w:r>
          </w:p>
        </w:tc>
        <w:tc>
          <w:tcPr>
            <w:tcW w:type="dxa" w:w="1440"/>
          </w:tcPr>
          <w:p>
            <w:r>
              <w:t>1 105 000</w:t>
            </w:r>
          </w:p>
        </w:tc>
        <w:tc>
          <w:tcPr>
            <w:tcW w:type="dxa" w:w="1440"/>
          </w:tcPr>
          <w:p>
            <w:r>
              <w:t>499</w:t>
            </w:r>
          </w:p>
        </w:tc>
        <w:tc>
          <w:tcPr>
            <w:tcW w:type="dxa" w:w="1440"/>
          </w:tcPr>
          <w:p>
            <w:r>
              <w:t>2 214,43</w:t>
            </w:r>
          </w:p>
        </w:tc>
        <w:tc>
          <w:tcPr>
            <w:tcW w:type="dxa" w:w="1440"/>
          </w:tcPr>
          <w:p>
            <w:r>
              <w:t>350</w:t>
            </w:r>
          </w:p>
        </w:tc>
      </w:tr>
      <w:tr>
        <w:tc>
          <w:tcPr>
            <w:tcW w:type="dxa" w:w="1440"/>
          </w:tcPr>
          <w:p>
            <w:r>
              <w:t>10</w:t>
            </w:r>
          </w:p>
        </w:tc>
        <w:tc>
          <w:tcPr>
            <w:tcW w:type="dxa" w:w="1440"/>
          </w:tcPr>
          <w:p>
            <w:r>
              <w:t>inf-2-jours</w:t>
            </w:r>
          </w:p>
        </w:tc>
        <w:tc>
          <w:tcPr>
            <w:tcW w:type="dxa" w:w="1440"/>
          </w:tcPr>
          <w:p>
            <w:r>
              <w:t>1 104 234</w:t>
            </w:r>
          </w:p>
        </w:tc>
        <w:tc>
          <w:tcPr>
            <w:tcW w:type="dxa" w:w="1440"/>
          </w:tcPr>
          <w:p>
            <w:r>
              <w:t>94</w:t>
            </w:r>
          </w:p>
        </w:tc>
        <w:tc>
          <w:tcPr>
            <w:tcW w:type="dxa" w:w="1440"/>
          </w:tcPr>
          <w:p>
            <w:r>
              <w:t>11 747,17</w:t>
            </w:r>
          </w:p>
        </w:tc>
        <w:tc>
          <w:tcPr>
            <w:tcW w:type="dxa" w:w="1440"/>
          </w:tcPr>
          <w:p>
            <w:r>
              <w:t>67</w:t>
            </w:r>
          </w:p>
        </w:tc>
      </w:tr>
      <w:tr>
        <w:tc>
          <w:tcPr>
            <w:tcW w:type="dxa" w:w="1440"/>
          </w:tcPr>
          <w:p>
            <w:r>
              <w:t>11</w:t>
            </w:r>
          </w:p>
        </w:tc>
        <w:tc>
          <w:tcPr>
            <w:tcW w:type="dxa" w:w="1440"/>
          </w:tcPr>
          <w:p>
            <w:r>
              <w:t>irm</w:t>
            </w:r>
          </w:p>
        </w:tc>
        <w:tc>
          <w:tcPr>
            <w:tcW w:type="dxa" w:w="1440"/>
          </w:tcPr>
          <w:p>
            <w:r>
              <w:t>941 700</w:t>
            </w:r>
          </w:p>
        </w:tc>
        <w:tc>
          <w:tcPr>
            <w:tcW w:type="dxa" w:w="1440"/>
          </w:tcPr>
          <w:p>
            <w:r>
              <w:t>15</w:t>
            </w:r>
          </w:p>
        </w:tc>
        <w:tc>
          <w:tcPr>
            <w:tcW w:type="dxa" w:w="1440"/>
          </w:tcPr>
          <w:p>
            <w:r>
              <w:t>62 780</w:t>
            </w:r>
          </w:p>
        </w:tc>
        <w:tc>
          <w:tcPr>
            <w:tcW w:type="dxa" w:w="1440"/>
          </w:tcPr>
          <w:p>
            <w:r>
              <w:t>12</w:t>
            </w:r>
          </w:p>
        </w:tc>
      </w:tr>
      <w:tr>
        <w:tc>
          <w:tcPr>
            <w:tcW w:type="dxa" w:w="1440"/>
          </w:tcPr>
          <w:p>
            <w:r>
              <w:t>12</w:t>
            </w:r>
          </w:p>
        </w:tc>
        <w:tc>
          <w:tcPr>
            <w:tcW w:type="dxa" w:w="1440"/>
          </w:tcPr>
          <w:p>
            <w:r>
              <w:t>CHIRURGIE</w:t>
            </w:r>
          </w:p>
        </w:tc>
        <w:tc>
          <w:tcPr>
            <w:tcW w:type="dxa" w:w="1440"/>
          </w:tcPr>
          <w:p>
            <w:r>
              <w:t>863 451</w:t>
            </w:r>
          </w:p>
        </w:tc>
        <w:tc>
          <w:tcPr>
            <w:tcW w:type="dxa" w:w="1440"/>
          </w:tcPr>
          <w:p>
            <w:r>
              <w:t>4</w:t>
            </w:r>
          </w:p>
        </w:tc>
        <w:tc>
          <w:tcPr>
            <w:tcW w:type="dxa" w:w="1440"/>
          </w:tcPr>
          <w:p>
            <w:r>
              <w:t>215 862,75</w:t>
            </w:r>
          </w:p>
        </w:tc>
        <w:tc>
          <w:tcPr>
            <w:tcW w:type="dxa" w:w="1440"/>
          </w:tcPr>
          <w:p>
            <w:r>
              <w:t>4</w:t>
            </w:r>
          </w:p>
        </w:tc>
      </w:tr>
      <w:tr>
        <w:tc>
          <w:tcPr>
            <w:tcW w:type="dxa" w:w="1440"/>
          </w:tcPr>
          <w:p>
            <w:r>
              <w:t>13</w:t>
            </w:r>
          </w:p>
        </w:tc>
        <w:tc>
          <w:tcPr>
            <w:tcW w:type="dxa" w:w="1440"/>
          </w:tcPr>
          <w:p>
            <w:r>
              <w:t>specialiste</w:t>
            </w:r>
          </w:p>
        </w:tc>
        <w:tc>
          <w:tcPr>
            <w:tcW w:type="dxa" w:w="1440"/>
          </w:tcPr>
          <w:p>
            <w:r>
              <w:t>861 950</w:t>
            </w:r>
          </w:p>
        </w:tc>
        <w:tc>
          <w:tcPr>
            <w:tcW w:type="dxa" w:w="1440"/>
          </w:tcPr>
          <w:p>
            <w:r>
              <w:t>67</w:t>
            </w:r>
          </w:p>
        </w:tc>
        <w:tc>
          <w:tcPr>
            <w:tcW w:type="dxa" w:w="1440"/>
          </w:tcPr>
          <w:p>
            <w:r>
              <w:t>12 864,93</w:t>
            </w:r>
          </w:p>
        </w:tc>
        <w:tc>
          <w:tcPr>
            <w:tcW w:type="dxa" w:w="1440"/>
          </w:tcPr>
          <w:p>
            <w:r>
              <w:t>53</w:t>
            </w:r>
          </w:p>
        </w:tc>
      </w:tr>
      <w:tr>
        <w:tc>
          <w:tcPr>
            <w:tcW w:type="dxa" w:w="1440"/>
          </w:tcPr>
          <w:p>
            <w:r>
              <w:t>14</w:t>
            </w:r>
          </w:p>
        </w:tc>
        <w:tc>
          <w:tcPr>
            <w:tcW w:type="dxa" w:w="1440"/>
          </w:tcPr>
          <w:p>
            <w:r>
              <w:t>15-plus-jours</w:t>
            </w:r>
          </w:p>
        </w:tc>
        <w:tc>
          <w:tcPr>
            <w:tcW w:type="dxa" w:w="1440"/>
          </w:tcPr>
          <w:p>
            <w:r>
              <w:t>808 026</w:t>
            </w:r>
          </w:p>
        </w:tc>
        <w:tc>
          <w:tcPr>
            <w:tcW w:type="dxa" w:w="1440"/>
          </w:tcPr>
          <w:p>
            <w:r>
              <w:t>6</w:t>
            </w:r>
          </w:p>
        </w:tc>
        <w:tc>
          <w:tcPr>
            <w:tcW w:type="dxa" w:w="1440"/>
          </w:tcPr>
          <w:p>
            <w:r>
              <w:t>134 671</w:t>
            </w:r>
          </w:p>
        </w:tc>
        <w:tc>
          <w:tcPr>
            <w:tcW w:type="dxa" w:w="1440"/>
          </w:tcPr>
          <w:p>
            <w:r>
              <w:t>6</w:t>
            </w:r>
          </w:p>
        </w:tc>
      </w:tr>
      <w:tr>
        <w:tc>
          <w:tcPr>
            <w:tcW w:type="dxa" w:w="1440"/>
          </w:tcPr>
          <w:p>
            <w:r>
              <w:t>15</w:t>
            </w:r>
          </w:p>
        </w:tc>
        <w:tc>
          <w:tcPr>
            <w:tcW w:type="dxa" w:w="1440"/>
          </w:tcPr>
          <w:p>
            <w:r>
              <w:t>ACTES</w:t>
            </w:r>
          </w:p>
        </w:tc>
        <w:tc>
          <w:tcPr>
            <w:tcW w:type="dxa" w:w="1440"/>
          </w:tcPr>
          <w:p>
            <w:r>
              <w:t>621 550</w:t>
            </w:r>
          </w:p>
        </w:tc>
        <w:tc>
          <w:tcPr>
            <w:tcW w:type="dxa" w:w="1440"/>
          </w:tcPr>
          <w:p>
            <w:r>
              <w:t>9</w:t>
            </w:r>
          </w:p>
        </w:tc>
        <w:tc>
          <w:tcPr>
            <w:tcW w:type="dxa" w:w="1440"/>
          </w:tcPr>
          <w:p>
            <w:r>
              <w:t>69 061,11</w:t>
            </w:r>
          </w:p>
        </w:tc>
        <w:tc>
          <w:tcPr>
            <w:tcW w:type="dxa" w:w="1440"/>
          </w:tcPr>
          <w:p>
            <w:r>
              <w:t>8</w:t>
            </w:r>
          </w:p>
        </w:tc>
      </w:tr>
      <w:tr>
        <w:tc>
          <w:tcPr>
            <w:tcW w:type="dxa" w:w="1440"/>
          </w:tcPr>
          <w:p>
            <w:r>
              <w:t>16</w:t>
            </w:r>
          </w:p>
        </w:tc>
        <w:tc>
          <w:tcPr>
            <w:tcW w:type="dxa" w:w="1440"/>
          </w:tcPr>
          <w:p>
            <w:r>
              <w:t>kinetherapeutre</w:t>
            </w:r>
          </w:p>
        </w:tc>
        <w:tc>
          <w:tcPr>
            <w:tcW w:type="dxa" w:w="1440"/>
          </w:tcPr>
          <w:p>
            <w:r>
              <w:t>465 520</w:t>
            </w:r>
          </w:p>
        </w:tc>
        <w:tc>
          <w:tcPr>
            <w:tcW w:type="dxa" w:w="1440"/>
          </w:tcPr>
          <w:p>
            <w:r>
              <w:t>11</w:t>
            </w:r>
          </w:p>
        </w:tc>
        <w:tc>
          <w:tcPr>
            <w:tcW w:type="dxa" w:w="1440"/>
          </w:tcPr>
          <w:p>
            <w:r>
              <w:t>42 320</w:t>
            </w:r>
          </w:p>
        </w:tc>
        <w:tc>
          <w:tcPr>
            <w:tcW w:type="dxa" w:w="1440"/>
          </w:tcPr>
          <w:p>
            <w:r>
              <w:t>10</w:t>
            </w:r>
          </w:p>
        </w:tc>
      </w:tr>
      <w:tr>
        <w:tc>
          <w:tcPr>
            <w:tcW w:type="dxa" w:w="1440"/>
          </w:tcPr>
          <w:p>
            <w:r>
              <w:t>17</w:t>
            </w:r>
          </w:p>
        </w:tc>
        <w:tc>
          <w:tcPr>
            <w:tcW w:type="dxa" w:w="1440"/>
          </w:tcPr>
          <w:p>
            <w:r>
              <w:t>ACTE</w:t>
            </w:r>
          </w:p>
        </w:tc>
        <w:tc>
          <w:tcPr>
            <w:tcW w:type="dxa" w:w="1440"/>
          </w:tcPr>
          <w:p>
            <w:r>
              <w:t>417 000</w:t>
            </w:r>
          </w:p>
        </w:tc>
        <w:tc>
          <w:tcPr>
            <w:tcW w:type="dxa" w:w="1440"/>
          </w:tcPr>
          <w:p>
            <w:r>
              <w:t>15</w:t>
            </w:r>
          </w:p>
        </w:tc>
        <w:tc>
          <w:tcPr>
            <w:tcW w:type="dxa" w:w="1440"/>
          </w:tcPr>
          <w:p>
            <w:r>
              <w:t>27 800</w:t>
            </w:r>
          </w:p>
        </w:tc>
        <w:tc>
          <w:tcPr>
            <w:tcW w:type="dxa" w:w="1440"/>
          </w:tcPr>
          <w:p>
            <w:r>
              <w:t>14</w:t>
            </w:r>
          </w:p>
        </w:tc>
      </w:tr>
      <w:tr>
        <w:tc>
          <w:tcPr>
            <w:tcW w:type="dxa" w:w="1440"/>
          </w:tcPr>
          <w:p>
            <w:r>
              <w:t>18</w:t>
            </w:r>
          </w:p>
        </w:tc>
        <w:tc>
          <w:tcPr>
            <w:tcW w:type="dxa" w:w="1440"/>
          </w:tcPr>
          <w:p>
            <w:r>
              <w:t>SOINS</w:t>
            </w:r>
          </w:p>
        </w:tc>
        <w:tc>
          <w:tcPr>
            <w:tcW w:type="dxa" w:w="1440"/>
          </w:tcPr>
          <w:p>
            <w:r>
              <w:t>211 600</w:t>
            </w:r>
          </w:p>
        </w:tc>
        <w:tc>
          <w:tcPr>
            <w:tcW w:type="dxa" w:w="1440"/>
          </w:tcPr>
          <w:p>
            <w:r>
              <w:t>20</w:t>
            </w:r>
          </w:p>
        </w:tc>
        <w:tc>
          <w:tcPr>
            <w:tcW w:type="dxa" w:w="1440"/>
          </w:tcPr>
          <w:p>
            <w:r>
              <w:t>10 580</w:t>
            </w:r>
          </w:p>
        </w:tc>
        <w:tc>
          <w:tcPr>
            <w:tcW w:type="dxa" w:w="1440"/>
          </w:tcPr>
          <w:p>
            <w:r>
              <w:t>19</w:t>
            </w:r>
          </w:p>
        </w:tc>
      </w:tr>
      <w:tr>
        <w:tc>
          <w:tcPr>
            <w:tcW w:type="dxa" w:w="1440"/>
          </w:tcPr>
          <w:p>
            <w:r>
              <w:t>19</w:t>
            </w:r>
          </w:p>
        </w:tc>
        <w:tc>
          <w:tcPr>
            <w:tcW w:type="dxa" w:w="1440"/>
          </w:tcPr>
          <w:p>
            <w:r>
              <w:t>CHIRURGIE GYNÉCOLOGIQUE</w:t>
            </w:r>
          </w:p>
        </w:tc>
        <w:tc>
          <w:tcPr>
            <w:tcW w:type="dxa" w:w="1440"/>
          </w:tcPr>
          <w:p>
            <w:r>
              <w:t>200 000</w:t>
            </w:r>
          </w:p>
        </w:tc>
        <w:tc>
          <w:tcPr>
            <w:tcW w:type="dxa" w:w="1440"/>
          </w:tcPr>
          <w:p>
            <w:r>
              <w:t>1</w:t>
            </w:r>
          </w:p>
        </w:tc>
        <w:tc>
          <w:tcPr>
            <w:tcW w:type="dxa" w:w="1440"/>
          </w:tcPr>
          <w:p>
            <w:r>
              <w:t>200 000</w:t>
            </w:r>
          </w:p>
        </w:tc>
        <w:tc>
          <w:tcPr>
            <w:tcW w:type="dxa" w:w="1440"/>
          </w:tcPr>
          <w:p>
            <w:r>
              <w:t>1</w:t>
            </w:r>
          </w:p>
        </w:tc>
      </w:tr>
      <w:tr>
        <w:tc>
          <w:tcPr>
            <w:tcW w:type="dxa" w:w="1440"/>
          </w:tcPr>
          <w:p>
            <w:r>
              <w:t>20</w:t>
            </w:r>
          </w:p>
        </w:tc>
        <w:tc>
          <w:tcPr>
            <w:tcW w:type="dxa" w:w="1440"/>
          </w:tcPr>
          <w:p>
            <w:r>
              <w:t>ecg</w:t>
            </w:r>
          </w:p>
        </w:tc>
        <w:tc>
          <w:tcPr>
            <w:tcW w:type="dxa" w:w="1440"/>
          </w:tcPr>
          <w:p>
            <w:r>
              <w:t>190 025</w:t>
            </w:r>
          </w:p>
        </w:tc>
        <w:tc>
          <w:tcPr>
            <w:tcW w:type="dxa" w:w="1440"/>
          </w:tcPr>
          <w:p>
            <w:r>
              <w:t>9</w:t>
            </w:r>
          </w:p>
        </w:tc>
        <w:tc>
          <w:tcPr>
            <w:tcW w:type="dxa" w:w="1440"/>
          </w:tcPr>
          <w:p>
            <w:r>
              <w:t>21 113,89</w:t>
            </w:r>
          </w:p>
        </w:tc>
        <w:tc>
          <w:tcPr>
            <w:tcW w:type="dxa" w:w="1440"/>
          </w:tcPr>
          <w:p>
            <w:r>
              <w:t>9</w:t>
            </w:r>
          </w:p>
        </w:tc>
      </w:tr>
      <w:tr>
        <w:tc>
          <w:tcPr>
            <w:tcW w:type="dxa" w:w="1440"/>
          </w:tcPr>
          <w:p>
            <w:r>
              <w:t>21</w:t>
            </w:r>
          </w:p>
        </w:tc>
        <w:tc>
          <w:tcPr>
            <w:tcW w:type="dxa" w:w="1440"/>
          </w:tcPr>
          <w:p>
            <w:r>
              <w:t>endoscopie</w:t>
            </w:r>
          </w:p>
        </w:tc>
        <w:tc>
          <w:tcPr>
            <w:tcW w:type="dxa" w:w="1440"/>
          </w:tcPr>
          <w:p>
            <w:r>
              <w:t>180 500</w:t>
            </w:r>
          </w:p>
        </w:tc>
        <w:tc>
          <w:tcPr>
            <w:tcW w:type="dxa" w:w="1440"/>
          </w:tcPr>
          <w:p>
            <w:r>
              <w:t>9</w:t>
            </w:r>
          </w:p>
        </w:tc>
        <w:tc>
          <w:tcPr>
            <w:tcW w:type="dxa" w:w="1440"/>
          </w:tcPr>
          <w:p>
            <w:r>
              <w:t>20 055,56</w:t>
            </w:r>
          </w:p>
        </w:tc>
        <w:tc>
          <w:tcPr>
            <w:tcW w:type="dxa" w:w="1440"/>
          </w:tcPr>
          <w:p>
            <w:r>
              <w:t>8</w:t>
            </w:r>
          </w:p>
        </w:tc>
      </w:tr>
      <w:tr>
        <w:tc>
          <w:tcPr>
            <w:tcW w:type="dxa" w:w="1440"/>
          </w:tcPr>
          <w:p>
            <w:r>
              <w:t>22</w:t>
            </w:r>
          </w:p>
        </w:tc>
        <w:tc>
          <w:tcPr>
            <w:tcW w:type="dxa" w:w="1440"/>
          </w:tcPr>
          <w:p>
            <w:r>
              <w:t>AUTRES</w:t>
            </w:r>
          </w:p>
        </w:tc>
        <w:tc>
          <w:tcPr>
            <w:tcW w:type="dxa" w:w="1440"/>
          </w:tcPr>
          <w:p>
            <w:r>
              <w:t>165 280</w:t>
            </w:r>
          </w:p>
        </w:tc>
        <w:tc>
          <w:tcPr>
            <w:tcW w:type="dxa" w:w="1440"/>
          </w:tcPr>
          <w:p>
            <w:r>
              <w:t>4</w:t>
            </w:r>
          </w:p>
        </w:tc>
        <w:tc>
          <w:tcPr>
            <w:tcW w:type="dxa" w:w="1440"/>
          </w:tcPr>
          <w:p>
            <w:r>
              <w:t>41 320</w:t>
            </w:r>
          </w:p>
        </w:tc>
        <w:tc>
          <w:tcPr>
            <w:tcW w:type="dxa" w:w="1440"/>
          </w:tcPr>
          <w:p>
            <w:r>
              <w:t>3</w:t>
            </w:r>
          </w:p>
        </w:tc>
      </w:tr>
      <w:tr>
        <w:tc>
          <w:tcPr>
            <w:tcW w:type="dxa" w:w="1440"/>
          </w:tcPr>
          <w:p>
            <w:r>
              <w:t>23</w:t>
            </w:r>
          </w:p>
        </w:tc>
        <w:tc>
          <w:tcPr>
            <w:tcW w:type="dxa" w:w="1440"/>
          </w:tcPr>
          <w:p>
            <w:r>
              <w:t>ACTE CHIRURGICAL</w:t>
            </w:r>
          </w:p>
        </w:tc>
        <w:tc>
          <w:tcPr>
            <w:tcW w:type="dxa" w:w="1440"/>
          </w:tcPr>
          <w:p>
            <w:r>
              <w:t>150 000</w:t>
            </w:r>
          </w:p>
        </w:tc>
        <w:tc>
          <w:tcPr>
            <w:tcW w:type="dxa" w:w="1440"/>
          </w:tcPr>
          <w:p>
            <w:r>
              <w:t>1</w:t>
            </w:r>
          </w:p>
        </w:tc>
        <w:tc>
          <w:tcPr>
            <w:tcW w:type="dxa" w:w="1440"/>
          </w:tcPr>
          <w:p>
            <w:r>
              <w:t>150 000</w:t>
            </w:r>
          </w:p>
        </w:tc>
        <w:tc>
          <w:tcPr>
            <w:tcW w:type="dxa" w:w="1440"/>
          </w:tcPr>
          <w:p>
            <w:r>
              <w:t>1</w:t>
            </w:r>
          </w:p>
        </w:tc>
      </w:tr>
      <w:tr>
        <w:tc>
          <w:tcPr>
            <w:tcW w:type="dxa" w:w="1440"/>
          </w:tcPr>
          <w:p>
            <w:r>
              <w:t>24</w:t>
            </w:r>
          </w:p>
        </w:tc>
        <w:tc>
          <w:tcPr>
            <w:tcW w:type="dxa" w:w="1440"/>
          </w:tcPr>
          <w:p>
            <w:r>
              <w:t>ACTE OPERATOIRE</w:t>
            </w:r>
          </w:p>
        </w:tc>
        <w:tc>
          <w:tcPr>
            <w:tcW w:type="dxa" w:w="1440"/>
          </w:tcPr>
          <w:p>
            <w:r>
              <w:t>100 000</w:t>
            </w:r>
          </w:p>
        </w:tc>
        <w:tc>
          <w:tcPr>
            <w:tcW w:type="dxa" w:w="1440"/>
          </w:tcPr>
          <w:p>
            <w:r>
              <w:t>1</w:t>
            </w:r>
          </w:p>
        </w:tc>
        <w:tc>
          <w:tcPr>
            <w:tcW w:type="dxa" w:w="1440"/>
          </w:tcPr>
          <w:p>
            <w:r>
              <w:t>100 000</w:t>
            </w:r>
          </w:p>
        </w:tc>
        <w:tc>
          <w:tcPr>
            <w:tcW w:type="dxa" w:w="1440"/>
          </w:tcPr>
          <w:p>
            <w:r>
              <w:t>1</w:t>
            </w:r>
          </w:p>
        </w:tc>
      </w:tr>
      <w:tr>
        <w:tc>
          <w:tcPr>
            <w:tcW w:type="dxa" w:w="1440"/>
          </w:tcPr>
          <w:p>
            <w:r>
              <w:t>25</w:t>
            </w:r>
          </w:p>
        </w:tc>
        <w:tc>
          <w:tcPr>
            <w:tcW w:type="dxa" w:w="1440"/>
          </w:tcPr>
          <w:p>
            <w:r>
              <w:t>PHARMACIE + ACTE</w:t>
            </w:r>
          </w:p>
        </w:tc>
        <w:tc>
          <w:tcPr>
            <w:tcW w:type="dxa" w:w="1440"/>
          </w:tcPr>
          <w:p>
            <w:r>
              <w:t>90 000</w:t>
            </w:r>
          </w:p>
        </w:tc>
        <w:tc>
          <w:tcPr>
            <w:tcW w:type="dxa" w:w="1440"/>
          </w:tcPr>
          <w:p>
            <w:r>
              <w:t>1</w:t>
            </w:r>
          </w:p>
        </w:tc>
        <w:tc>
          <w:tcPr>
            <w:tcW w:type="dxa" w:w="1440"/>
          </w:tcPr>
          <w:p>
            <w:r>
              <w:t>90 000</w:t>
            </w:r>
          </w:p>
        </w:tc>
        <w:tc>
          <w:tcPr>
            <w:tcW w:type="dxa" w:w="1440"/>
          </w:tcPr>
          <w:p>
            <w:r>
              <w:t>1</w:t>
            </w:r>
          </w:p>
        </w:tc>
      </w:tr>
      <w:tr>
        <w:tc>
          <w:tcPr>
            <w:tcW w:type="dxa" w:w="1440"/>
          </w:tcPr>
          <w:p>
            <w:r>
              <w:t>26</w:t>
            </w:r>
          </w:p>
        </w:tc>
        <w:tc>
          <w:tcPr>
            <w:tcW w:type="dxa" w:w="1440"/>
          </w:tcPr>
          <w:p>
            <w:r>
              <w:t>CHAMBRE + SOINS</w:t>
            </w:r>
          </w:p>
        </w:tc>
        <w:tc>
          <w:tcPr>
            <w:tcW w:type="dxa" w:w="1440"/>
          </w:tcPr>
          <w:p>
            <w:r>
              <w:t>89 000</w:t>
            </w:r>
          </w:p>
        </w:tc>
        <w:tc>
          <w:tcPr>
            <w:tcW w:type="dxa" w:w="1440"/>
          </w:tcPr>
          <w:p>
            <w:r>
              <w:t>1</w:t>
            </w:r>
          </w:p>
        </w:tc>
        <w:tc>
          <w:tcPr>
            <w:tcW w:type="dxa" w:w="1440"/>
          </w:tcPr>
          <w:p>
            <w:r>
              <w:t>89 000</w:t>
            </w:r>
          </w:p>
        </w:tc>
        <w:tc>
          <w:tcPr>
            <w:tcW w:type="dxa" w:w="1440"/>
          </w:tcPr>
          <w:p>
            <w:r>
              <w:t>1</w:t>
            </w:r>
          </w:p>
        </w:tc>
      </w:tr>
      <w:tr>
        <w:tc>
          <w:tcPr>
            <w:tcW w:type="dxa" w:w="1440"/>
          </w:tcPr>
          <w:p>
            <w:r>
              <w:t>27</w:t>
            </w:r>
          </w:p>
        </w:tc>
        <w:tc>
          <w:tcPr>
            <w:tcW w:type="dxa" w:w="1440"/>
          </w:tcPr>
          <w:p>
            <w:r>
              <w:t>dentiste</w:t>
            </w:r>
          </w:p>
        </w:tc>
        <w:tc>
          <w:tcPr>
            <w:tcW w:type="dxa" w:w="1440"/>
          </w:tcPr>
          <w:p>
            <w:r>
              <w:t>86 750</w:t>
            </w:r>
          </w:p>
        </w:tc>
        <w:tc>
          <w:tcPr>
            <w:tcW w:type="dxa" w:w="1440"/>
          </w:tcPr>
          <w:p>
            <w:r>
              <w:t>6</w:t>
            </w:r>
          </w:p>
        </w:tc>
        <w:tc>
          <w:tcPr>
            <w:tcW w:type="dxa" w:w="1440"/>
          </w:tcPr>
          <w:p>
            <w:r>
              <w:t>14 458,33</w:t>
            </w:r>
          </w:p>
        </w:tc>
        <w:tc>
          <w:tcPr>
            <w:tcW w:type="dxa" w:w="1440"/>
          </w:tcPr>
          <w:p>
            <w:r>
              <w:t>6</w:t>
            </w:r>
          </w:p>
        </w:tc>
      </w:tr>
      <w:tr>
        <w:tc>
          <w:tcPr>
            <w:tcW w:type="dxa" w:w="1440"/>
          </w:tcPr>
          <w:p>
            <w:r>
              <w:t>28</w:t>
            </w:r>
          </w:p>
        </w:tc>
        <w:tc>
          <w:tcPr>
            <w:tcW w:type="dxa" w:w="1440"/>
          </w:tcPr>
          <w:p>
            <w:r>
              <w:t>Hospitalisation</w:t>
            </w:r>
          </w:p>
        </w:tc>
        <w:tc>
          <w:tcPr>
            <w:tcW w:type="dxa" w:w="1440"/>
          </w:tcPr>
          <w:p>
            <w:r>
              <w:t>60 000</w:t>
            </w:r>
          </w:p>
        </w:tc>
        <w:tc>
          <w:tcPr>
            <w:tcW w:type="dxa" w:w="1440"/>
          </w:tcPr>
          <w:p>
            <w:r>
              <w:t>1</w:t>
            </w:r>
          </w:p>
        </w:tc>
        <w:tc>
          <w:tcPr>
            <w:tcW w:type="dxa" w:w="1440"/>
          </w:tcPr>
          <w:p>
            <w:r>
              <w:t>60 000</w:t>
            </w:r>
          </w:p>
        </w:tc>
        <w:tc>
          <w:tcPr>
            <w:tcW w:type="dxa" w:w="1440"/>
          </w:tcPr>
          <w:p>
            <w:r>
              <w:t>1</w:t>
            </w:r>
          </w:p>
        </w:tc>
      </w:tr>
      <w:tr>
        <w:tc>
          <w:tcPr>
            <w:tcW w:type="dxa" w:w="1440"/>
          </w:tcPr>
          <w:p>
            <w:r>
              <w:t>29</w:t>
            </w:r>
          </w:p>
        </w:tc>
        <w:tc>
          <w:tcPr>
            <w:tcW w:type="dxa" w:w="1440"/>
          </w:tcPr>
          <w:p>
            <w:r>
              <w:t>CONSULTATION + PHARMACIE</w:t>
            </w:r>
          </w:p>
        </w:tc>
        <w:tc>
          <w:tcPr>
            <w:tcW w:type="dxa" w:w="1440"/>
          </w:tcPr>
          <w:p>
            <w:r>
              <w:t>58 700</w:t>
            </w:r>
          </w:p>
        </w:tc>
        <w:tc>
          <w:tcPr>
            <w:tcW w:type="dxa" w:w="1440"/>
          </w:tcPr>
          <w:p>
            <w:r>
              <w:t>10</w:t>
            </w:r>
          </w:p>
        </w:tc>
        <w:tc>
          <w:tcPr>
            <w:tcW w:type="dxa" w:w="1440"/>
          </w:tcPr>
          <w:p>
            <w:r>
              <w:t>5 870</w:t>
            </w:r>
          </w:p>
        </w:tc>
        <w:tc>
          <w:tcPr>
            <w:tcW w:type="dxa" w:w="1440"/>
          </w:tcPr>
          <w:p>
            <w:r>
              <w:t>9</w:t>
            </w:r>
          </w:p>
        </w:tc>
      </w:tr>
      <w:tr>
        <w:tc>
          <w:tcPr>
            <w:tcW w:type="dxa" w:w="1440"/>
          </w:tcPr>
          <w:p>
            <w:r>
              <w:t>30</w:t>
            </w:r>
          </w:p>
        </w:tc>
        <w:tc>
          <w:tcPr>
            <w:tcW w:type="dxa" w:w="1440"/>
          </w:tcPr>
          <w:p>
            <w:r>
              <w:t>KINESITHERAPETIQUE</w:t>
            </w:r>
          </w:p>
        </w:tc>
        <w:tc>
          <w:tcPr>
            <w:tcW w:type="dxa" w:w="1440"/>
          </w:tcPr>
          <w:p>
            <w:r>
              <w:t>52 500</w:t>
            </w:r>
          </w:p>
        </w:tc>
        <w:tc>
          <w:tcPr>
            <w:tcW w:type="dxa" w:w="1440"/>
          </w:tcPr>
          <w:p>
            <w:r>
              <w:t>1</w:t>
            </w:r>
          </w:p>
        </w:tc>
        <w:tc>
          <w:tcPr>
            <w:tcW w:type="dxa" w:w="1440"/>
          </w:tcPr>
          <w:p>
            <w:r>
              <w:t>52 500</w:t>
            </w:r>
          </w:p>
        </w:tc>
        <w:tc>
          <w:tcPr>
            <w:tcW w:type="dxa" w:w="1440"/>
          </w:tcPr>
          <w:p>
            <w:r>
              <w:t>1</w:t>
            </w:r>
          </w:p>
        </w:tc>
      </w:tr>
      <w:tr>
        <w:tc>
          <w:tcPr>
            <w:tcW w:type="dxa" w:w="1440"/>
          </w:tcPr>
          <w:p>
            <w:r>
              <w:t>31</w:t>
            </w:r>
          </w:p>
        </w:tc>
        <w:tc>
          <w:tcPr>
            <w:tcW w:type="dxa" w:w="1440"/>
          </w:tcPr>
          <w:p>
            <w:r>
              <w:t>FRAIS OPERATION</w:t>
            </w:r>
          </w:p>
        </w:tc>
        <w:tc>
          <w:tcPr>
            <w:tcW w:type="dxa" w:w="1440"/>
          </w:tcPr>
          <w:p>
            <w:r>
              <w:t>48 000</w:t>
            </w:r>
          </w:p>
        </w:tc>
        <w:tc>
          <w:tcPr>
            <w:tcW w:type="dxa" w:w="1440"/>
          </w:tcPr>
          <w:p>
            <w:r>
              <w:t>1</w:t>
            </w:r>
          </w:p>
        </w:tc>
        <w:tc>
          <w:tcPr>
            <w:tcW w:type="dxa" w:w="1440"/>
          </w:tcPr>
          <w:p>
            <w:r>
              <w:t>48 000</w:t>
            </w:r>
          </w:p>
        </w:tc>
        <w:tc>
          <w:tcPr>
            <w:tcW w:type="dxa" w:w="1440"/>
          </w:tcPr>
          <w:p>
            <w:r>
              <w:t>1</w:t>
            </w:r>
          </w:p>
        </w:tc>
      </w:tr>
      <w:tr>
        <w:tc>
          <w:tcPr>
            <w:tcW w:type="dxa" w:w="1440"/>
          </w:tcPr>
          <w:p>
            <w:r>
              <w:t>32</w:t>
            </w:r>
          </w:p>
        </w:tc>
        <w:tc>
          <w:tcPr>
            <w:tcW w:type="dxa" w:w="1440"/>
          </w:tcPr>
          <w:p>
            <w:r>
              <w:t>Kinésithérapie</w:t>
            </w:r>
          </w:p>
        </w:tc>
        <w:tc>
          <w:tcPr>
            <w:tcW w:type="dxa" w:w="1440"/>
          </w:tcPr>
          <w:p>
            <w:r>
              <w:t>40 000</w:t>
            </w:r>
          </w:p>
        </w:tc>
        <w:tc>
          <w:tcPr>
            <w:tcW w:type="dxa" w:w="1440"/>
          </w:tcPr>
          <w:p>
            <w:r>
              <w:t>1</w:t>
            </w:r>
          </w:p>
        </w:tc>
        <w:tc>
          <w:tcPr>
            <w:tcW w:type="dxa" w:w="1440"/>
          </w:tcPr>
          <w:p>
            <w:r>
              <w:t>40 000</w:t>
            </w:r>
          </w:p>
        </w:tc>
        <w:tc>
          <w:tcPr>
            <w:tcW w:type="dxa" w:w="1440"/>
          </w:tcPr>
          <w:p>
            <w:r>
              <w:t>1</w:t>
            </w:r>
          </w:p>
        </w:tc>
      </w:tr>
      <w:tr>
        <w:tc>
          <w:tcPr>
            <w:tcW w:type="dxa" w:w="1440"/>
          </w:tcPr>
          <w:p>
            <w:r>
              <w:t>33</w:t>
            </w:r>
          </w:p>
        </w:tc>
        <w:tc>
          <w:tcPr>
            <w:tcW w:type="dxa" w:w="1440"/>
          </w:tcPr>
          <w:p>
            <w:r>
              <w:t>HOSPITALISATION ET PHARMACIE</w:t>
            </w:r>
          </w:p>
        </w:tc>
        <w:tc>
          <w:tcPr>
            <w:tcW w:type="dxa" w:w="1440"/>
          </w:tcPr>
          <w:p>
            <w:r>
              <w:t>38 025</w:t>
            </w:r>
          </w:p>
        </w:tc>
        <w:tc>
          <w:tcPr>
            <w:tcW w:type="dxa" w:w="1440"/>
          </w:tcPr>
          <w:p>
            <w:r>
              <w:t>1</w:t>
            </w:r>
          </w:p>
        </w:tc>
        <w:tc>
          <w:tcPr>
            <w:tcW w:type="dxa" w:w="1440"/>
          </w:tcPr>
          <w:p>
            <w:r>
              <w:t>38 025</w:t>
            </w:r>
          </w:p>
        </w:tc>
        <w:tc>
          <w:tcPr>
            <w:tcW w:type="dxa" w:w="1440"/>
          </w:tcPr>
          <w:p>
            <w:r>
              <w:t>1</w:t>
            </w:r>
          </w:p>
        </w:tc>
      </w:tr>
      <w:tr>
        <w:tc>
          <w:tcPr>
            <w:tcW w:type="dxa" w:w="1440"/>
          </w:tcPr>
          <w:p>
            <w:r>
              <w:t>34</w:t>
            </w:r>
          </w:p>
        </w:tc>
        <w:tc>
          <w:tcPr>
            <w:tcW w:type="dxa" w:w="1440"/>
          </w:tcPr>
          <w:p>
            <w:r>
              <w:t>soins</w:t>
            </w:r>
          </w:p>
        </w:tc>
        <w:tc>
          <w:tcPr>
            <w:tcW w:type="dxa" w:w="1440"/>
          </w:tcPr>
          <w:p>
            <w:r>
              <w:t>30 500</w:t>
            </w:r>
          </w:p>
        </w:tc>
        <w:tc>
          <w:tcPr>
            <w:tcW w:type="dxa" w:w="1440"/>
          </w:tcPr>
          <w:p>
            <w:r>
              <w:t>3</w:t>
            </w:r>
          </w:p>
        </w:tc>
        <w:tc>
          <w:tcPr>
            <w:tcW w:type="dxa" w:w="1440"/>
          </w:tcPr>
          <w:p>
            <w:r>
              <w:t>10 166,67</w:t>
            </w:r>
          </w:p>
        </w:tc>
        <w:tc>
          <w:tcPr>
            <w:tcW w:type="dxa" w:w="1440"/>
          </w:tcPr>
          <w:p>
            <w:r>
              <w:t>3</w:t>
            </w:r>
          </w:p>
        </w:tc>
      </w:tr>
      <w:tr>
        <w:tc>
          <w:tcPr>
            <w:tcW w:type="dxa" w:w="1440"/>
          </w:tcPr>
          <w:p>
            <w:r>
              <w:t>35</w:t>
            </w:r>
          </w:p>
        </w:tc>
        <w:tc>
          <w:tcPr>
            <w:tcW w:type="dxa" w:w="1440"/>
          </w:tcPr>
          <w:p>
            <w:r>
              <w:t>SOINS DENTAIRE</w:t>
            </w:r>
          </w:p>
        </w:tc>
        <w:tc>
          <w:tcPr>
            <w:tcW w:type="dxa" w:w="1440"/>
          </w:tcPr>
          <w:p>
            <w:r>
              <w:t>30 000</w:t>
            </w:r>
          </w:p>
        </w:tc>
        <w:tc>
          <w:tcPr>
            <w:tcW w:type="dxa" w:w="1440"/>
          </w:tcPr>
          <w:p>
            <w:r>
              <w:t>1</w:t>
            </w:r>
          </w:p>
        </w:tc>
        <w:tc>
          <w:tcPr>
            <w:tcW w:type="dxa" w:w="1440"/>
          </w:tcPr>
          <w:p>
            <w:r>
              <w:t>30 000</w:t>
            </w:r>
          </w:p>
        </w:tc>
        <w:tc>
          <w:tcPr>
            <w:tcW w:type="dxa" w:w="1440"/>
          </w:tcPr>
          <w:p>
            <w:r>
              <w:t>1</w:t>
            </w:r>
          </w:p>
        </w:tc>
      </w:tr>
      <w:tr>
        <w:tc>
          <w:tcPr>
            <w:tcW w:type="dxa" w:w="1440"/>
          </w:tcPr>
          <w:p>
            <w:r>
              <w:t>36</w:t>
            </w:r>
          </w:p>
        </w:tc>
        <w:tc>
          <w:tcPr>
            <w:tcW w:type="dxa" w:w="1440"/>
          </w:tcPr>
          <w:p>
            <w:r>
              <w:t>HOPISTALISATION , PHARMACIE , ANALYSE ET CONSULTATION</w:t>
            </w:r>
          </w:p>
        </w:tc>
        <w:tc>
          <w:tcPr>
            <w:tcW w:type="dxa" w:w="1440"/>
          </w:tcPr>
          <w:p>
            <w:r>
              <w:t>26 150</w:t>
            </w:r>
          </w:p>
        </w:tc>
        <w:tc>
          <w:tcPr>
            <w:tcW w:type="dxa" w:w="1440"/>
          </w:tcPr>
          <w:p>
            <w:r>
              <w:t>1</w:t>
            </w:r>
          </w:p>
        </w:tc>
        <w:tc>
          <w:tcPr>
            <w:tcW w:type="dxa" w:w="1440"/>
          </w:tcPr>
          <w:p>
            <w:r>
              <w:t>26 150</w:t>
            </w:r>
          </w:p>
        </w:tc>
        <w:tc>
          <w:tcPr>
            <w:tcW w:type="dxa" w:w="1440"/>
          </w:tcPr>
          <w:p>
            <w:r>
              <w:t>1</w:t>
            </w:r>
          </w:p>
        </w:tc>
      </w:tr>
      <w:tr>
        <w:tc>
          <w:tcPr>
            <w:tcW w:type="dxa" w:w="1440"/>
          </w:tcPr>
          <w:p>
            <w:r>
              <w:t>37</w:t>
            </w:r>
          </w:p>
        </w:tc>
        <w:tc>
          <w:tcPr>
            <w:tcW w:type="dxa" w:w="1440"/>
          </w:tcPr>
          <w:p>
            <w:r>
              <w:t>ACTE + CHAMBRE</w:t>
            </w:r>
          </w:p>
        </w:tc>
        <w:tc>
          <w:tcPr>
            <w:tcW w:type="dxa" w:w="1440"/>
          </w:tcPr>
          <w:p>
            <w:r>
              <w:t>25 000</w:t>
            </w:r>
          </w:p>
        </w:tc>
        <w:tc>
          <w:tcPr>
            <w:tcW w:type="dxa" w:w="1440"/>
          </w:tcPr>
          <w:p>
            <w:r>
              <w:t>1</w:t>
            </w:r>
          </w:p>
        </w:tc>
        <w:tc>
          <w:tcPr>
            <w:tcW w:type="dxa" w:w="1440"/>
          </w:tcPr>
          <w:p>
            <w:r>
              <w:t>25 000</w:t>
            </w:r>
          </w:p>
        </w:tc>
        <w:tc>
          <w:tcPr>
            <w:tcW w:type="dxa" w:w="1440"/>
          </w:tcPr>
          <w:p>
            <w:r>
              <w:t>1</w:t>
            </w:r>
          </w:p>
        </w:tc>
      </w:tr>
      <w:tr>
        <w:tc>
          <w:tcPr>
            <w:tcW w:type="dxa" w:w="1440"/>
          </w:tcPr>
          <w:p>
            <w:r>
              <w:t>38</w:t>
            </w:r>
          </w:p>
        </w:tc>
        <w:tc>
          <w:tcPr>
            <w:tcW w:type="dxa" w:w="1440"/>
          </w:tcPr>
          <w:p>
            <w:r>
              <w:t>PANSEMENT</w:t>
            </w:r>
          </w:p>
        </w:tc>
        <w:tc>
          <w:tcPr>
            <w:tcW w:type="dxa" w:w="1440"/>
          </w:tcPr>
          <w:p>
            <w:r>
              <w:t>24 000</w:t>
            </w:r>
          </w:p>
        </w:tc>
        <w:tc>
          <w:tcPr>
            <w:tcW w:type="dxa" w:w="1440"/>
          </w:tcPr>
          <w:p>
            <w:r>
              <w:t>4</w:t>
            </w:r>
          </w:p>
        </w:tc>
        <w:tc>
          <w:tcPr>
            <w:tcW w:type="dxa" w:w="1440"/>
          </w:tcPr>
          <w:p>
            <w:r>
              <w:t>6 000</w:t>
            </w:r>
          </w:p>
        </w:tc>
        <w:tc>
          <w:tcPr>
            <w:tcW w:type="dxa" w:w="1440"/>
          </w:tcPr>
          <w:p>
            <w:r>
              <w:t>4</w:t>
            </w:r>
          </w:p>
        </w:tc>
      </w:tr>
      <w:tr>
        <w:tc>
          <w:tcPr>
            <w:tcW w:type="dxa" w:w="1440"/>
          </w:tcPr>
          <w:p>
            <w:r>
              <w:t>39</w:t>
            </w:r>
          </w:p>
        </w:tc>
        <w:tc>
          <w:tcPr>
            <w:tcW w:type="dxa" w:w="1440"/>
          </w:tcPr>
          <w:p>
            <w:r>
              <w:t>KINESITHERAPIE</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40</w:t>
            </w:r>
          </w:p>
        </w:tc>
        <w:tc>
          <w:tcPr>
            <w:tcW w:type="dxa" w:w="1440"/>
          </w:tcPr>
          <w:p>
            <w:r>
              <w:t>Acte</w:t>
            </w:r>
          </w:p>
        </w:tc>
        <w:tc>
          <w:tcPr>
            <w:tcW w:type="dxa" w:w="1440"/>
          </w:tcPr>
          <w:p>
            <w:r>
              <w:t>18 500</w:t>
            </w:r>
          </w:p>
        </w:tc>
        <w:tc>
          <w:tcPr>
            <w:tcW w:type="dxa" w:w="1440"/>
          </w:tcPr>
          <w:p>
            <w:r>
              <w:t>2</w:t>
            </w:r>
          </w:p>
        </w:tc>
        <w:tc>
          <w:tcPr>
            <w:tcW w:type="dxa" w:w="1440"/>
          </w:tcPr>
          <w:p>
            <w:r>
              <w:t>9 250</w:t>
            </w:r>
          </w:p>
        </w:tc>
        <w:tc>
          <w:tcPr>
            <w:tcW w:type="dxa" w:w="1440"/>
          </w:tcPr>
          <w:p>
            <w:r>
              <w:t>2</w:t>
            </w:r>
          </w:p>
        </w:tc>
      </w:tr>
      <w:tr>
        <w:tc>
          <w:tcPr>
            <w:tcW w:type="dxa" w:w="1440"/>
          </w:tcPr>
          <w:p>
            <w:r>
              <w:t>41</w:t>
            </w:r>
          </w:p>
        </w:tc>
        <w:tc>
          <w:tcPr>
            <w:tcW w:type="dxa" w:w="1440"/>
          </w:tcPr>
          <w:p>
            <w:r>
              <w:t>OPTIQUE</w:t>
            </w:r>
          </w:p>
        </w:tc>
        <w:tc>
          <w:tcPr>
            <w:tcW w:type="dxa" w:w="1440"/>
          </w:tcPr>
          <w:p>
            <w:r>
              <w:t>18 000</w:t>
            </w:r>
          </w:p>
        </w:tc>
        <w:tc>
          <w:tcPr>
            <w:tcW w:type="dxa" w:w="1440"/>
          </w:tcPr>
          <w:p>
            <w:r>
              <w:t>2</w:t>
            </w:r>
          </w:p>
        </w:tc>
        <w:tc>
          <w:tcPr>
            <w:tcW w:type="dxa" w:w="1440"/>
          </w:tcPr>
          <w:p>
            <w:r>
              <w:t>9 000</w:t>
            </w:r>
          </w:p>
        </w:tc>
        <w:tc>
          <w:tcPr>
            <w:tcW w:type="dxa" w:w="1440"/>
          </w:tcPr>
          <w:p>
            <w:r>
              <w:t>1</w:t>
            </w:r>
          </w:p>
        </w:tc>
      </w:tr>
      <w:tr>
        <w:tc>
          <w:tcPr>
            <w:tcW w:type="dxa" w:w="1440"/>
          </w:tcPr>
          <w:p>
            <w:r>
              <w:t>42</w:t>
            </w:r>
          </w:p>
        </w:tc>
        <w:tc>
          <w:tcPr>
            <w:tcW w:type="dxa" w:w="1440"/>
          </w:tcPr>
          <w:p>
            <w:r>
              <w:t>CS + ANALYSE + ACTE+SOINS</w:t>
            </w:r>
          </w:p>
        </w:tc>
        <w:tc>
          <w:tcPr>
            <w:tcW w:type="dxa" w:w="1440"/>
          </w:tcPr>
          <w:p>
            <w:r>
              <w:t>17 100</w:t>
            </w:r>
          </w:p>
        </w:tc>
        <w:tc>
          <w:tcPr>
            <w:tcW w:type="dxa" w:w="1440"/>
          </w:tcPr>
          <w:p>
            <w:r>
              <w:t>1</w:t>
            </w:r>
          </w:p>
        </w:tc>
        <w:tc>
          <w:tcPr>
            <w:tcW w:type="dxa" w:w="1440"/>
          </w:tcPr>
          <w:p>
            <w:r>
              <w:t>17 100</w:t>
            </w:r>
          </w:p>
        </w:tc>
        <w:tc>
          <w:tcPr>
            <w:tcW w:type="dxa" w:w="1440"/>
          </w:tcPr>
          <w:p>
            <w:r>
              <w:t>1</w:t>
            </w:r>
          </w:p>
        </w:tc>
      </w:tr>
      <w:tr>
        <w:tc>
          <w:tcPr>
            <w:tcW w:type="dxa" w:w="1440"/>
          </w:tcPr>
          <w:p>
            <w:r>
              <w:t>43</w:t>
            </w:r>
          </w:p>
        </w:tc>
        <w:tc>
          <w:tcPr>
            <w:tcW w:type="dxa" w:w="1440"/>
          </w:tcPr>
          <w:p>
            <w:r>
              <w:t>IMAGERIE ET ANALYSE</w:t>
            </w:r>
          </w:p>
        </w:tc>
        <w:tc>
          <w:tcPr>
            <w:tcW w:type="dxa" w:w="1440"/>
          </w:tcPr>
          <w:p>
            <w:r>
              <w:t>16 500</w:t>
            </w:r>
          </w:p>
        </w:tc>
        <w:tc>
          <w:tcPr>
            <w:tcW w:type="dxa" w:w="1440"/>
          </w:tcPr>
          <w:p>
            <w:r>
              <w:t>1</w:t>
            </w:r>
          </w:p>
        </w:tc>
        <w:tc>
          <w:tcPr>
            <w:tcW w:type="dxa" w:w="1440"/>
          </w:tcPr>
          <w:p>
            <w:r>
              <w:t>16 500</w:t>
            </w:r>
          </w:p>
        </w:tc>
        <w:tc>
          <w:tcPr>
            <w:tcW w:type="dxa" w:w="1440"/>
          </w:tcPr>
          <w:p>
            <w:r>
              <w:t>1</w:t>
            </w:r>
          </w:p>
        </w:tc>
      </w:tr>
      <w:tr>
        <w:tc>
          <w:tcPr>
            <w:tcW w:type="dxa" w:w="1440"/>
          </w:tcPr>
          <w:p>
            <w:r>
              <w:t>44</w:t>
            </w:r>
          </w:p>
        </w:tc>
        <w:tc>
          <w:tcPr>
            <w:tcW w:type="dxa" w:w="1440"/>
          </w:tcPr>
          <w:p>
            <w:r>
              <w:t>CONSULTA + SOINS</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45</w:t>
            </w:r>
          </w:p>
        </w:tc>
        <w:tc>
          <w:tcPr>
            <w:tcW w:type="dxa" w:w="1440"/>
          </w:tcPr>
          <w:p>
            <w:r>
              <w:t>AMBULANCE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46</w:t>
            </w:r>
          </w:p>
        </w:tc>
        <w:tc>
          <w:tcPr>
            <w:tcW w:type="dxa" w:w="1440"/>
          </w:tcPr>
          <w:p>
            <w:r>
              <w:t>HOSPITALISATION</w:t>
            </w:r>
          </w:p>
        </w:tc>
        <w:tc>
          <w:tcPr>
            <w:tcW w:type="dxa" w:w="1440"/>
          </w:tcPr>
          <w:p>
            <w:r>
              <w:t>10 000</w:t>
            </w:r>
          </w:p>
        </w:tc>
        <w:tc>
          <w:tcPr>
            <w:tcW w:type="dxa" w:w="1440"/>
          </w:tcPr>
          <w:p>
            <w:r>
              <w:t>2</w:t>
            </w:r>
          </w:p>
        </w:tc>
        <w:tc>
          <w:tcPr>
            <w:tcW w:type="dxa" w:w="1440"/>
          </w:tcPr>
          <w:p>
            <w:r>
              <w:t>5 000</w:t>
            </w:r>
          </w:p>
        </w:tc>
        <w:tc>
          <w:tcPr>
            <w:tcW w:type="dxa" w:w="1440"/>
          </w:tcPr>
          <w:p>
            <w:r>
              <w:t>2</w:t>
            </w:r>
          </w:p>
        </w:tc>
      </w:tr>
      <w:tr>
        <w:tc>
          <w:tcPr>
            <w:tcW w:type="dxa" w:w="1440"/>
          </w:tcPr>
          <w:p>
            <w:r>
              <w:t>47</w:t>
            </w:r>
          </w:p>
        </w:tc>
        <w:tc>
          <w:tcPr>
            <w:tcW w:type="dxa" w:w="1440"/>
          </w:tcPr>
          <w:p>
            <w:r>
              <w:t>ACTE+CHAMBRE</w:t>
            </w:r>
          </w:p>
        </w:tc>
        <w:tc>
          <w:tcPr>
            <w:tcW w:type="dxa" w:w="1440"/>
          </w:tcPr>
          <w:p>
            <w:r>
              <w:t>5 500</w:t>
            </w:r>
          </w:p>
        </w:tc>
        <w:tc>
          <w:tcPr>
            <w:tcW w:type="dxa" w:w="1440"/>
          </w:tcPr>
          <w:p>
            <w:r>
              <w:t>1</w:t>
            </w:r>
          </w:p>
        </w:tc>
        <w:tc>
          <w:tcPr>
            <w:tcW w:type="dxa" w:w="1440"/>
          </w:tcPr>
          <w:p>
            <w:r>
              <w:t>5 500</w:t>
            </w:r>
          </w:p>
        </w:tc>
        <w:tc>
          <w:tcPr>
            <w:tcW w:type="dxa" w:w="1440"/>
          </w:tcPr>
          <w:p>
            <w:r>
              <w:t>1</w:t>
            </w:r>
          </w:p>
        </w:tc>
      </w:tr>
      <w:tr>
        <w:tc>
          <w:tcPr>
            <w:tcW w:type="dxa" w:w="1440"/>
          </w:tcPr>
          <w:p>
            <w:r>
              <w:t>48</w:t>
            </w:r>
          </w:p>
        </w:tc>
        <w:tc>
          <w:tcPr>
            <w:tcW w:type="dxa" w:w="1440"/>
          </w:tcPr>
          <w:p>
            <w:r>
              <w:t>ACTES+SOINS</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49</w:t>
            </w:r>
          </w:p>
        </w:tc>
        <w:tc>
          <w:tcPr>
            <w:tcW w:type="dxa" w:w="1440"/>
          </w:tcPr>
          <w:p>
            <w:r>
              <w:t>ANALYSE</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50</w:t>
            </w:r>
          </w:p>
        </w:tc>
        <w:tc>
          <w:tcPr>
            <w:tcW w:type="dxa" w:w="1440"/>
          </w:tcPr>
          <w:p>
            <w:r>
              <w:t>CO?SULTATION + PHARMACIE</w:t>
            </w:r>
          </w:p>
        </w:tc>
        <w:tc>
          <w:tcPr>
            <w:tcW w:type="dxa" w:w="1440"/>
          </w:tcPr>
          <w:p>
            <w:r>
              <w:t>2 600</w:t>
            </w:r>
          </w:p>
        </w:tc>
        <w:tc>
          <w:tcPr>
            <w:tcW w:type="dxa" w:w="1440"/>
          </w:tcPr>
          <w:p>
            <w:r>
              <w:t>1</w:t>
            </w:r>
          </w:p>
        </w:tc>
        <w:tc>
          <w:tcPr>
            <w:tcW w:type="dxa" w:w="1440"/>
          </w:tcPr>
          <w:p>
            <w:r>
              <w:t>2 600</w:t>
            </w:r>
          </w:p>
        </w:tc>
        <w:tc>
          <w:tcPr>
            <w:tcW w:type="dxa" w:w="1440"/>
          </w:tcPr>
          <w:p>
            <w:r>
              <w:t>1</w:t>
            </w:r>
          </w:p>
        </w:tc>
      </w:tr>
      <w:tr>
        <w:tc>
          <w:tcPr>
            <w:tcW w:type="dxa" w:w="1440"/>
          </w:tcPr>
          <w:p>
            <w:r>
              <w:t>51</w:t>
            </w:r>
          </w:p>
        </w:tc>
        <w:tc>
          <w:tcPr>
            <w:tcW w:type="dxa" w:w="1440"/>
          </w:tcPr>
          <w:p>
            <w:r>
              <w:t>SOINS OREILLE</w:t>
            </w:r>
          </w:p>
        </w:tc>
        <w:tc>
          <w:tcPr>
            <w:tcW w:type="dxa" w:w="1440"/>
          </w:tcPr>
          <w:p>
            <w:r>
              <w:t>2 500</w:t>
            </w:r>
          </w:p>
        </w:tc>
        <w:tc>
          <w:tcPr>
            <w:tcW w:type="dxa" w:w="1440"/>
          </w:tcPr>
          <w:p>
            <w:r>
              <w:t>1</w:t>
            </w:r>
          </w:p>
        </w:tc>
        <w:tc>
          <w:tcPr>
            <w:tcW w:type="dxa" w:w="1440"/>
          </w:tcPr>
          <w:p>
            <w:r>
              <w:t>2 500</w:t>
            </w:r>
          </w:p>
        </w:tc>
        <w:tc>
          <w:tcPr>
            <w:tcW w:type="dxa" w:w="1440"/>
          </w:tcPr>
          <w:p>
            <w:r>
              <w:t>1</w:t>
            </w:r>
          </w:p>
        </w:tc>
      </w:tr>
      <w:tr>
        <w:tc>
          <w:tcPr>
            <w:tcW w:type="dxa" w:w="1440"/>
          </w:tcPr>
          <w:p>
            <w:r>
              <w:t>52</w:t>
            </w:r>
          </w:p>
        </w:tc>
        <w:tc>
          <w:tcPr>
            <w:tcW w:type="dxa" w:w="1440"/>
          </w:tcPr>
          <w:p>
            <w:r>
              <w:t>Pansement</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53</w:t>
            </w:r>
          </w:p>
        </w:tc>
        <w:tc>
          <w:tcPr>
            <w:tcW w:type="dxa" w:w="1440"/>
          </w:tcPr>
          <w:p>
            <w:r>
              <w:t>EXPLORATION</w:t>
            </w:r>
          </w:p>
        </w:tc>
        <w:tc>
          <w:tcPr>
            <w:tcW w:type="dxa" w:w="1440"/>
          </w:tcPr>
          <w:p>
            <w:r>
              <w:t>1 000</w:t>
            </w:r>
          </w:p>
        </w:tc>
        <w:tc>
          <w:tcPr>
            <w:tcW w:type="dxa" w:w="1440"/>
          </w:tcPr>
          <w:p>
            <w:r>
              <w:t>1</w:t>
            </w:r>
          </w:p>
        </w:tc>
        <w:tc>
          <w:tcPr>
            <w:tcW w:type="dxa" w:w="1440"/>
          </w:tcPr>
          <w:p>
            <w:r>
              <w:t>1 000</w:t>
            </w:r>
          </w:p>
        </w:tc>
        <w:tc>
          <w:tcPr>
            <w:tcW w:type="dxa" w:w="1440"/>
          </w:tcPr>
          <w:p>
            <w:r>
              <w:t>1</w:t>
            </w:r>
          </w:p>
        </w:tc>
      </w:tr>
    </w:tbl>
    <w:p>
      <w:r>
        <w:t>Graphique : histogramme des montants par type.</w:t>
      </w:r>
    </w:p>
    <w:p>
      <w:r>
        <w:drawing>
          <wp:inline xmlns:a="http://schemas.openxmlformats.org/drawingml/2006/main" xmlns:pic="http://schemas.openxmlformats.org/drawingml/2006/picture">
            <wp:extent cx="5029200" cy="1627094"/>
            <wp:docPr id="8" name="Picture 8"/>
            <wp:cNvGraphicFramePr>
              <a:graphicFrameLocks noChangeAspect="1"/>
            </wp:cNvGraphicFramePr>
            <a:graphic>
              <a:graphicData uri="http://schemas.openxmlformats.org/drawingml/2006/picture">
                <pic:pic>
                  <pic:nvPicPr>
                    <pic:cNvPr id="0" name="tmpjhxd7umv.png"/>
                    <pic:cNvPicPr/>
                  </pic:nvPicPr>
                  <pic:blipFill>
                    <a:blip r:embed="rId16"/>
                    <a:stretch>
                      <a:fillRect/>
                    </a:stretch>
                  </pic:blipFill>
                  <pic:spPr>
                    <a:xfrm>
                      <a:off x="0" y="0"/>
                      <a:ext cx="5029200" cy="1627094"/>
                    </a:xfrm>
                    <a:prstGeom prst="rect"/>
                  </pic:spPr>
                </pic:pic>
              </a:graphicData>
            </a:graphic>
          </wp:inline>
        </w:drawing>
      </w:r>
    </w:p>
    <w:p>
      <w:r>
        <w:t>Montant total par type</w:t>
      </w:r>
    </w:p>
    <w:p>
      <w:pPr>
        <w:pStyle w:val="Heading2"/>
      </w:pPr>
      <w:r>
        <w:t>Répartition Par Sous Type</w:t>
      </w:r>
    </w:p>
    <w:p>
      <w:r>
        <w:t>Les sous‑types dévoilent les poches précises de dépense ou de dynamisme. L'histogramme (Top 15 sous‑types) met en évidence les niches coûteuses masquées au niveau supérieur et oriente les investigations ciblées. Ils permettent d'identifier des segments candidats à des protocoles de soins, à une revue tarifaire ou à une action de prévention. Une sous‑catégorie en forte progression relative mérite une surveillance anticipative avant qu'elle ne pèse lourdement sur l'enveloppe. Cette granularité est essentielle pour transformer l'observation en plan d'action. Analyse concentrée sur les sous‑types les plus coûteux (Top 30 ou moins selon disponibilité) : met en lumière les niches spécifiques susceptibles d'actions ciblées (protocoles, prévention, renégociation).</w:t>
      </w:r>
    </w:p>
    <w:p>
      <w:r>
        <w:t>Tableau : détail des sous-types triés par montant.</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Numéro</w:t>
            </w:r>
          </w:p>
        </w:tc>
        <w:tc>
          <w:tcPr>
            <w:tcW w:type="dxa" w:w="1440"/>
          </w:tcPr>
          <w:p>
            <w:r>
              <w:t>Sous-type</w:t>
            </w:r>
          </w:p>
        </w:tc>
        <w:tc>
          <w:tcPr>
            <w:tcW w:type="dxa" w:w="1440"/>
          </w:tcPr>
          <w:p>
            <w:r>
              <w:t>Montant total</w:t>
            </w:r>
          </w:p>
        </w:tc>
        <w:tc>
          <w:tcPr>
            <w:tcW w:type="dxa" w:w="1440"/>
          </w:tcPr>
          <w:p>
            <w:r>
              <w:t>Nombre de prestations</w:t>
            </w:r>
          </w:p>
        </w:tc>
        <w:tc>
          <w:tcPr>
            <w:tcW w:type="dxa" w:w="1440"/>
          </w:tcPr>
          <w:p>
            <w:r>
              <w:t>Montant moyen par prestation</w:t>
            </w:r>
          </w:p>
        </w:tc>
        <w:tc>
          <w:tcPr>
            <w:tcW w:type="dxa" w:w="1440"/>
          </w:tcPr>
          <w:p>
            <w:r>
              <w:t>Nombre de mutualistes distincts</w:t>
            </w:r>
          </w:p>
        </w:tc>
      </w:tr>
      <w:tr>
        <w:tc>
          <w:tcPr>
            <w:tcW w:type="dxa" w:w="1440"/>
          </w:tcPr>
          <w:p>
            <w:r>
              <w:t>1</w:t>
            </w:r>
          </w:p>
        </w:tc>
        <w:tc>
          <w:tcPr>
            <w:tcW w:type="dxa" w:w="1440"/>
          </w:tcPr>
          <w:p>
            <w:r>
              <w:t>Ophtalmologie</w:t>
            </w:r>
          </w:p>
        </w:tc>
        <w:tc>
          <w:tcPr>
            <w:tcW w:type="dxa" w:w="1440"/>
          </w:tcPr>
          <w:p>
            <w:r>
              <w:t>238 000</w:t>
            </w:r>
          </w:p>
        </w:tc>
        <w:tc>
          <w:tcPr>
            <w:tcW w:type="dxa" w:w="1440"/>
          </w:tcPr>
          <w:p>
            <w:r>
              <w:t>13</w:t>
            </w:r>
          </w:p>
        </w:tc>
        <w:tc>
          <w:tcPr>
            <w:tcW w:type="dxa" w:w="1440"/>
          </w:tcPr>
          <w:p>
            <w:r>
              <w:t>18 307,69</w:t>
            </w:r>
          </w:p>
        </w:tc>
        <w:tc>
          <w:tcPr>
            <w:tcW w:type="dxa" w:w="1440"/>
          </w:tcPr>
          <w:p>
            <w:r>
              <w:t>12</w:t>
            </w:r>
          </w:p>
        </w:tc>
      </w:tr>
      <w:tr>
        <w:tc>
          <w:tcPr>
            <w:tcW w:type="dxa" w:w="1440"/>
          </w:tcPr>
          <w:p>
            <w:r>
              <w:t>2</w:t>
            </w:r>
          </w:p>
        </w:tc>
        <w:tc>
          <w:tcPr>
            <w:tcW w:type="dxa" w:w="1440"/>
          </w:tcPr>
          <w:p>
            <w:r>
              <w:t>Gynécologie</w:t>
            </w:r>
          </w:p>
        </w:tc>
        <w:tc>
          <w:tcPr>
            <w:tcW w:type="dxa" w:w="1440"/>
          </w:tcPr>
          <w:p>
            <w:r>
              <w:t>217 200</w:t>
            </w:r>
          </w:p>
        </w:tc>
        <w:tc>
          <w:tcPr>
            <w:tcW w:type="dxa" w:w="1440"/>
          </w:tcPr>
          <w:p>
            <w:r>
              <w:t>17</w:t>
            </w:r>
          </w:p>
        </w:tc>
        <w:tc>
          <w:tcPr>
            <w:tcW w:type="dxa" w:w="1440"/>
          </w:tcPr>
          <w:p>
            <w:r>
              <w:t>12 776,47</w:t>
            </w:r>
          </w:p>
        </w:tc>
        <w:tc>
          <w:tcPr>
            <w:tcW w:type="dxa" w:w="1440"/>
          </w:tcPr>
          <w:p>
            <w:r>
              <w:t>14</w:t>
            </w:r>
          </w:p>
        </w:tc>
      </w:tr>
      <w:tr>
        <w:tc>
          <w:tcPr>
            <w:tcW w:type="dxa" w:w="1440"/>
          </w:tcPr>
          <w:p>
            <w:r>
              <w:t>3</w:t>
            </w:r>
          </w:p>
        </w:tc>
        <w:tc>
          <w:tcPr>
            <w:tcW w:type="dxa" w:w="1440"/>
          </w:tcPr>
          <w:p>
            <w:r>
              <w:t>Cardiologie</w:t>
            </w:r>
          </w:p>
        </w:tc>
        <w:tc>
          <w:tcPr>
            <w:tcW w:type="dxa" w:w="1440"/>
          </w:tcPr>
          <w:p>
            <w:r>
              <w:t>156 000</w:t>
            </w:r>
          </w:p>
        </w:tc>
        <w:tc>
          <w:tcPr>
            <w:tcW w:type="dxa" w:w="1440"/>
          </w:tcPr>
          <w:p>
            <w:r>
              <w:t>14</w:t>
            </w:r>
          </w:p>
        </w:tc>
        <w:tc>
          <w:tcPr>
            <w:tcW w:type="dxa" w:w="1440"/>
          </w:tcPr>
          <w:p>
            <w:r>
              <w:t>11 142,86</w:t>
            </w:r>
          </w:p>
        </w:tc>
        <w:tc>
          <w:tcPr>
            <w:tcW w:type="dxa" w:w="1440"/>
          </w:tcPr>
          <w:p>
            <w:r>
              <w:t>10</w:t>
            </w:r>
          </w:p>
        </w:tc>
      </w:tr>
      <w:tr>
        <w:tc>
          <w:tcPr>
            <w:tcW w:type="dxa" w:w="1440"/>
          </w:tcPr>
          <w:p>
            <w:r>
              <w:t>4</w:t>
            </w:r>
          </w:p>
        </w:tc>
        <w:tc>
          <w:tcPr>
            <w:tcW w:type="dxa" w:w="1440"/>
          </w:tcPr>
          <w:p>
            <w:r>
              <w:t>ORL</w:t>
            </w:r>
          </w:p>
        </w:tc>
        <w:tc>
          <w:tcPr>
            <w:tcW w:type="dxa" w:w="1440"/>
          </w:tcPr>
          <w:p>
            <w:r>
              <w:t>135 250</w:t>
            </w:r>
          </w:p>
        </w:tc>
        <w:tc>
          <w:tcPr>
            <w:tcW w:type="dxa" w:w="1440"/>
          </w:tcPr>
          <w:p>
            <w:r>
              <w:t>12</w:t>
            </w:r>
          </w:p>
        </w:tc>
        <w:tc>
          <w:tcPr>
            <w:tcW w:type="dxa" w:w="1440"/>
          </w:tcPr>
          <w:p>
            <w:r>
              <w:t>11 270,83</w:t>
            </w:r>
          </w:p>
        </w:tc>
        <w:tc>
          <w:tcPr>
            <w:tcW w:type="dxa" w:w="1440"/>
          </w:tcPr>
          <w:p>
            <w:r>
              <w:t>8</w:t>
            </w:r>
          </w:p>
        </w:tc>
      </w:tr>
      <w:tr>
        <w:tc>
          <w:tcPr>
            <w:tcW w:type="dxa" w:w="1440"/>
          </w:tcPr>
          <w:p>
            <w:r>
              <w:t>5</w:t>
            </w:r>
          </w:p>
        </w:tc>
        <w:tc>
          <w:tcPr>
            <w:tcW w:type="dxa" w:w="1440"/>
          </w:tcPr>
          <w:p>
            <w:r>
              <w:t>Pédiatrie</w:t>
            </w:r>
          </w:p>
        </w:tc>
        <w:tc>
          <w:tcPr>
            <w:tcW w:type="dxa" w:w="1440"/>
          </w:tcPr>
          <w:p>
            <w:r>
              <w:t>52 500</w:t>
            </w:r>
          </w:p>
        </w:tc>
        <w:tc>
          <w:tcPr>
            <w:tcW w:type="dxa" w:w="1440"/>
          </w:tcPr>
          <w:p>
            <w:r>
              <w:t>5</w:t>
            </w:r>
          </w:p>
        </w:tc>
        <w:tc>
          <w:tcPr>
            <w:tcW w:type="dxa" w:w="1440"/>
          </w:tcPr>
          <w:p>
            <w:r>
              <w:t>10 500</w:t>
            </w:r>
          </w:p>
        </w:tc>
        <w:tc>
          <w:tcPr>
            <w:tcW w:type="dxa" w:w="1440"/>
          </w:tcPr>
          <w:p>
            <w:r>
              <w:t>5</w:t>
            </w:r>
          </w:p>
        </w:tc>
      </w:tr>
      <w:tr>
        <w:tc>
          <w:tcPr>
            <w:tcW w:type="dxa" w:w="1440"/>
          </w:tcPr>
          <w:p>
            <w:r>
              <w:t>6</w:t>
            </w:r>
          </w:p>
        </w:tc>
        <w:tc>
          <w:tcPr>
            <w:tcW w:type="dxa" w:w="1440"/>
          </w:tcPr>
          <w:p>
            <w:r>
              <w:t>Chirurgie Générale</w:t>
            </w:r>
          </w:p>
        </w:tc>
        <w:tc>
          <w:tcPr>
            <w:tcW w:type="dxa" w:w="1440"/>
          </w:tcPr>
          <w:p>
            <w:r>
              <w:t>29 000</w:t>
            </w:r>
          </w:p>
        </w:tc>
        <w:tc>
          <w:tcPr>
            <w:tcW w:type="dxa" w:w="1440"/>
          </w:tcPr>
          <w:p>
            <w:r>
              <w:t>3</w:t>
            </w:r>
          </w:p>
        </w:tc>
        <w:tc>
          <w:tcPr>
            <w:tcW w:type="dxa" w:w="1440"/>
          </w:tcPr>
          <w:p>
            <w:r>
              <w:t>9 666,67</w:t>
            </w:r>
          </w:p>
        </w:tc>
        <w:tc>
          <w:tcPr>
            <w:tcW w:type="dxa" w:w="1440"/>
          </w:tcPr>
          <w:p>
            <w:r>
              <w:t>3</w:t>
            </w:r>
          </w:p>
        </w:tc>
      </w:tr>
      <w:tr>
        <w:tc>
          <w:tcPr>
            <w:tcW w:type="dxa" w:w="1440"/>
          </w:tcPr>
          <w:p>
            <w:r>
              <w:t>7</w:t>
            </w:r>
          </w:p>
        </w:tc>
        <w:tc>
          <w:tcPr>
            <w:tcW w:type="dxa" w:w="1440"/>
          </w:tcPr>
          <w:p>
            <w:r>
              <w:t>Gastro-entérologie</w:t>
            </w:r>
          </w:p>
        </w:tc>
        <w:tc>
          <w:tcPr>
            <w:tcW w:type="dxa" w:w="1440"/>
          </w:tcPr>
          <w:p>
            <w:r>
              <w:t>12 000</w:t>
            </w:r>
          </w:p>
        </w:tc>
        <w:tc>
          <w:tcPr>
            <w:tcW w:type="dxa" w:w="1440"/>
          </w:tcPr>
          <w:p>
            <w:r>
              <w:t>1</w:t>
            </w:r>
          </w:p>
        </w:tc>
        <w:tc>
          <w:tcPr>
            <w:tcW w:type="dxa" w:w="1440"/>
          </w:tcPr>
          <w:p>
            <w:r>
              <w:t>12 000</w:t>
            </w:r>
          </w:p>
        </w:tc>
        <w:tc>
          <w:tcPr>
            <w:tcW w:type="dxa" w:w="1440"/>
          </w:tcPr>
          <w:p>
            <w:r>
              <w:t>1</w:t>
            </w:r>
          </w:p>
        </w:tc>
      </w:tr>
      <w:tr>
        <w:tc>
          <w:tcPr>
            <w:tcW w:type="dxa" w:w="1440"/>
          </w:tcPr>
          <w:p>
            <w:r>
              <w:t>8</w:t>
            </w:r>
          </w:p>
        </w:tc>
        <w:tc>
          <w:tcPr>
            <w:tcW w:type="dxa" w:w="1440"/>
          </w:tcPr>
          <w:p>
            <w:r>
              <w:t>médecine interne</w:t>
            </w:r>
          </w:p>
        </w:tc>
        <w:tc>
          <w:tcPr>
            <w:tcW w:type="dxa" w:w="1440"/>
          </w:tcPr>
          <w:p>
            <w:r>
              <w:t>12 000</w:t>
            </w:r>
          </w:p>
        </w:tc>
        <w:tc>
          <w:tcPr>
            <w:tcW w:type="dxa" w:w="1440"/>
          </w:tcPr>
          <w:p>
            <w:r>
              <w:t>1</w:t>
            </w:r>
          </w:p>
        </w:tc>
        <w:tc>
          <w:tcPr>
            <w:tcW w:type="dxa" w:w="1440"/>
          </w:tcPr>
          <w:p>
            <w:r>
              <w:t>12 000</w:t>
            </w:r>
          </w:p>
        </w:tc>
        <w:tc>
          <w:tcPr>
            <w:tcW w:type="dxa" w:w="1440"/>
          </w:tcPr>
          <w:p>
            <w:r>
              <w:t>1</w:t>
            </w:r>
          </w:p>
        </w:tc>
      </w:tr>
    </w:tbl>
    <w:p>
      <w:r>
        <w:t>Graphique : histogramme (Top 30 sous-types).</w:t>
      </w:r>
    </w:p>
    <w:p>
      <w:r>
        <w:drawing>
          <wp:inline xmlns:a="http://schemas.openxmlformats.org/drawingml/2006/main" xmlns:pic="http://schemas.openxmlformats.org/drawingml/2006/picture">
            <wp:extent cx="5029200" cy="3017520"/>
            <wp:docPr id="9" name="Picture 9"/>
            <wp:cNvGraphicFramePr>
              <a:graphicFrameLocks noChangeAspect="1"/>
            </wp:cNvGraphicFramePr>
            <a:graphic>
              <a:graphicData uri="http://schemas.openxmlformats.org/drawingml/2006/picture">
                <pic:pic>
                  <pic:nvPicPr>
                    <pic:cNvPr id="0" name="tmpy43kqqxl.png"/>
                    <pic:cNvPicPr/>
                  </pic:nvPicPr>
                  <pic:blipFill>
                    <a:blip r:embed="rId17"/>
                    <a:stretch>
                      <a:fillRect/>
                    </a:stretch>
                  </pic:blipFill>
                  <pic:spPr>
                    <a:xfrm>
                      <a:off x="0" y="0"/>
                      <a:ext cx="5029200" cy="3017520"/>
                    </a:xfrm>
                    <a:prstGeom prst="rect"/>
                  </pic:spPr>
                </pic:pic>
              </a:graphicData>
            </a:graphic>
          </wp:inline>
        </w:drawing>
      </w:r>
    </w:p>
    <w:p>
      <w:r>
        <w:t>Montant total par sous-type (Top 30)</w:t>
      </w:r>
    </w:p>
    <w:p>
      <w:pPr>
        <w:pStyle w:val="Heading2"/>
      </w:pPr>
      <w:r>
        <w:t>Répartition Par Region</w:t>
      </w:r>
    </w:p>
    <w:p>
      <w:r>
        <w:t>La vision régionale sert de filtre macro pour détecter des asymétries territoriales : surreprésentation des dépenses, sous‑utilisation relative ou polarisation géographique. Elle permet d'anticiper des tensions locales (saturation, dérives de pratiques) et d'interroger l'équité d'accès. Une région sous‑pondérée en volume mais avec un coût moyen élevé peut indiquer des actes plus lourds ou une offre moins diversifiée. Ce diagnostic de premier niveau guide l'examen provincial fin. La comparaison croisée des montants et du volume par région éclaire les modèles d'utilisation : forte intensité de recours vs forte valeur unitaire. Elle met en avant des profils contrastés exigeant des réponses distinctes (optimisation de l'accès, contrôle de la lourdeur des actes).</w:t>
      </w:r>
    </w:p>
    <w:p>
      <w:r>
        <w:t>Tableau : montants et volumes par région ordonnés par poids financier.</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Numéro</w:t>
            </w:r>
          </w:p>
        </w:tc>
        <w:tc>
          <w:tcPr>
            <w:tcW w:type="dxa" w:w="1440"/>
          </w:tcPr>
          <w:p>
            <w:r>
              <w:t>Région</w:t>
            </w:r>
          </w:p>
        </w:tc>
        <w:tc>
          <w:tcPr>
            <w:tcW w:type="dxa" w:w="1440"/>
          </w:tcPr>
          <w:p>
            <w:r>
              <w:t>Montant total</w:t>
            </w:r>
          </w:p>
        </w:tc>
        <w:tc>
          <w:tcPr>
            <w:tcW w:type="dxa" w:w="1440"/>
          </w:tcPr>
          <w:p>
            <w:r>
              <w:t>Nombre de prestations</w:t>
            </w:r>
          </w:p>
        </w:tc>
        <w:tc>
          <w:tcPr>
            <w:tcW w:type="dxa" w:w="1440"/>
          </w:tcPr>
          <w:p>
            <w:r>
              <w:t>Montant moyen par prestation</w:t>
            </w:r>
          </w:p>
        </w:tc>
        <w:tc>
          <w:tcPr>
            <w:tcW w:type="dxa" w:w="1440"/>
          </w:tcPr>
          <w:p>
            <w:r>
              <w:t>Nombre de mutualistes distincts</w:t>
            </w:r>
          </w:p>
        </w:tc>
      </w:tr>
      <w:tr>
        <w:tc>
          <w:tcPr>
            <w:tcW w:type="dxa" w:w="1440"/>
          </w:tcPr>
          <w:p>
            <w:r>
              <w:t>1</w:t>
            </w:r>
          </w:p>
        </w:tc>
        <w:tc>
          <w:tcPr>
            <w:tcW w:type="dxa" w:w="1440"/>
          </w:tcPr>
          <w:p>
            <w:r>
              <w:t>Centre</w:t>
            </w:r>
          </w:p>
        </w:tc>
        <w:tc>
          <w:tcPr>
            <w:tcW w:type="dxa" w:w="1440"/>
          </w:tcPr>
          <w:p>
            <w:r>
              <w:t>28 945 404</w:t>
            </w:r>
          </w:p>
        </w:tc>
        <w:tc>
          <w:tcPr>
            <w:tcW w:type="dxa" w:w="1440"/>
          </w:tcPr>
          <w:p>
            <w:r>
              <w:t>2 260</w:t>
            </w:r>
          </w:p>
        </w:tc>
        <w:tc>
          <w:tcPr>
            <w:tcW w:type="dxa" w:w="1440"/>
          </w:tcPr>
          <w:p>
            <w:r>
              <w:t>12 807,70</w:t>
            </w:r>
          </w:p>
        </w:tc>
        <w:tc>
          <w:tcPr>
            <w:tcW w:type="dxa" w:w="1440"/>
          </w:tcPr>
          <w:p>
            <w:r>
              <w:t>753</w:t>
            </w:r>
          </w:p>
        </w:tc>
      </w:tr>
      <w:tr>
        <w:tc>
          <w:tcPr>
            <w:tcW w:type="dxa" w:w="1440"/>
          </w:tcPr>
          <w:p>
            <w:r>
              <w:t>2</w:t>
            </w:r>
          </w:p>
        </w:tc>
        <w:tc>
          <w:tcPr>
            <w:tcW w:type="dxa" w:w="1440"/>
          </w:tcPr>
          <w:p>
            <w:r>
              <w:t>Hauts-Bassins</w:t>
            </w:r>
          </w:p>
        </w:tc>
        <w:tc>
          <w:tcPr>
            <w:tcW w:type="dxa" w:w="1440"/>
          </w:tcPr>
          <w:p>
            <w:r>
              <w:t>1 877 984</w:t>
            </w:r>
          </w:p>
        </w:tc>
        <w:tc>
          <w:tcPr>
            <w:tcW w:type="dxa" w:w="1440"/>
          </w:tcPr>
          <w:p>
            <w:r>
              <w:t>150</w:t>
            </w:r>
          </w:p>
        </w:tc>
        <w:tc>
          <w:tcPr>
            <w:tcW w:type="dxa" w:w="1440"/>
          </w:tcPr>
          <w:p>
            <w:r>
              <w:t>12 519,89</w:t>
            </w:r>
          </w:p>
        </w:tc>
        <w:tc>
          <w:tcPr>
            <w:tcW w:type="dxa" w:w="1440"/>
          </w:tcPr>
          <w:p>
            <w:r>
              <w:t>87</w:t>
            </w:r>
          </w:p>
        </w:tc>
      </w:tr>
      <w:tr>
        <w:tc>
          <w:tcPr>
            <w:tcW w:type="dxa" w:w="1440"/>
          </w:tcPr>
          <w:p>
            <w:r>
              <w:t>3</w:t>
            </w:r>
          </w:p>
        </w:tc>
        <w:tc>
          <w:tcPr>
            <w:tcW w:type="dxa" w:w="1440"/>
          </w:tcPr>
          <w:p>
            <w:r>
              <w:t>Centre-Ouest</w:t>
            </w:r>
          </w:p>
        </w:tc>
        <w:tc>
          <w:tcPr>
            <w:tcW w:type="dxa" w:w="1440"/>
          </w:tcPr>
          <w:p>
            <w:r>
              <w:t>1 607 854</w:t>
            </w:r>
          </w:p>
        </w:tc>
        <w:tc>
          <w:tcPr>
            <w:tcW w:type="dxa" w:w="1440"/>
          </w:tcPr>
          <w:p>
            <w:r>
              <w:t>211</w:t>
            </w:r>
          </w:p>
        </w:tc>
        <w:tc>
          <w:tcPr>
            <w:tcW w:type="dxa" w:w="1440"/>
          </w:tcPr>
          <w:p>
            <w:r>
              <w:t>7 620,16</w:t>
            </w:r>
          </w:p>
        </w:tc>
        <w:tc>
          <w:tcPr>
            <w:tcW w:type="dxa" w:w="1440"/>
          </w:tcPr>
          <w:p>
            <w:r>
              <w:t>74</w:t>
            </w:r>
          </w:p>
        </w:tc>
      </w:tr>
      <w:tr>
        <w:tc>
          <w:tcPr>
            <w:tcW w:type="dxa" w:w="1440"/>
          </w:tcPr>
          <w:p>
            <w:r>
              <w:t>4</w:t>
            </w:r>
          </w:p>
        </w:tc>
        <w:tc>
          <w:tcPr>
            <w:tcW w:type="dxa" w:w="1440"/>
          </w:tcPr>
          <w:p>
            <w:r>
              <w:t>Centre-Sud</w:t>
            </w:r>
          </w:p>
        </w:tc>
        <w:tc>
          <w:tcPr>
            <w:tcW w:type="dxa" w:w="1440"/>
          </w:tcPr>
          <w:p>
            <w:r>
              <w:t>400 402</w:t>
            </w:r>
          </w:p>
        </w:tc>
        <w:tc>
          <w:tcPr>
            <w:tcW w:type="dxa" w:w="1440"/>
          </w:tcPr>
          <w:p>
            <w:r>
              <w:t>43</w:t>
            </w:r>
          </w:p>
        </w:tc>
        <w:tc>
          <w:tcPr>
            <w:tcW w:type="dxa" w:w="1440"/>
          </w:tcPr>
          <w:p>
            <w:r>
              <w:t>9 311,67</w:t>
            </w:r>
          </w:p>
        </w:tc>
        <w:tc>
          <w:tcPr>
            <w:tcW w:type="dxa" w:w="1440"/>
          </w:tcPr>
          <w:p>
            <w:r>
              <w:t>28</w:t>
            </w:r>
          </w:p>
        </w:tc>
      </w:tr>
      <w:tr>
        <w:tc>
          <w:tcPr>
            <w:tcW w:type="dxa" w:w="1440"/>
          </w:tcPr>
          <w:p>
            <w:r>
              <w:t>5</w:t>
            </w:r>
          </w:p>
        </w:tc>
        <w:tc>
          <w:tcPr>
            <w:tcW w:type="dxa" w:w="1440"/>
          </w:tcPr>
          <w:p>
            <w:r>
              <w:t>Centre-Est</w:t>
            </w:r>
          </w:p>
        </w:tc>
        <w:tc>
          <w:tcPr>
            <w:tcW w:type="dxa" w:w="1440"/>
          </w:tcPr>
          <w:p>
            <w:r>
              <w:t>386 280</w:t>
            </w:r>
          </w:p>
        </w:tc>
        <w:tc>
          <w:tcPr>
            <w:tcW w:type="dxa" w:w="1440"/>
          </w:tcPr>
          <w:p>
            <w:r>
              <w:t>46</w:t>
            </w:r>
          </w:p>
        </w:tc>
        <w:tc>
          <w:tcPr>
            <w:tcW w:type="dxa" w:w="1440"/>
          </w:tcPr>
          <w:p>
            <w:r>
              <w:t>8 397,39</w:t>
            </w:r>
          </w:p>
        </w:tc>
        <w:tc>
          <w:tcPr>
            <w:tcW w:type="dxa" w:w="1440"/>
          </w:tcPr>
          <w:p>
            <w:r>
              <w:t>27</w:t>
            </w:r>
          </w:p>
        </w:tc>
      </w:tr>
      <w:tr>
        <w:tc>
          <w:tcPr>
            <w:tcW w:type="dxa" w:w="1440"/>
          </w:tcPr>
          <w:p>
            <w:r>
              <w:t>6</w:t>
            </w:r>
          </w:p>
        </w:tc>
        <w:tc>
          <w:tcPr>
            <w:tcW w:type="dxa" w:w="1440"/>
          </w:tcPr>
          <w:p>
            <w:r>
              <w:t>Centre-Nord</w:t>
            </w:r>
          </w:p>
        </w:tc>
        <w:tc>
          <w:tcPr>
            <w:tcW w:type="dxa" w:w="1440"/>
          </w:tcPr>
          <w:p>
            <w:r>
              <w:t>363 918</w:t>
            </w:r>
          </w:p>
        </w:tc>
        <w:tc>
          <w:tcPr>
            <w:tcW w:type="dxa" w:w="1440"/>
          </w:tcPr>
          <w:p>
            <w:r>
              <w:t>42</w:t>
            </w:r>
          </w:p>
        </w:tc>
        <w:tc>
          <w:tcPr>
            <w:tcW w:type="dxa" w:w="1440"/>
          </w:tcPr>
          <w:p>
            <w:r>
              <w:t>8 664,71</w:t>
            </w:r>
          </w:p>
        </w:tc>
        <w:tc>
          <w:tcPr>
            <w:tcW w:type="dxa" w:w="1440"/>
          </w:tcPr>
          <w:p>
            <w:r>
              <w:t>34</w:t>
            </w:r>
          </w:p>
        </w:tc>
      </w:tr>
      <w:tr>
        <w:tc>
          <w:tcPr>
            <w:tcW w:type="dxa" w:w="1440"/>
          </w:tcPr>
          <w:p>
            <w:r>
              <w:t>7</w:t>
            </w:r>
          </w:p>
        </w:tc>
        <w:tc>
          <w:tcPr>
            <w:tcW w:type="dxa" w:w="1440"/>
          </w:tcPr>
          <w:p>
            <w:r>
              <w:t>Nord</w:t>
            </w:r>
          </w:p>
        </w:tc>
        <w:tc>
          <w:tcPr>
            <w:tcW w:type="dxa" w:w="1440"/>
          </w:tcPr>
          <w:p>
            <w:r>
              <w:t>164 080</w:t>
            </w:r>
          </w:p>
        </w:tc>
        <w:tc>
          <w:tcPr>
            <w:tcW w:type="dxa" w:w="1440"/>
          </w:tcPr>
          <w:p>
            <w:r>
              <w:t>15</w:t>
            </w:r>
          </w:p>
        </w:tc>
        <w:tc>
          <w:tcPr>
            <w:tcW w:type="dxa" w:w="1440"/>
          </w:tcPr>
          <w:p>
            <w:r>
              <w:t>10 938,67</w:t>
            </w:r>
          </w:p>
        </w:tc>
        <w:tc>
          <w:tcPr>
            <w:tcW w:type="dxa" w:w="1440"/>
          </w:tcPr>
          <w:p>
            <w:r>
              <w:t>8</w:t>
            </w:r>
          </w:p>
        </w:tc>
      </w:tr>
      <w:tr>
        <w:tc>
          <w:tcPr>
            <w:tcW w:type="dxa" w:w="1440"/>
          </w:tcPr>
          <w:p>
            <w:r>
              <w:t>8</w:t>
            </w:r>
          </w:p>
        </w:tc>
        <w:tc>
          <w:tcPr>
            <w:tcW w:type="dxa" w:w="1440"/>
          </w:tcPr>
          <w:p>
            <w:r>
              <w:t>Cascades</w:t>
            </w:r>
          </w:p>
        </w:tc>
        <w:tc>
          <w:tcPr>
            <w:tcW w:type="dxa" w:w="1440"/>
          </w:tcPr>
          <w:p>
            <w:r>
              <w:t>123 410</w:t>
            </w:r>
          </w:p>
        </w:tc>
        <w:tc>
          <w:tcPr>
            <w:tcW w:type="dxa" w:w="1440"/>
          </w:tcPr>
          <w:p>
            <w:r>
              <w:t>13</w:t>
            </w:r>
          </w:p>
        </w:tc>
        <w:tc>
          <w:tcPr>
            <w:tcW w:type="dxa" w:w="1440"/>
          </w:tcPr>
          <w:p>
            <w:r>
              <w:t>9 493,08</w:t>
            </w:r>
          </w:p>
        </w:tc>
        <w:tc>
          <w:tcPr>
            <w:tcW w:type="dxa" w:w="1440"/>
          </w:tcPr>
          <w:p>
            <w:r>
              <w:t>11</w:t>
            </w:r>
          </w:p>
        </w:tc>
      </w:tr>
      <w:tr>
        <w:tc>
          <w:tcPr>
            <w:tcW w:type="dxa" w:w="1440"/>
          </w:tcPr>
          <w:p>
            <w:r>
              <w:t>9</w:t>
            </w:r>
          </w:p>
        </w:tc>
        <w:tc>
          <w:tcPr>
            <w:tcW w:type="dxa" w:w="1440"/>
          </w:tcPr>
          <w:p>
            <w:r>
              <w:t>Plateau-Central</w:t>
            </w:r>
          </w:p>
        </w:tc>
        <w:tc>
          <w:tcPr>
            <w:tcW w:type="dxa" w:w="1440"/>
          </w:tcPr>
          <w:p>
            <w:r>
              <w:t>98 600</w:t>
            </w:r>
          </w:p>
        </w:tc>
        <w:tc>
          <w:tcPr>
            <w:tcW w:type="dxa" w:w="1440"/>
          </w:tcPr>
          <w:p>
            <w:r>
              <w:t>9</w:t>
            </w:r>
          </w:p>
        </w:tc>
        <w:tc>
          <w:tcPr>
            <w:tcW w:type="dxa" w:w="1440"/>
          </w:tcPr>
          <w:p>
            <w:r>
              <w:t>10 955,56</w:t>
            </w:r>
          </w:p>
        </w:tc>
        <w:tc>
          <w:tcPr>
            <w:tcW w:type="dxa" w:w="1440"/>
          </w:tcPr>
          <w:p>
            <w:r>
              <w:t>5</w:t>
            </w:r>
          </w:p>
        </w:tc>
      </w:tr>
      <w:tr>
        <w:tc>
          <w:tcPr>
            <w:tcW w:type="dxa" w:w="1440"/>
          </w:tcPr>
          <w:p>
            <w:r>
              <w:t>10</w:t>
            </w:r>
          </w:p>
        </w:tc>
        <w:tc>
          <w:tcPr>
            <w:tcW w:type="dxa" w:w="1440"/>
          </w:tcPr>
          <w:p>
            <w:r>
              <w:t>Est</w:t>
            </w:r>
          </w:p>
        </w:tc>
        <w:tc>
          <w:tcPr>
            <w:tcW w:type="dxa" w:w="1440"/>
          </w:tcPr>
          <w:p>
            <w:r>
              <w:t>87 100</w:t>
            </w:r>
          </w:p>
        </w:tc>
        <w:tc>
          <w:tcPr>
            <w:tcW w:type="dxa" w:w="1440"/>
          </w:tcPr>
          <w:p>
            <w:r>
              <w:t>8</w:t>
            </w:r>
          </w:p>
        </w:tc>
        <w:tc>
          <w:tcPr>
            <w:tcW w:type="dxa" w:w="1440"/>
          </w:tcPr>
          <w:p>
            <w:r>
              <w:t>10 887,50</w:t>
            </w:r>
          </w:p>
        </w:tc>
        <w:tc>
          <w:tcPr>
            <w:tcW w:type="dxa" w:w="1440"/>
          </w:tcPr>
          <w:p>
            <w:r>
              <w:t>6</w:t>
            </w:r>
          </w:p>
        </w:tc>
      </w:tr>
      <w:tr>
        <w:tc>
          <w:tcPr>
            <w:tcW w:type="dxa" w:w="1440"/>
          </w:tcPr>
          <w:p>
            <w:r>
              <w:t>11</w:t>
            </w:r>
          </w:p>
        </w:tc>
        <w:tc>
          <w:tcPr>
            <w:tcW w:type="dxa" w:w="1440"/>
          </w:tcPr>
          <w:p>
            <w:r>
              <w:t>Boucle du Mouhoun</w:t>
            </w:r>
          </w:p>
        </w:tc>
        <w:tc>
          <w:tcPr>
            <w:tcW w:type="dxa" w:w="1440"/>
          </w:tcPr>
          <w:p>
            <w:r>
              <w:t>62 142</w:t>
            </w:r>
          </w:p>
        </w:tc>
        <w:tc>
          <w:tcPr>
            <w:tcW w:type="dxa" w:w="1440"/>
          </w:tcPr>
          <w:p>
            <w:r>
              <w:t>6</w:t>
            </w:r>
          </w:p>
        </w:tc>
        <w:tc>
          <w:tcPr>
            <w:tcW w:type="dxa" w:w="1440"/>
          </w:tcPr>
          <w:p>
            <w:r>
              <w:t>10 357</w:t>
            </w:r>
          </w:p>
        </w:tc>
        <w:tc>
          <w:tcPr>
            <w:tcW w:type="dxa" w:w="1440"/>
          </w:tcPr>
          <w:p>
            <w:r>
              <w:t>1</w:t>
            </w:r>
          </w:p>
        </w:tc>
      </w:tr>
      <w:tr>
        <w:tc>
          <w:tcPr>
            <w:tcW w:type="dxa" w:w="1440"/>
          </w:tcPr>
          <w:p>
            <w:r>
              <w:t>12</w:t>
            </w:r>
          </w:p>
        </w:tc>
        <w:tc>
          <w:tcPr>
            <w:tcW w:type="dxa" w:w="1440"/>
          </w:tcPr>
          <w:p>
            <w:r>
              <w:t>Sahel</w:t>
            </w:r>
          </w:p>
        </w:tc>
        <w:tc>
          <w:tcPr>
            <w:tcW w:type="dxa" w:w="1440"/>
          </w:tcPr>
          <w:p>
            <w:r>
              <w:t>9 500</w:t>
            </w:r>
          </w:p>
        </w:tc>
        <w:tc>
          <w:tcPr>
            <w:tcW w:type="dxa" w:w="1440"/>
          </w:tcPr>
          <w:p>
            <w:r>
              <w:t>2</w:t>
            </w:r>
          </w:p>
        </w:tc>
        <w:tc>
          <w:tcPr>
            <w:tcW w:type="dxa" w:w="1440"/>
          </w:tcPr>
          <w:p>
            <w:r>
              <w:t>4 750</w:t>
            </w:r>
          </w:p>
        </w:tc>
        <w:tc>
          <w:tcPr>
            <w:tcW w:type="dxa" w:w="1440"/>
          </w:tcPr>
          <w:p>
            <w:r>
              <w:t>1</w:t>
            </w:r>
          </w:p>
        </w:tc>
      </w:tr>
    </w:tbl>
    <w:p>
      <w:r>
        <w:t>Graphique : comparaison visuelle montants (barres) et volumes (entre parenthèses).</w:t>
      </w:r>
    </w:p>
    <w:p>
      <w:r>
        <w:drawing>
          <wp:inline xmlns:a="http://schemas.openxmlformats.org/drawingml/2006/main" xmlns:pic="http://schemas.openxmlformats.org/drawingml/2006/picture">
            <wp:extent cx="5029200" cy="3319272"/>
            <wp:docPr id="10" name="Picture 10"/>
            <wp:cNvGraphicFramePr>
              <a:graphicFrameLocks noChangeAspect="1"/>
            </wp:cNvGraphicFramePr>
            <a:graphic>
              <a:graphicData uri="http://schemas.openxmlformats.org/drawingml/2006/picture">
                <pic:pic>
                  <pic:nvPicPr>
                    <pic:cNvPr id="0" name="tmpwij0qcy0.png"/>
                    <pic:cNvPicPr/>
                  </pic:nvPicPr>
                  <pic:blipFill>
                    <a:blip r:embed="rId18"/>
                    <a:stretch>
                      <a:fillRect/>
                    </a:stretch>
                  </pic:blipFill>
                  <pic:spPr>
                    <a:xfrm>
                      <a:off x="0" y="0"/>
                      <a:ext cx="5029200" cy="3319272"/>
                    </a:xfrm>
                    <a:prstGeom prst="rect"/>
                  </pic:spPr>
                </pic:pic>
              </a:graphicData>
            </a:graphic>
          </wp:inline>
        </w:drawing>
      </w:r>
    </w:p>
    <w:p>
      <w:r>
        <w:t>Répartition géographique – régions</w:t>
      </w:r>
    </w:p>
    <w:p>
      <w:pPr>
        <w:pStyle w:val="Heading2"/>
      </w:pPr>
      <w:r>
        <w:t>Répartition Par Province</w:t>
      </w:r>
    </w:p>
    <w:p>
      <w:r>
        <w:t>Le passage à l'échelle provinciale précise l'origine réelle des écarts détectés plus haut. On vérifie si une région dominante repose sur quelques provinces moteurs ou sur un socle homogène. Cette granularité facilite la mise en place d'actions correctives localisées (sensibilisation, renforcement du réseau, contrôle ciblé). Elle évite aussi les généralisations hâtives issues d'agrégats régionaux. Le détail provincial raffine les constats régionaux. Il permet d'isoler les foyers spécifiques de surconsommation ou de sous‑recours et de préparer des actions locales proportionnées (sensibilisation, renforcement de l'offre, audit ciblé).</w:t>
      </w:r>
    </w:p>
    <w:p>
      <w:r>
        <w:t>Tableau : détail provincial (ordre décroissant) avec regroupement régional.</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Numéro</w:t>
            </w:r>
          </w:p>
        </w:tc>
        <w:tc>
          <w:tcPr>
            <w:tcW w:type="dxa" w:w="1234"/>
          </w:tcPr>
          <w:p>
            <w:r>
              <w:t>Province</w:t>
            </w:r>
          </w:p>
        </w:tc>
        <w:tc>
          <w:tcPr>
            <w:tcW w:type="dxa" w:w="1234"/>
          </w:tcPr>
          <w:p>
            <w:r>
              <w:t>Région</w:t>
            </w:r>
          </w:p>
        </w:tc>
        <w:tc>
          <w:tcPr>
            <w:tcW w:type="dxa" w:w="1234"/>
          </w:tcPr>
          <w:p>
            <w:r>
              <w:t>Montant total</w:t>
            </w:r>
          </w:p>
        </w:tc>
        <w:tc>
          <w:tcPr>
            <w:tcW w:type="dxa" w:w="1234"/>
          </w:tcPr>
          <w:p>
            <w:r>
              <w:t>Nombre de prestations</w:t>
            </w:r>
          </w:p>
        </w:tc>
        <w:tc>
          <w:tcPr>
            <w:tcW w:type="dxa" w:w="1234"/>
          </w:tcPr>
          <w:p>
            <w:r>
              <w:t>Montant moyen par prestation</w:t>
            </w:r>
          </w:p>
        </w:tc>
        <w:tc>
          <w:tcPr>
            <w:tcW w:type="dxa" w:w="1234"/>
          </w:tcPr>
          <w:p>
            <w:r>
              <w:t>Nombre de mutualistes distincts</w:t>
            </w:r>
          </w:p>
        </w:tc>
      </w:tr>
      <w:tr>
        <w:tc>
          <w:tcPr>
            <w:tcW w:type="dxa" w:w="1234"/>
          </w:tcPr>
          <w:p>
            <w:r>
              <w:t>1</w:t>
            </w:r>
          </w:p>
        </w:tc>
        <w:tc>
          <w:tcPr>
            <w:tcW w:type="dxa" w:w="1234"/>
          </w:tcPr>
          <w:p>
            <w:r>
              <w:t>Kadiogo</w:t>
            </w:r>
          </w:p>
        </w:tc>
        <w:tc>
          <w:tcPr>
            <w:tcW w:type="dxa" w:w="1234"/>
          </w:tcPr>
          <w:p>
            <w:r>
              <w:t>Centre</w:t>
            </w:r>
          </w:p>
        </w:tc>
        <w:tc>
          <w:tcPr>
            <w:tcW w:type="dxa" w:w="1234"/>
          </w:tcPr>
          <w:p>
            <w:r>
              <w:t>28 945 404</w:t>
            </w:r>
          </w:p>
        </w:tc>
        <w:tc>
          <w:tcPr>
            <w:tcW w:type="dxa" w:w="1234"/>
          </w:tcPr>
          <w:p>
            <w:r>
              <w:t>2 260</w:t>
            </w:r>
          </w:p>
        </w:tc>
        <w:tc>
          <w:tcPr>
            <w:tcW w:type="dxa" w:w="1234"/>
          </w:tcPr>
          <w:p>
            <w:r>
              <w:t>12 807,70</w:t>
            </w:r>
          </w:p>
        </w:tc>
        <w:tc>
          <w:tcPr>
            <w:tcW w:type="dxa" w:w="1234"/>
          </w:tcPr>
          <w:p>
            <w:r>
              <w:t>753</w:t>
            </w:r>
          </w:p>
        </w:tc>
      </w:tr>
      <w:tr>
        <w:tc>
          <w:tcPr>
            <w:tcW w:type="dxa" w:w="1234"/>
          </w:tcPr>
          <w:p>
            <w:r>
              <w:t>2</w:t>
            </w:r>
          </w:p>
        </w:tc>
        <w:tc>
          <w:tcPr>
            <w:tcW w:type="dxa" w:w="1234"/>
          </w:tcPr>
          <w:p>
            <w:r>
              <w:t>Houet</w:t>
            </w:r>
          </w:p>
        </w:tc>
        <w:tc>
          <w:tcPr>
            <w:tcW w:type="dxa" w:w="1234"/>
          </w:tcPr>
          <w:p>
            <w:r>
              <w:t>Hauts-Bassins</w:t>
            </w:r>
          </w:p>
        </w:tc>
        <w:tc>
          <w:tcPr>
            <w:tcW w:type="dxa" w:w="1234"/>
          </w:tcPr>
          <w:p>
            <w:r>
              <w:t>1 726 821</w:t>
            </w:r>
          </w:p>
        </w:tc>
        <w:tc>
          <w:tcPr>
            <w:tcW w:type="dxa" w:w="1234"/>
          </w:tcPr>
          <w:p>
            <w:r>
              <w:t>132</w:t>
            </w:r>
          </w:p>
        </w:tc>
        <w:tc>
          <w:tcPr>
            <w:tcW w:type="dxa" w:w="1234"/>
          </w:tcPr>
          <w:p>
            <w:r>
              <w:t>13 081,98</w:t>
            </w:r>
          </w:p>
        </w:tc>
        <w:tc>
          <w:tcPr>
            <w:tcW w:type="dxa" w:w="1234"/>
          </w:tcPr>
          <w:p>
            <w:r>
              <w:t>75</w:t>
            </w:r>
          </w:p>
        </w:tc>
      </w:tr>
      <w:tr>
        <w:tc>
          <w:tcPr>
            <w:tcW w:type="dxa" w:w="1234"/>
          </w:tcPr>
          <w:p>
            <w:r>
              <w:t>3</w:t>
            </w:r>
          </w:p>
        </w:tc>
        <w:tc>
          <w:tcPr>
            <w:tcW w:type="dxa" w:w="1234"/>
          </w:tcPr>
          <w:p>
            <w:r>
              <w:t>Tuy</w:t>
            </w:r>
          </w:p>
        </w:tc>
        <w:tc>
          <w:tcPr>
            <w:tcW w:type="dxa" w:w="1234"/>
          </w:tcPr>
          <w:p>
            <w:r>
              <w:t>151 163</w:t>
            </w:r>
          </w:p>
        </w:tc>
        <w:tc>
          <w:tcPr>
            <w:tcW w:type="dxa" w:w="1234"/>
          </w:tcPr>
          <w:p>
            <w:r>
              <w:t>18</w:t>
            </w:r>
          </w:p>
        </w:tc>
        <w:tc>
          <w:tcPr>
            <w:tcW w:type="dxa" w:w="1234"/>
          </w:tcPr>
          <w:p>
            <w:r>
              <w:t>8 397,94</w:t>
            </w:r>
          </w:p>
        </w:tc>
        <w:tc>
          <w:tcPr>
            <w:tcW w:type="dxa" w:w="1234"/>
          </w:tcPr>
          <w:p>
            <w:r>
              <w:t>13</w:t>
            </w:r>
          </w:p>
        </w:tc>
        <w:tc>
          <w:tcPr>
            <w:tcW w:type="dxa" w:w="1234"/>
          </w:tcPr>
          <w:p/>
        </w:tc>
      </w:tr>
      <w:tr>
        <w:tc>
          <w:tcPr>
            <w:tcW w:type="dxa" w:w="1234"/>
          </w:tcPr>
          <w:p>
            <w:r>
              <w:t>4</w:t>
            </w:r>
          </w:p>
        </w:tc>
        <w:tc>
          <w:tcPr>
            <w:tcW w:type="dxa" w:w="1234"/>
          </w:tcPr>
          <w:p>
            <w:r>
              <w:t>Boulkiemdé</w:t>
            </w:r>
          </w:p>
        </w:tc>
        <w:tc>
          <w:tcPr>
            <w:tcW w:type="dxa" w:w="1234"/>
          </w:tcPr>
          <w:p>
            <w:r>
              <w:t>Centre-Ouest</w:t>
            </w:r>
          </w:p>
        </w:tc>
        <w:tc>
          <w:tcPr>
            <w:tcW w:type="dxa" w:w="1234"/>
          </w:tcPr>
          <w:p>
            <w:r>
              <w:t>1 480 079</w:t>
            </w:r>
          </w:p>
        </w:tc>
        <w:tc>
          <w:tcPr>
            <w:tcW w:type="dxa" w:w="1234"/>
          </w:tcPr>
          <w:p>
            <w:r>
              <w:t>186</w:t>
            </w:r>
          </w:p>
        </w:tc>
        <w:tc>
          <w:tcPr>
            <w:tcW w:type="dxa" w:w="1234"/>
          </w:tcPr>
          <w:p>
            <w:r>
              <w:t>7 957,41</w:t>
            </w:r>
          </w:p>
        </w:tc>
        <w:tc>
          <w:tcPr>
            <w:tcW w:type="dxa" w:w="1234"/>
          </w:tcPr>
          <w:p>
            <w:r>
              <w:t>67</w:t>
            </w:r>
          </w:p>
        </w:tc>
      </w:tr>
      <w:tr>
        <w:tc>
          <w:tcPr>
            <w:tcW w:type="dxa" w:w="1234"/>
          </w:tcPr>
          <w:p>
            <w:r>
              <w:t>5</w:t>
            </w:r>
          </w:p>
        </w:tc>
        <w:tc>
          <w:tcPr>
            <w:tcW w:type="dxa" w:w="1234"/>
          </w:tcPr>
          <w:p>
            <w:r>
              <w:t>Ziro</w:t>
            </w:r>
          </w:p>
        </w:tc>
        <w:tc>
          <w:tcPr>
            <w:tcW w:type="dxa" w:w="1234"/>
          </w:tcPr>
          <w:p>
            <w:r>
              <w:t>103 125</w:t>
            </w:r>
          </w:p>
        </w:tc>
        <w:tc>
          <w:tcPr>
            <w:tcW w:type="dxa" w:w="1234"/>
          </w:tcPr>
          <w:p>
            <w:r>
              <w:t>20</w:t>
            </w:r>
          </w:p>
        </w:tc>
        <w:tc>
          <w:tcPr>
            <w:tcW w:type="dxa" w:w="1234"/>
          </w:tcPr>
          <w:p>
            <w:r>
              <w:t>5 156,25</w:t>
            </w:r>
          </w:p>
        </w:tc>
        <w:tc>
          <w:tcPr>
            <w:tcW w:type="dxa" w:w="1234"/>
          </w:tcPr>
          <w:p>
            <w:r>
              <w:t>8</w:t>
            </w:r>
          </w:p>
        </w:tc>
        <w:tc>
          <w:tcPr>
            <w:tcW w:type="dxa" w:w="1234"/>
          </w:tcPr>
          <w:p/>
        </w:tc>
      </w:tr>
      <w:tr>
        <w:tc>
          <w:tcPr>
            <w:tcW w:type="dxa" w:w="1234"/>
          </w:tcPr>
          <w:p>
            <w:r>
              <w:t>6</w:t>
            </w:r>
          </w:p>
        </w:tc>
        <w:tc>
          <w:tcPr>
            <w:tcW w:type="dxa" w:w="1234"/>
          </w:tcPr>
          <w:p>
            <w:r>
              <w:t>Sanguié</w:t>
            </w:r>
          </w:p>
        </w:tc>
        <w:tc>
          <w:tcPr>
            <w:tcW w:type="dxa" w:w="1234"/>
          </w:tcPr>
          <w:p>
            <w:r>
              <w:t>13 100</w:t>
            </w:r>
          </w:p>
        </w:tc>
        <w:tc>
          <w:tcPr>
            <w:tcW w:type="dxa" w:w="1234"/>
          </w:tcPr>
          <w:p>
            <w:r>
              <w:t>3</w:t>
            </w:r>
          </w:p>
        </w:tc>
        <w:tc>
          <w:tcPr>
            <w:tcW w:type="dxa" w:w="1234"/>
          </w:tcPr>
          <w:p>
            <w:r>
              <w:t>4 366,67</w:t>
            </w:r>
          </w:p>
        </w:tc>
        <w:tc>
          <w:tcPr>
            <w:tcW w:type="dxa" w:w="1234"/>
          </w:tcPr>
          <w:p>
            <w:r>
              <w:t>1</w:t>
            </w:r>
          </w:p>
        </w:tc>
        <w:tc>
          <w:tcPr>
            <w:tcW w:type="dxa" w:w="1234"/>
          </w:tcPr>
          <w:p/>
        </w:tc>
      </w:tr>
      <w:tr>
        <w:tc>
          <w:tcPr>
            <w:tcW w:type="dxa" w:w="1234"/>
          </w:tcPr>
          <w:p>
            <w:r>
              <w:t>7</w:t>
            </w:r>
          </w:p>
        </w:tc>
        <w:tc>
          <w:tcPr>
            <w:tcW w:type="dxa" w:w="1234"/>
          </w:tcPr>
          <w:p>
            <w:r>
              <w:t>Sissili</w:t>
            </w:r>
          </w:p>
        </w:tc>
        <w:tc>
          <w:tcPr>
            <w:tcW w:type="dxa" w:w="1234"/>
          </w:tcPr>
          <w:p>
            <w:r>
              <w:t>11 550</w:t>
            </w:r>
          </w:p>
        </w:tc>
        <w:tc>
          <w:tcPr>
            <w:tcW w:type="dxa" w:w="1234"/>
          </w:tcPr>
          <w:p>
            <w:r>
              <w:t>2</w:t>
            </w:r>
          </w:p>
        </w:tc>
        <w:tc>
          <w:tcPr>
            <w:tcW w:type="dxa" w:w="1234"/>
          </w:tcPr>
          <w:p>
            <w:r>
              <w:t>5 775</w:t>
            </w:r>
          </w:p>
        </w:tc>
        <w:tc>
          <w:tcPr>
            <w:tcW w:type="dxa" w:w="1234"/>
          </w:tcPr>
          <w:p>
            <w:r>
              <w:t>2</w:t>
            </w:r>
          </w:p>
        </w:tc>
        <w:tc>
          <w:tcPr>
            <w:tcW w:type="dxa" w:w="1234"/>
          </w:tcPr>
          <w:p/>
        </w:tc>
      </w:tr>
      <w:tr>
        <w:tc>
          <w:tcPr>
            <w:tcW w:type="dxa" w:w="1234"/>
          </w:tcPr>
          <w:p>
            <w:r>
              <w:t>8</w:t>
            </w:r>
          </w:p>
        </w:tc>
        <w:tc>
          <w:tcPr>
            <w:tcW w:type="dxa" w:w="1234"/>
          </w:tcPr>
          <w:p>
            <w:r>
              <w:t>Nahouri</w:t>
            </w:r>
          </w:p>
        </w:tc>
        <w:tc>
          <w:tcPr>
            <w:tcW w:type="dxa" w:w="1234"/>
          </w:tcPr>
          <w:p>
            <w:r>
              <w:t>Centre-Sud</w:t>
            </w:r>
          </w:p>
        </w:tc>
        <w:tc>
          <w:tcPr>
            <w:tcW w:type="dxa" w:w="1234"/>
          </w:tcPr>
          <w:p>
            <w:r>
              <w:t>186 200</w:t>
            </w:r>
          </w:p>
        </w:tc>
        <w:tc>
          <w:tcPr>
            <w:tcW w:type="dxa" w:w="1234"/>
          </w:tcPr>
          <w:p>
            <w:r>
              <w:t>17</w:t>
            </w:r>
          </w:p>
        </w:tc>
        <w:tc>
          <w:tcPr>
            <w:tcW w:type="dxa" w:w="1234"/>
          </w:tcPr>
          <w:p>
            <w:r>
              <w:t>10 952,94</w:t>
            </w:r>
          </w:p>
        </w:tc>
        <w:tc>
          <w:tcPr>
            <w:tcW w:type="dxa" w:w="1234"/>
          </w:tcPr>
          <w:p>
            <w:r>
              <w:t>12</w:t>
            </w:r>
          </w:p>
        </w:tc>
      </w:tr>
      <w:tr>
        <w:tc>
          <w:tcPr>
            <w:tcW w:type="dxa" w:w="1234"/>
          </w:tcPr>
          <w:p>
            <w:r>
              <w:t>9</w:t>
            </w:r>
          </w:p>
        </w:tc>
        <w:tc>
          <w:tcPr>
            <w:tcW w:type="dxa" w:w="1234"/>
          </w:tcPr>
          <w:p>
            <w:r>
              <w:t>Zoundwégo</w:t>
            </w:r>
          </w:p>
        </w:tc>
        <w:tc>
          <w:tcPr>
            <w:tcW w:type="dxa" w:w="1234"/>
          </w:tcPr>
          <w:p>
            <w:r>
              <w:t>163 790</w:t>
            </w:r>
          </w:p>
        </w:tc>
        <w:tc>
          <w:tcPr>
            <w:tcW w:type="dxa" w:w="1234"/>
          </w:tcPr>
          <w:p>
            <w:r>
              <w:t>13</w:t>
            </w:r>
          </w:p>
        </w:tc>
        <w:tc>
          <w:tcPr>
            <w:tcW w:type="dxa" w:w="1234"/>
          </w:tcPr>
          <w:p>
            <w:r>
              <w:t>12 599,23</w:t>
            </w:r>
          </w:p>
        </w:tc>
        <w:tc>
          <w:tcPr>
            <w:tcW w:type="dxa" w:w="1234"/>
          </w:tcPr>
          <w:p>
            <w:r>
              <w:t>9</w:t>
            </w:r>
          </w:p>
        </w:tc>
        <w:tc>
          <w:tcPr>
            <w:tcW w:type="dxa" w:w="1234"/>
          </w:tcPr>
          <w:p/>
        </w:tc>
      </w:tr>
      <w:tr>
        <w:tc>
          <w:tcPr>
            <w:tcW w:type="dxa" w:w="1234"/>
          </w:tcPr>
          <w:p>
            <w:r>
              <w:t>10</w:t>
            </w:r>
          </w:p>
        </w:tc>
        <w:tc>
          <w:tcPr>
            <w:tcW w:type="dxa" w:w="1234"/>
          </w:tcPr>
          <w:p>
            <w:r>
              <w:t>Bazèga</w:t>
            </w:r>
          </w:p>
        </w:tc>
        <w:tc>
          <w:tcPr>
            <w:tcW w:type="dxa" w:w="1234"/>
          </w:tcPr>
          <w:p>
            <w:r>
              <w:t>50 412</w:t>
            </w:r>
          </w:p>
        </w:tc>
        <w:tc>
          <w:tcPr>
            <w:tcW w:type="dxa" w:w="1234"/>
          </w:tcPr>
          <w:p>
            <w:r>
              <w:t>13</w:t>
            </w:r>
          </w:p>
        </w:tc>
        <w:tc>
          <w:tcPr>
            <w:tcW w:type="dxa" w:w="1234"/>
          </w:tcPr>
          <w:p>
            <w:r>
              <w:t>3 877,85</w:t>
            </w:r>
          </w:p>
        </w:tc>
        <w:tc>
          <w:tcPr>
            <w:tcW w:type="dxa" w:w="1234"/>
          </w:tcPr>
          <w:p>
            <w:r>
              <w:t>7</w:t>
            </w:r>
          </w:p>
        </w:tc>
        <w:tc>
          <w:tcPr>
            <w:tcW w:type="dxa" w:w="1234"/>
          </w:tcPr>
          <w:p/>
        </w:tc>
      </w:tr>
      <w:tr>
        <w:tc>
          <w:tcPr>
            <w:tcW w:type="dxa" w:w="1234"/>
          </w:tcPr>
          <w:p>
            <w:r>
              <w:t>11</w:t>
            </w:r>
          </w:p>
        </w:tc>
        <w:tc>
          <w:tcPr>
            <w:tcW w:type="dxa" w:w="1234"/>
          </w:tcPr>
          <w:p>
            <w:r>
              <w:t>Boulgou</w:t>
            </w:r>
          </w:p>
        </w:tc>
        <w:tc>
          <w:tcPr>
            <w:tcW w:type="dxa" w:w="1234"/>
          </w:tcPr>
          <w:p>
            <w:r>
              <w:t>Centre-Est</w:t>
            </w:r>
          </w:p>
        </w:tc>
        <w:tc>
          <w:tcPr>
            <w:tcW w:type="dxa" w:w="1234"/>
          </w:tcPr>
          <w:p>
            <w:r>
              <w:t>370 305</w:t>
            </w:r>
          </w:p>
        </w:tc>
        <w:tc>
          <w:tcPr>
            <w:tcW w:type="dxa" w:w="1234"/>
          </w:tcPr>
          <w:p>
            <w:r>
              <w:t>40</w:t>
            </w:r>
          </w:p>
        </w:tc>
        <w:tc>
          <w:tcPr>
            <w:tcW w:type="dxa" w:w="1234"/>
          </w:tcPr>
          <w:p>
            <w:r>
              <w:t>9 257,62</w:t>
            </w:r>
          </w:p>
        </w:tc>
        <w:tc>
          <w:tcPr>
            <w:tcW w:type="dxa" w:w="1234"/>
          </w:tcPr>
          <w:p>
            <w:r>
              <w:t>21</w:t>
            </w:r>
          </w:p>
        </w:tc>
      </w:tr>
      <w:tr>
        <w:tc>
          <w:tcPr>
            <w:tcW w:type="dxa" w:w="1234"/>
          </w:tcPr>
          <w:p>
            <w:r>
              <w:t>12</w:t>
            </w:r>
          </w:p>
        </w:tc>
        <w:tc>
          <w:tcPr>
            <w:tcW w:type="dxa" w:w="1234"/>
          </w:tcPr>
          <w:p>
            <w:r>
              <w:t>Kouritenga</w:t>
            </w:r>
          </w:p>
        </w:tc>
        <w:tc>
          <w:tcPr>
            <w:tcW w:type="dxa" w:w="1234"/>
          </w:tcPr>
          <w:p>
            <w:r>
              <w:t>15 975</w:t>
            </w:r>
          </w:p>
        </w:tc>
        <w:tc>
          <w:tcPr>
            <w:tcW w:type="dxa" w:w="1234"/>
          </w:tcPr>
          <w:p>
            <w:r>
              <w:t>6</w:t>
            </w:r>
          </w:p>
        </w:tc>
        <w:tc>
          <w:tcPr>
            <w:tcW w:type="dxa" w:w="1234"/>
          </w:tcPr>
          <w:p>
            <w:r>
              <w:t>2 662,50</w:t>
            </w:r>
          </w:p>
        </w:tc>
        <w:tc>
          <w:tcPr>
            <w:tcW w:type="dxa" w:w="1234"/>
          </w:tcPr>
          <w:p>
            <w:r>
              <w:t>6</w:t>
            </w:r>
          </w:p>
        </w:tc>
        <w:tc>
          <w:tcPr>
            <w:tcW w:type="dxa" w:w="1234"/>
          </w:tcPr>
          <w:p/>
        </w:tc>
      </w:tr>
      <w:tr>
        <w:tc>
          <w:tcPr>
            <w:tcW w:type="dxa" w:w="1234"/>
          </w:tcPr>
          <w:p>
            <w:r>
              <w:t>13</w:t>
            </w:r>
          </w:p>
        </w:tc>
        <w:tc>
          <w:tcPr>
            <w:tcW w:type="dxa" w:w="1234"/>
          </w:tcPr>
          <w:p>
            <w:r>
              <w:t>Sanmatenga</w:t>
            </w:r>
          </w:p>
        </w:tc>
        <w:tc>
          <w:tcPr>
            <w:tcW w:type="dxa" w:w="1234"/>
          </w:tcPr>
          <w:p>
            <w:r>
              <w:t>Centre-Nord</w:t>
            </w:r>
          </w:p>
        </w:tc>
        <w:tc>
          <w:tcPr>
            <w:tcW w:type="dxa" w:w="1234"/>
          </w:tcPr>
          <w:p>
            <w:r>
              <w:t>363 918</w:t>
            </w:r>
          </w:p>
        </w:tc>
        <w:tc>
          <w:tcPr>
            <w:tcW w:type="dxa" w:w="1234"/>
          </w:tcPr>
          <w:p>
            <w:r>
              <w:t>42</w:t>
            </w:r>
          </w:p>
        </w:tc>
        <w:tc>
          <w:tcPr>
            <w:tcW w:type="dxa" w:w="1234"/>
          </w:tcPr>
          <w:p>
            <w:r>
              <w:t>8 664,71</w:t>
            </w:r>
          </w:p>
        </w:tc>
        <w:tc>
          <w:tcPr>
            <w:tcW w:type="dxa" w:w="1234"/>
          </w:tcPr>
          <w:p>
            <w:r>
              <w:t>34</w:t>
            </w:r>
          </w:p>
        </w:tc>
      </w:tr>
      <w:tr>
        <w:tc>
          <w:tcPr>
            <w:tcW w:type="dxa" w:w="1234"/>
          </w:tcPr>
          <w:p>
            <w:r>
              <w:t>14</w:t>
            </w:r>
          </w:p>
        </w:tc>
        <w:tc>
          <w:tcPr>
            <w:tcW w:type="dxa" w:w="1234"/>
          </w:tcPr>
          <w:p>
            <w:r>
              <w:t>Yatenga</w:t>
            </w:r>
          </w:p>
        </w:tc>
        <w:tc>
          <w:tcPr>
            <w:tcW w:type="dxa" w:w="1234"/>
          </w:tcPr>
          <w:p>
            <w:r>
              <w:t>Nord</w:t>
            </w:r>
          </w:p>
        </w:tc>
        <w:tc>
          <w:tcPr>
            <w:tcW w:type="dxa" w:w="1234"/>
          </w:tcPr>
          <w:p>
            <w:r>
              <w:t>164 080</w:t>
            </w:r>
          </w:p>
        </w:tc>
        <w:tc>
          <w:tcPr>
            <w:tcW w:type="dxa" w:w="1234"/>
          </w:tcPr>
          <w:p>
            <w:r>
              <w:t>15</w:t>
            </w:r>
          </w:p>
        </w:tc>
        <w:tc>
          <w:tcPr>
            <w:tcW w:type="dxa" w:w="1234"/>
          </w:tcPr>
          <w:p>
            <w:r>
              <w:t>10 938,67</w:t>
            </w:r>
          </w:p>
        </w:tc>
        <w:tc>
          <w:tcPr>
            <w:tcW w:type="dxa" w:w="1234"/>
          </w:tcPr>
          <w:p>
            <w:r>
              <w:t>8</w:t>
            </w:r>
          </w:p>
        </w:tc>
      </w:tr>
      <w:tr>
        <w:tc>
          <w:tcPr>
            <w:tcW w:type="dxa" w:w="1234"/>
          </w:tcPr>
          <w:p>
            <w:r>
              <w:t>15</w:t>
            </w:r>
          </w:p>
        </w:tc>
        <w:tc>
          <w:tcPr>
            <w:tcW w:type="dxa" w:w="1234"/>
          </w:tcPr>
          <w:p>
            <w:r>
              <w:t>Comoé</w:t>
            </w:r>
          </w:p>
        </w:tc>
        <w:tc>
          <w:tcPr>
            <w:tcW w:type="dxa" w:w="1234"/>
          </w:tcPr>
          <w:p>
            <w:r>
              <w:t>Cascades</w:t>
            </w:r>
          </w:p>
        </w:tc>
        <w:tc>
          <w:tcPr>
            <w:tcW w:type="dxa" w:w="1234"/>
          </w:tcPr>
          <w:p>
            <w:r>
              <w:t>123 410</w:t>
            </w:r>
          </w:p>
        </w:tc>
        <w:tc>
          <w:tcPr>
            <w:tcW w:type="dxa" w:w="1234"/>
          </w:tcPr>
          <w:p>
            <w:r>
              <w:t>13</w:t>
            </w:r>
          </w:p>
        </w:tc>
        <w:tc>
          <w:tcPr>
            <w:tcW w:type="dxa" w:w="1234"/>
          </w:tcPr>
          <w:p>
            <w:r>
              <w:t>9 493,08</w:t>
            </w:r>
          </w:p>
        </w:tc>
        <w:tc>
          <w:tcPr>
            <w:tcW w:type="dxa" w:w="1234"/>
          </w:tcPr>
          <w:p>
            <w:r>
              <w:t>11</w:t>
            </w:r>
          </w:p>
        </w:tc>
      </w:tr>
      <w:tr>
        <w:tc>
          <w:tcPr>
            <w:tcW w:type="dxa" w:w="1234"/>
          </w:tcPr>
          <w:p>
            <w:r>
              <w:t>16</w:t>
            </w:r>
          </w:p>
        </w:tc>
        <w:tc>
          <w:tcPr>
            <w:tcW w:type="dxa" w:w="1234"/>
          </w:tcPr>
          <w:p>
            <w:r>
              <w:t>Ganzourgou</w:t>
            </w:r>
          </w:p>
        </w:tc>
        <w:tc>
          <w:tcPr>
            <w:tcW w:type="dxa" w:w="1234"/>
          </w:tcPr>
          <w:p>
            <w:r>
              <w:t>Plateau-Central</w:t>
            </w:r>
          </w:p>
        </w:tc>
        <w:tc>
          <w:tcPr>
            <w:tcW w:type="dxa" w:w="1234"/>
          </w:tcPr>
          <w:p>
            <w:r>
              <w:t>89 500</w:t>
            </w:r>
          </w:p>
        </w:tc>
        <w:tc>
          <w:tcPr>
            <w:tcW w:type="dxa" w:w="1234"/>
          </w:tcPr>
          <w:p>
            <w:r>
              <w:t>8</w:t>
            </w:r>
          </w:p>
        </w:tc>
        <w:tc>
          <w:tcPr>
            <w:tcW w:type="dxa" w:w="1234"/>
          </w:tcPr>
          <w:p>
            <w:r>
              <w:t>11 187,50</w:t>
            </w:r>
          </w:p>
        </w:tc>
        <w:tc>
          <w:tcPr>
            <w:tcW w:type="dxa" w:w="1234"/>
          </w:tcPr>
          <w:p>
            <w:r>
              <w:t>4</w:t>
            </w:r>
          </w:p>
        </w:tc>
      </w:tr>
      <w:tr>
        <w:tc>
          <w:tcPr>
            <w:tcW w:type="dxa" w:w="1234"/>
          </w:tcPr>
          <w:p>
            <w:r>
              <w:t>17</w:t>
            </w:r>
          </w:p>
        </w:tc>
        <w:tc>
          <w:tcPr>
            <w:tcW w:type="dxa" w:w="1234"/>
          </w:tcPr>
          <w:p>
            <w:r>
              <w:t>Oubritenga</w:t>
            </w:r>
          </w:p>
        </w:tc>
        <w:tc>
          <w:tcPr>
            <w:tcW w:type="dxa" w:w="1234"/>
          </w:tcPr>
          <w:p>
            <w:r>
              <w:t>9 100</w:t>
            </w:r>
          </w:p>
        </w:tc>
        <w:tc>
          <w:tcPr>
            <w:tcW w:type="dxa" w:w="1234"/>
          </w:tcPr>
          <w:p>
            <w:r>
              <w:t>1</w:t>
            </w:r>
          </w:p>
        </w:tc>
        <w:tc>
          <w:tcPr>
            <w:tcW w:type="dxa" w:w="1234"/>
          </w:tcPr>
          <w:p>
            <w:r>
              <w:t>9 100</w:t>
            </w:r>
          </w:p>
        </w:tc>
        <w:tc>
          <w:tcPr>
            <w:tcW w:type="dxa" w:w="1234"/>
          </w:tcPr>
          <w:p>
            <w:r>
              <w:t>1</w:t>
            </w:r>
          </w:p>
        </w:tc>
        <w:tc>
          <w:tcPr>
            <w:tcW w:type="dxa" w:w="1234"/>
          </w:tcPr>
          <w:p/>
        </w:tc>
      </w:tr>
      <w:tr>
        <w:tc>
          <w:tcPr>
            <w:tcW w:type="dxa" w:w="1234"/>
          </w:tcPr>
          <w:p>
            <w:r>
              <w:t>18</w:t>
            </w:r>
          </w:p>
        </w:tc>
        <w:tc>
          <w:tcPr>
            <w:tcW w:type="dxa" w:w="1234"/>
          </w:tcPr>
          <w:p>
            <w:r>
              <w:t>Gourma</w:t>
            </w:r>
          </w:p>
        </w:tc>
        <w:tc>
          <w:tcPr>
            <w:tcW w:type="dxa" w:w="1234"/>
          </w:tcPr>
          <w:p>
            <w:r>
              <w:t>Est</w:t>
            </w:r>
          </w:p>
        </w:tc>
        <w:tc>
          <w:tcPr>
            <w:tcW w:type="dxa" w:w="1234"/>
          </w:tcPr>
          <w:p>
            <w:r>
              <w:t>87 100</w:t>
            </w:r>
          </w:p>
        </w:tc>
        <w:tc>
          <w:tcPr>
            <w:tcW w:type="dxa" w:w="1234"/>
          </w:tcPr>
          <w:p>
            <w:r>
              <w:t>8</w:t>
            </w:r>
          </w:p>
        </w:tc>
        <w:tc>
          <w:tcPr>
            <w:tcW w:type="dxa" w:w="1234"/>
          </w:tcPr>
          <w:p>
            <w:r>
              <w:t>10 887,50</w:t>
            </w:r>
          </w:p>
        </w:tc>
        <w:tc>
          <w:tcPr>
            <w:tcW w:type="dxa" w:w="1234"/>
          </w:tcPr>
          <w:p>
            <w:r>
              <w:t>6</w:t>
            </w:r>
          </w:p>
        </w:tc>
      </w:tr>
      <w:tr>
        <w:tc>
          <w:tcPr>
            <w:tcW w:type="dxa" w:w="1234"/>
          </w:tcPr>
          <w:p>
            <w:r>
              <w:t>19</w:t>
            </w:r>
          </w:p>
        </w:tc>
        <w:tc>
          <w:tcPr>
            <w:tcW w:type="dxa" w:w="1234"/>
          </w:tcPr>
          <w:p>
            <w:r>
              <w:t>Mouhoun</w:t>
            </w:r>
          </w:p>
        </w:tc>
        <w:tc>
          <w:tcPr>
            <w:tcW w:type="dxa" w:w="1234"/>
          </w:tcPr>
          <w:p>
            <w:r>
              <w:t>Boucle du Mouhoun</w:t>
            </w:r>
          </w:p>
        </w:tc>
        <w:tc>
          <w:tcPr>
            <w:tcW w:type="dxa" w:w="1234"/>
          </w:tcPr>
          <w:p>
            <w:r>
              <w:t>62 142</w:t>
            </w:r>
          </w:p>
        </w:tc>
        <w:tc>
          <w:tcPr>
            <w:tcW w:type="dxa" w:w="1234"/>
          </w:tcPr>
          <w:p>
            <w:r>
              <w:t>6</w:t>
            </w:r>
          </w:p>
        </w:tc>
        <w:tc>
          <w:tcPr>
            <w:tcW w:type="dxa" w:w="1234"/>
          </w:tcPr>
          <w:p>
            <w:r>
              <w:t>10 357</w:t>
            </w:r>
          </w:p>
        </w:tc>
        <w:tc>
          <w:tcPr>
            <w:tcW w:type="dxa" w:w="1234"/>
          </w:tcPr>
          <w:p>
            <w:r>
              <w:t>1</w:t>
            </w:r>
          </w:p>
        </w:tc>
      </w:tr>
      <w:tr>
        <w:tc>
          <w:tcPr>
            <w:tcW w:type="dxa" w:w="1234"/>
          </w:tcPr>
          <w:p>
            <w:r>
              <w:t>20</w:t>
            </w:r>
          </w:p>
        </w:tc>
        <w:tc>
          <w:tcPr>
            <w:tcW w:type="dxa" w:w="1234"/>
          </w:tcPr>
          <w:p>
            <w:r>
              <w:t>Séno</w:t>
            </w:r>
          </w:p>
        </w:tc>
        <w:tc>
          <w:tcPr>
            <w:tcW w:type="dxa" w:w="1234"/>
          </w:tcPr>
          <w:p>
            <w:r>
              <w:t>Sahel</w:t>
            </w:r>
          </w:p>
        </w:tc>
        <w:tc>
          <w:tcPr>
            <w:tcW w:type="dxa" w:w="1234"/>
          </w:tcPr>
          <w:p>
            <w:r>
              <w:t>9 500</w:t>
            </w:r>
          </w:p>
        </w:tc>
        <w:tc>
          <w:tcPr>
            <w:tcW w:type="dxa" w:w="1234"/>
          </w:tcPr>
          <w:p>
            <w:r>
              <w:t>2</w:t>
            </w:r>
          </w:p>
        </w:tc>
        <w:tc>
          <w:tcPr>
            <w:tcW w:type="dxa" w:w="1234"/>
          </w:tcPr>
          <w:p>
            <w:r>
              <w:t>4 750</w:t>
            </w:r>
          </w:p>
        </w:tc>
        <w:tc>
          <w:tcPr>
            <w:tcW w:type="dxa" w:w="1234"/>
          </w:tcPr>
          <w:p>
            <w:r>
              <w:t>1</w:t>
            </w:r>
          </w:p>
        </w:tc>
      </w:tr>
    </w:tbl>
    <w:p>
      <w:r>
        <w:t>Graphique : mise en avant des provinces les plus contributrices.</w:t>
      </w:r>
    </w:p>
    <w:p>
      <w:r>
        <w:drawing>
          <wp:inline xmlns:a="http://schemas.openxmlformats.org/drawingml/2006/main" xmlns:pic="http://schemas.openxmlformats.org/drawingml/2006/picture">
            <wp:extent cx="5029200" cy="4800600"/>
            <wp:docPr id="11" name="Picture 11"/>
            <wp:cNvGraphicFramePr>
              <a:graphicFrameLocks noChangeAspect="1"/>
            </wp:cNvGraphicFramePr>
            <a:graphic>
              <a:graphicData uri="http://schemas.openxmlformats.org/drawingml/2006/picture">
                <pic:pic>
                  <pic:nvPicPr>
                    <pic:cNvPr id="0" name="tmpyx3x1r3m.png"/>
                    <pic:cNvPicPr/>
                  </pic:nvPicPr>
                  <pic:blipFill>
                    <a:blip r:embed="rId19"/>
                    <a:stretch>
                      <a:fillRect/>
                    </a:stretch>
                  </pic:blipFill>
                  <pic:spPr>
                    <a:xfrm>
                      <a:off x="0" y="0"/>
                      <a:ext cx="5029200" cy="4800600"/>
                    </a:xfrm>
                    <a:prstGeom prst="rect"/>
                  </pic:spPr>
                </pic:pic>
              </a:graphicData>
            </a:graphic>
          </wp:inline>
        </w:drawing>
      </w:r>
    </w:p>
    <w:p>
      <w:r>
        <w:t>Répartition géographique – provinces</w:t>
      </w:r>
    </w:p>
    <w:p>
      <w:pPr>
        <w:pStyle w:val="Heading2"/>
      </w:pPr>
      <w:r>
        <w:t>Évolution mensuelle (tableau)</w:t>
      </w:r>
    </w:p>
    <w:p>
      <w:r>
        <w:t>Le détail mensuel constitue la base de vérification et de recalcul. Il permet de confronter les tendances visuelles à la matérialité des chiffres, de repérer des ruptures (sauts de niveau, creux saisonniers) et de préparer d'éventuelles projections simples (extrapolation linéaire, moyenne glissante). Sa structure textuelle (mois en toutes lettres) facilite la communication non technique. La combinaison courbe (montant) et barres (nombre) permet de repérer des divergences structurelles : montée des coûts unitaires (montant croît plus vite que le nombre) ou dilution (nombre progresse mais enveloppe stable). Ces signaux précoces permettent d'agir avant que l'effet cumulé ne pèse lourdement sur l'année.</w:t>
      </w:r>
    </w:p>
    <w:p>
      <w:r>
        <w:t>Tableau : détail chronologique mois par mois (montants et volumes).</w:t>
      </w:r>
    </w:p>
    <w:tbl>
      <w:tblPr>
        <w:tblW w:type="auto" w:w="0"/>
        <w:tblLook w:firstColumn="1" w:firstRow="1" w:lastColumn="0" w:lastRow="0" w:noHBand="0" w:noVBand="1" w:val="04A0"/>
      </w:tblPr>
      <w:tblGrid>
        <w:gridCol w:w="2160"/>
        <w:gridCol w:w="2160"/>
        <w:gridCol w:w="2160"/>
        <w:gridCol w:w="2160"/>
      </w:tblGrid>
      <w:tr>
        <w:tc>
          <w:tcPr>
            <w:tcW w:type="dxa" w:w="2160"/>
          </w:tcPr>
          <w:p>
            <w:r>
              <w:t>Numéro</w:t>
            </w:r>
          </w:p>
        </w:tc>
        <w:tc>
          <w:tcPr>
            <w:tcW w:type="dxa" w:w="2160"/>
          </w:tcPr>
          <w:p>
            <w:r>
              <w:t>Mois</w:t>
            </w:r>
          </w:p>
        </w:tc>
        <w:tc>
          <w:tcPr>
            <w:tcW w:type="dxa" w:w="2160"/>
          </w:tcPr>
          <w:p>
            <w:r>
              <w:t>Montant total</w:t>
            </w:r>
          </w:p>
        </w:tc>
        <w:tc>
          <w:tcPr>
            <w:tcW w:type="dxa" w:w="2160"/>
          </w:tcPr>
          <w:p>
            <w:r>
              <w:t>Nombre de prestations</w:t>
            </w:r>
          </w:p>
        </w:tc>
      </w:tr>
      <w:tr>
        <w:tc>
          <w:tcPr>
            <w:tcW w:type="dxa" w:w="2160"/>
          </w:tcPr>
          <w:p>
            <w:r>
              <w:t>1</w:t>
            </w:r>
          </w:p>
        </w:tc>
        <w:tc>
          <w:tcPr>
            <w:tcW w:type="dxa" w:w="2160"/>
          </w:tcPr>
          <w:p>
            <w:r>
              <w:t>janvier 2024</w:t>
            </w:r>
          </w:p>
        </w:tc>
        <w:tc>
          <w:tcPr>
            <w:tcW w:type="dxa" w:w="2160"/>
          </w:tcPr>
          <w:p>
            <w:r>
              <w:t>227 950</w:t>
            </w:r>
          </w:p>
        </w:tc>
        <w:tc>
          <w:tcPr>
            <w:tcW w:type="dxa" w:w="2160"/>
          </w:tcPr>
          <w:p>
            <w:r>
              <w:t>18</w:t>
            </w:r>
          </w:p>
        </w:tc>
      </w:tr>
      <w:tr>
        <w:tc>
          <w:tcPr>
            <w:tcW w:type="dxa" w:w="2160"/>
          </w:tcPr>
          <w:p>
            <w:r>
              <w:t>2</w:t>
            </w:r>
          </w:p>
        </w:tc>
        <w:tc>
          <w:tcPr>
            <w:tcW w:type="dxa" w:w="2160"/>
          </w:tcPr>
          <w:p>
            <w:r>
              <w:t>février 2024</w:t>
            </w:r>
          </w:p>
        </w:tc>
        <w:tc>
          <w:tcPr>
            <w:tcW w:type="dxa" w:w="2160"/>
          </w:tcPr>
          <w:p>
            <w:r>
              <w:t>223 250</w:t>
            </w:r>
          </w:p>
        </w:tc>
        <w:tc>
          <w:tcPr>
            <w:tcW w:type="dxa" w:w="2160"/>
          </w:tcPr>
          <w:p>
            <w:r>
              <w:t>10</w:t>
            </w:r>
          </w:p>
        </w:tc>
      </w:tr>
      <w:tr>
        <w:tc>
          <w:tcPr>
            <w:tcW w:type="dxa" w:w="2160"/>
          </w:tcPr>
          <w:p>
            <w:r>
              <w:t>3</w:t>
            </w:r>
          </w:p>
        </w:tc>
        <w:tc>
          <w:tcPr>
            <w:tcW w:type="dxa" w:w="2160"/>
          </w:tcPr>
          <w:p>
            <w:r>
              <w:t>mars 2024</w:t>
            </w:r>
          </w:p>
        </w:tc>
        <w:tc>
          <w:tcPr>
            <w:tcW w:type="dxa" w:w="2160"/>
          </w:tcPr>
          <w:p>
            <w:r>
              <w:t>45 100</w:t>
            </w:r>
          </w:p>
        </w:tc>
        <w:tc>
          <w:tcPr>
            <w:tcW w:type="dxa" w:w="2160"/>
          </w:tcPr>
          <w:p>
            <w:r>
              <w:t>6</w:t>
            </w:r>
          </w:p>
        </w:tc>
      </w:tr>
      <w:tr>
        <w:tc>
          <w:tcPr>
            <w:tcW w:type="dxa" w:w="2160"/>
          </w:tcPr>
          <w:p>
            <w:r>
              <w:t>4</w:t>
            </w:r>
          </w:p>
        </w:tc>
        <w:tc>
          <w:tcPr>
            <w:tcW w:type="dxa" w:w="2160"/>
          </w:tcPr>
          <w:p>
            <w:r>
              <w:t>avril 2024</w:t>
            </w:r>
          </w:p>
        </w:tc>
        <w:tc>
          <w:tcPr>
            <w:tcW w:type="dxa" w:w="2160"/>
          </w:tcPr>
          <w:p>
            <w:r>
              <w:t>171 440</w:t>
            </w:r>
          </w:p>
        </w:tc>
        <w:tc>
          <w:tcPr>
            <w:tcW w:type="dxa" w:w="2160"/>
          </w:tcPr>
          <w:p>
            <w:r>
              <w:t>9</w:t>
            </w:r>
          </w:p>
        </w:tc>
      </w:tr>
      <w:tr>
        <w:tc>
          <w:tcPr>
            <w:tcW w:type="dxa" w:w="2160"/>
          </w:tcPr>
          <w:p>
            <w:r>
              <w:t>5</w:t>
            </w:r>
          </w:p>
        </w:tc>
        <w:tc>
          <w:tcPr>
            <w:tcW w:type="dxa" w:w="2160"/>
          </w:tcPr>
          <w:p>
            <w:r>
              <w:t>mai 2024</w:t>
            </w:r>
          </w:p>
        </w:tc>
        <w:tc>
          <w:tcPr>
            <w:tcW w:type="dxa" w:w="2160"/>
          </w:tcPr>
          <w:p>
            <w:r>
              <w:t>195 265</w:t>
            </w:r>
          </w:p>
        </w:tc>
        <w:tc>
          <w:tcPr>
            <w:tcW w:type="dxa" w:w="2160"/>
          </w:tcPr>
          <w:p>
            <w:r>
              <w:t>19</w:t>
            </w:r>
          </w:p>
        </w:tc>
      </w:tr>
      <w:tr>
        <w:tc>
          <w:tcPr>
            <w:tcW w:type="dxa" w:w="2160"/>
          </w:tcPr>
          <w:p>
            <w:r>
              <w:t>6</w:t>
            </w:r>
          </w:p>
        </w:tc>
        <w:tc>
          <w:tcPr>
            <w:tcW w:type="dxa" w:w="2160"/>
          </w:tcPr>
          <w:p>
            <w:r>
              <w:t>juin 2024</w:t>
            </w:r>
          </w:p>
        </w:tc>
        <w:tc>
          <w:tcPr>
            <w:tcW w:type="dxa" w:w="2160"/>
          </w:tcPr>
          <w:p>
            <w:r>
              <w:t>2 364 384</w:t>
            </w:r>
          </w:p>
        </w:tc>
        <w:tc>
          <w:tcPr>
            <w:tcW w:type="dxa" w:w="2160"/>
          </w:tcPr>
          <w:p>
            <w:r>
              <w:t>116</w:t>
            </w:r>
          </w:p>
        </w:tc>
      </w:tr>
      <w:tr>
        <w:tc>
          <w:tcPr>
            <w:tcW w:type="dxa" w:w="2160"/>
          </w:tcPr>
          <w:p>
            <w:r>
              <w:t>7</w:t>
            </w:r>
          </w:p>
        </w:tc>
        <w:tc>
          <w:tcPr>
            <w:tcW w:type="dxa" w:w="2160"/>
          </w:tcPr>
          <w:p>
            <w:r>
              <w:t>juillet 2024</w:t>
            </w:r>
          </w:p>
        </w:tc>
        <w:tc>
          <w:tcPr>
            <w:tcW w:type="dxa" w:w="2160"/>
          </w:tcPr>
          <w:p>
            <w:r>
              <w:t>4 541 465</w:t>
            </w:r>
          </w:p>
        </w:tc>
        <w:tc>
          <w:tcPr>
            <w:tcW w:type="dxa" w:w="2160"/>
          </w:tcPr>
          <w:p>
            <w:r>
              <w:t>349</w:t>
            </w:r>
          </w:p>
        </w:tc>
      </w:tr>
      <w:tr>
        <w:tc>
          <w:tcPr>
            <w:tcW w:type="dxa" w:w="2160"/>
          </w:tcPr>
          <w:p>
            <w:r>
              <w:t>8</w:t>
            </w:r>
          </w:p>
        </w:tc>
        <w:tc>
          <w:tcPr>
            <w:tcW w:type="dxa" w:w="2160"/>
          </w:tcPr>
          <w:p>
            <w:r>
              <w:t>août 2024</w:t>
            </w:r>
          </w:p>
        </w:tc>
        <w:tc>
          <w:tcPr>
            <w:tcW w:type="dxa" w:w="2160"/>
          </w:tcPr>
          <w:p>
            <w:r>
              <w:t>6 541 755</w:t>
            </w:r>
          </w:p>
        </w:tc>
        <w:tc>
          <w:tcPr>
            <w:tcW w:type="dxa" w:w="2160"/>
          </w:tcPr>
          <w:p>
            <w:r>
              <w:t>579</w:t>
            </w:r>
          </w:p>
        </w:tc>
      </w:tr>
      <w:tr>
        <w:tc>
          <w:tcPr>
            <w:tcW w:type="dxa" w:w="2160"/>
          </w:tcPr>
          <w:p>
            <w:r>
              <w:t>9</w:t>
            </w:r>
          </w:p>
        </w:tc>
        <w:tc>
          <w:tcPr>
            <w:tcW w:type="dxa" w:w="2160"/>
          </w:tcPr>
          <w:p>
            <w:r>
              <w:t>septembre 2024</w:t>
            </w:r>
          </w:p>
        </w:tc>
        <w:tc>
          <w:tcPr>
            <w:tcW w:type="dxa" w:w="2160"/>
          </w:tcPr>
          <w:p>
            <w:r>
              <w:t>8 058 926</w:t>
            </w:r>
          </w:p>
        </w:tc>
        <w:tc>
          <w:tcPr>
            <w:tcW w:type="dxa" w:w="2160"/>
          </w:tcPr>
          <w:p>
            <w:r>
              <w:t>728</w:t>
            </w:r>
          </w:p>
        </w:tc>
      </w:tr>
      <w:tr>
        <w:tc>
          <w:tcPr>
            <w:tcW w:type="dxa" w:w="2160"/>
          </w:tcPr>
          <w:p>
            <w:r>
              <w:t>10</w:t>
            </w:r>
          </w:p>
        </w:tc>
        <w:tc>
          <w:tcPr>
            <w:tcW w:type="dxa" w:w="2160"/>
          </w:tcPr>
          <w:p>
            <w:r>
              <w:t>octobre 2024</w:t>
            </w:r>
          </w:p>
        </w:tc>
        <w:tc>
          <w:tcPr>
            <w:tcW w:type="dxa" w:w="2160"/>
          </w:tcPr>
          <w:p>
            <w:r>
              <w:t>9 579 008</w:t>
            </w:r>
          </w:p>
        </w:tc>
        <w:tc>
          <w:tcPr>
            <w:tcW w:type="dxa" w:w="2160"/>
          </w:tcPr>
          <w:p>
            <w:r>
              <w:t>1 001</w:t>
            </w:r>
          </w:p>
        </w:tc>
      </w:tr>
      <w:tr>
        <w:tc>
          <w:tcPr>
            <w:tcW w:type="dxa" w:w="2160"/>
          </w:tcPr>
          <w:p>
            <w:r>
              <w:t>11</w:t>
            </w:r>
          </w:p>
        </w:tc>
        <w:tc>
          <w:tcPr>
            <w:tcW w:type="dxa" w:w="2160"/>
          </w:tcPr>
          <w:p>
            <w:r>
              <w:t>novembre 2024</w:t>
            </w:r>
          </w:p>
        </w:tc>
        <w:tc>
          <w:tcPr>
            <w:tcW w:type="dxa" w:w="2160"/>
          </w:tcPr>
          <w:p>
            <w:r>
              <w:t>8 428 330</w:t>
            </w:r>
          </w:p>
        </w:tc>
        <w:tc>
          <w:tcPr>
            <w:tcW w:type="dxa" w:w="2160"/>
          </w:tcPr>
          <w:p>
            <w:r>
              <w:t>781</w:t>
            </w:r>
          </w:p>
        </w:tc>
      </w:tr>
      <w:tr>
        <w:tc>
          <w:tcPr>
            <w:tcW w:type="dxa" w:w="2160"/>
          </w:tcPr>
          <w:p>
            <w:r>
              <w:t>12</w:t>
            </w:r>
          </w:p>
        </w:tc>
        <w:tc>
          <w:tcPr>
            <w:tcW w:type="dxa" w:w="2160"/>
          </w:tcPr>
          <w:p>
            <w:r>
              <w:t>décembre 2024</w:t>
            </w:r>
          </w:p>
        </w:tc>
        <w:tc>
          <w:tcPr>
            <w:tcW w:type="dxa" w:w="2160"/>
          </w:tcPr>
          <w:p>
            <w:r>
              <w:t>10 505 348</w:t>
            </w:r>
          </w:p>
        </w:tc>
        <w:tc>
          <w:tcPr>
            <w:tcW w:type="dxa" w:w="2160"/>
          </w:tcPr>
          <w:p>
            <w:r>
              <w:t>770</w:t>
            </w:r>
          </w:p>
        </w:tc>
      </w:tr>
      <w:tr>
        <w:tc>
          <w:tcPr>
            <w:tcW w:type="dxa" w:w="2160"/>
          </w:tcPr>
          <w:p>
            <w:r>
              <w:t>13</w:t>
            </w:r>
          </w:p>
        </w:tc>
        <w:tc>
          <w:tcPr>
            <w:tcW w:type="dxa" w:w="2160"/>
          </w:tcPr>
          <w:p>
            <w:r>
              <w:t>janvier 2025</w:t>
            </w:r>
          </w:p>
        </w:tc>
        <w:tc>
          <w:tcPr>
            <w:tcW w:type="dxa" w:w="2160"/>
          </w:tcPr>
          <w:p>
            <w:r>
              <w:t>9 362 324</w:t>
            </w:r>
          </w:p>
        </w:tc>
        <w:tc>
          <w:tcPr>
            <w:tcW w:type="dxa" w:w="2160"/>
          </w:tcPr>
          <w:p>
            <w:r>
              <w:t>749</w:t>
            </w:r>
          </w:p>
        </w:tc>
      </w:tr>
      <w:tr>
        <w:tc>
          <w:tcPr>
            <w:tcW w:type="dxa" w:w="2160"/>
          </w:tcPr>
          <w:p>
            <w:r>
              <w:t>14</w:t>
            </w:r>
          </w:p>
        </w:tc>
        <w:tc>
          <w:tcPr>
            <w:tcW w:type="dxa" w:w="2160"/>
          </w:tcPr>
          <w:p>
            <w:r>
              <w:t>février 2025</w:t>
            </w:r>
          </w:p>
        </w:tc>
        <w:tc>
          <w:tcPr>
            <w:tcW w:type="dxa" w:w="2160"/>
          </w:tcPr>
          <w:p>
            <w:r>
              <w:t>7 120 090</w:t>
            </w:r>
          </w:p>
        </w:tc>
        <w:tc>
          <w:tcPr>
            <w:tcW w:type="dxa" w:w="2160"/>
          </w:tcPr>
          <w:p>
            <w:r>
              <w:t>554</w:t>
            </w:r>
          </w:p>
        </w:tc>
      </w:tr>
      <w:tr>
        <w:tc>
          <w:tcPr>
            <w:tcW w:type="dxa" w:w="2160"/>
          </w:tcPr>
          <w:p>
            <w:r>
              <w:t>15</w:t>
            </w:r>
          </w:p>
        </w:tc>
        <w:tc>
          <w:tcPr>
            <w:tcW w:type="dxa" w:w="2160"/>
          </w:tcPr>
          <w:p>
            <w:r>
              <w:t>mars 2025</w:t>
            </w:r>
          </w:p>
        </w:tc>
        <w:tc>
          <w:tcPr>
            <w:tcW w:type="dxa" w:w="2160"/>
          </w:tcPr>
          <w:p>
            <w:r>
              <w:t>5 641 935</w:t>
            </w:r>
          </w:p>
        </w:tc>
        <w:tc>
          <w:tcPr>
            <w:tcW w:type="dxa" w:w="2160"/>
          </w:tcPr>
          <w:p>
            <w:r>
              <w:t>459</w:t>
            </w:r>
          </w:p>
        </w:tc>
      </w:tr>
      <w:tr>
        <w:tc>
          <w:tcPr>
            <w:tcW w:type="dxa" w:w="2160"/>
          </w:tcPr>
          <w:p>
            <w:r>
              <w:t>16</w:t>
            </w:r>
          </w:p>
        </w:tc>
        <w:tc>
          <w:tcPr>
            <w:tcW w:type="dxa" w:w="2160"/>
          </w:tcPr>
          <w:p>
            <w:r>
              <w:t>avril 2025</w:t>
            </w:r>
          </w:p>
        </w:tc>
        <w:tc>
          <w:tcPr>
            <w:tcW w:type="dxa" w:w="2160"/>
          </w:tcPr>
          <w:p>
            <w:r>
              <w:t>3 960 115</w:t>
            </w:r>
          </w:p>
        </w:tc>
        <w:tc>
          <w:tcPr>
            <w:tcW w:type="dxa" w:w="2160"/>
          </w:tcPr>
          <w:p>
            <w:r>
              <w:t>295</w:t>
            </w:r>
          </w:p>
        </w:tc>
      </w:tr>
      <w:tr>
        <w:tc>
          <w:tcPr>
            <w:tcW w:type="dxa" w:w="2160"/>
          </w:tcPr>
          <w:p>
            <w:r>
              <w:t>17</w:t>
            </w:r>
          </w:p>
        </w:tc>
        <w:tc>
          <w:tcPr>
            <w:tcW w:type="dxa" w:w="2160"/>
          </w:tcPr>
          <w:p>
            <w:r>
              <w:t>mai 2025</w:t>
            </w:r>
          </w:p>
        </w:tc>
        <w:tc>
          <w:tcPr>
            <w:tcW w:type="dxa" w:w="2160"/>
          </w:tcPr>
          <w:p>
            <w:r>
              <w:t>3 657 138</w:t>
            </w:r>
          </w:p>
        </w:tc>
        <w:tc>
          <w:tcPr>
            <w:tcW w:type="dxa" w:w="2160"/>
          </w:tcPr>
          <w:p>
            <w:r>
              <w:t>243</w:t>
            </w:r>
          </w:p>
        </w:tc>
      </w:tr>
      <w:tr>
        <w:tc>
          <w:tcPr>
            <w:tcW w:type="dxa" w:w="2160"/>
          </w:tcPr>
          <w:p>
            <w:r>
              <w:t>18</w:t>
            </w:r>
          </w:p>
        </w:tc>
        <w:tc>
          <w:tcPr>
            <w:tcW w:type="dxa" w:w="2160"/>
          </w:tcPr>
          <w:p>
            <w:r>
              <w:t>juin 2025</w:t>
            </w:r>
          </w:p>
        </w:tc>
        <w:tc>
          <w:tcPr>
            <w:tcW w:type="dxa" w:w="2160"/>
          </w:tcPr>
          <w:p>
            <w:r>
              <w:t>2 324 961</w:t>
            </w:r>
          </w:p>
        </w:tc>
        <w:tc>
          <w:tcPr>
            <w:tcW w:type="dxa" w:w="2160"/>
          </w:tcPr>
          <w:p>
            <w:r>
              <w:t>134</w:t>
            </w:r>
          </w:p>
        </w:tc>
      </w:tr>
      <w:tr>
        <w:tc>
          <w:tcPr>
            <w:tcW w:type="dxa" w:w="2160"/>
          </w:tcPr>
          <w:p>
            <w:r>
              <w:t>19</w:t>
            </w:r>
          </w:p>
        </w:tc>
        <w:tc>
          <w:tcPr>
            <w:tcW w:type="dxa" w:w="2160"/>
          </w:tcPr>
          <w:p>
            <w:r>
              <w:t>juillet 2025</w:t>
            </w:r>
          </w:p>
        </w:tc>
        <w:tc>
          <w:tcPr>
            <w:tcW w:type="dxa" w:w="2160"/>
          </w:tcPr>
          <w:p>
            <w:r>
              <w:t>301 976</w:t>
            </w:r>
          </w:p>
        </w:tc>
        <w:tc>
          <w:tcPr>
            <w:tcW w:type="dxa" w:w="2160"/>
          </w:tcPr>
          <w:p>
            <w:r>
              <w:t>23</w:t>
            </w:r>
          </w:p>
        </w:tc>
      </w:tr>
    </w:tbl>
    <w:p>
      <w:r>
        <w:t>Graphique : dynamique conjointe montants (courbe) et volumes (barres).</w:t>
      </w:r>
    </w:p>
    <w:p>
      <w:r>
        <w:drawing>
          <wp:inline xmlns:a="http://schemas.openxmlformats.org/drawingml/2006/main" xmlns:pic="http://schemas.openxmlformats.org/drawingml/2006/picture">
            <wp:extent cx="5029200" cy="1934308"/>
            <wp:docPr id="12" name="Picture 12"/>
            <wp:cNvGraphicFramePr>
              <a:graphicFrameLocks noChangeAspect="1"/>
            </wp:cNvGraphicFramePr>
            <a:graphic>
              <a:graphicData uri="http://schemas.openxmlformats.org/drawingml/2006/picture">
                <pic:pic>
                  <pic:nvPicPr>
                    <pic:cNvPr id="0" name="tmp84_92nsv.png"/>
                    <pic:cNvPicPr/>
                  </pic:nvPicPr>
                  <pic:blipFill>
                    <a:blip r:embed="rId20"/>
                    <a:stretch>
                      <a:fillRect/>
                    </a:stretch>
                  </pic:blipFill>
                  <pic:spPr>
                    <a:xfrm>
                      <a:off x="0" y="0"/>
                      <a:ext cx="5029200" cy="1934308"/>
                    </a:xfrm>
                    <a:prstGeom prst="rect"/>
                  </pic:spPr>
                </pic:pic>
              </a:graphicData>
            </a:graphic>
          </wp:inline>
        </w:drawing>
      </w:r>
    </w:p>
    <w:p>
      <w:r>
        <w:t>Évolution mensuelle – graphique</w:t>
      </w:r>
    </w:p>
    <w:p>
      <w:pPr>
        <w:pStyle w:val="Heading2"/>
      </w:pPr>
      <w:r>
        <w:t>Évolution trimestrielle – graphique</w:t>
      </w:r>
    </w:p>
    <w:p>
      <w:r>
        <w:t>Le lissage trimestriel sépare tendance de bruit. Il aide à vérifier si une hausse récente est soutenable (tendance installée) ou transitoire (pic isolé). Cette lecture sert de pont avec les arbitrages budgétaires et les révisions de prévisions.</w:t>
      </w:r>
    </w:p>
    <w:p>
      <w:r>
        <w:drawing>
          <wp:inline xmlns:a="http://schemas.openxmlformats.org/drawingml/2006/main" xmlns:pic="http://schemas.openxmlformats.org/drawingml/2006/picture">
            <wp:extent cx="5029200" cy="2794000"/>
            <wp:docPr id="13" name="Picture 13"/>
            <wp:cNvGraphicFramePr>
              <a:graphicFrameLocks noChangeAspect="1"/>
            </wp:cNvGraphicFramePr>
            <a:graphic>
              <a:graphicData uri="http://schemas.openxmlformats.org/drawingml/2006/picture">
                <pic:pic>
                  <pic:nvPicPr>
                    <pic:cNvPr id="0" name="tmpb6wh2njj.png"/>
                    <pic:cNvPicPr/>
                  </pic:nvPicPr>
                  <pic:blipFill>
                    <a:blip r:embed="rId21"/>
                    <a:stretch>
                      <a:fillRect/>
                    </a:stretch>
                  </pic:blipFill>
                  <pic:spPr>
                    <a:xfrm>
                      <a:off x="0" y="0"/>
                      <a:ext cx="5029200" cy="2794000"/>
                    </a:xfrm>
                    <a:prstGeom prst="rect"/>
                  </pic:spPr>
                </pic:pic>
              </a:graphicData>
            </a:graphic>
          </wp:inline>
        </w:drawing>
      </w:r>
    </w:p>
    <w:p>
      <w:r>
        <w:t>Évolution trimestrielle – graphique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